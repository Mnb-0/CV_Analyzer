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A044" w14:textId="726D6E86" w:rsidR="00841250" w:rsidRPr="007D400E" w:rsidRDefault="00000000" w:rsidP="00276BB7">
      <w:pPr>
        <w:pStyle w:val="Heading3"/>
        <w:rPr>
          <w:rFonts w:cstheme="majorHAnsi"/>
          <w:color w:val="auto"/>
          <w:sz w:val="20"/>
          <w:szCs w:val="20"/>
        </w:rPr>
      </w:pPr>
      <w:r w:rsidRPr="007D400E">
        <w:rPr>
          <w:rFonts w:cstheme="majorHAnsi"/>
          <w:color w:val="auto"/>
          <w:sz w:val="20"/>
          <w:szCs w:val="20"/>
        </w:rPr>
        <w:t>Name:</w:t>
      </w:r>
      <w:r w:rsidR="00D6261C" w:rsidRPr="007D400E">
        <w:rPr>
          <w:rFonts w:cstheme="majorHAnsi"/>
          <w:color w:val="auto"/>
          <w:sz w:val="20"/>
          <w:szCs w:val="20"/>
        </w:rPr>
        <w:t xml:space="preserve"> </w:t>
      </w:r>
      <w:r w:rsidR="00D6261C" w:rsidRPr="007D400E">
        <w:rPr>
          <w:rFonts w:cstheme="majorHAnsi"/>
          <w:b w:val="0"/>
          <w:bCs w:val="0"/>
          <w:color w:val="auto"/>
          <w:sz w:val="20"/>
          <w:szCs w:val="20"/>
        </w:rPr>
        <w:t xml:space="preserve">Muhammad </w:t>
      </w:r>
      <w:proofErr w:type="spellStart"/>
      <w:r w:rsidR="00D6261C" w:rsidRPr="007D400E">
        <w:rPr>
          <w:rFonts w:cstheme="majorHAnsi"/>
          <w:b w:val="0"/>
          <w:bCs w:val="0"/>
          <w:color w:val="auto"/>
          <w:sz w:val="20"/>
          <w:szCs w:val="20"/>
        </w:rPr>
        <w:t>Fizan</w:t>
      </w:r>
      <w:proofErr w:type="spellEnd"/>
      <w:r w:rsidR="00D6261C" w:rsidRPr="007D400E">
        <w:rPr>
          <w:rFonts w:cstheme="majorHAnsi"/>
          <w:b w:val="0"/>
          <w:bCs w:val="0"/>
          <w:color w:val="auto"/>
          <w:sz w:val="20"/>
          <w:szCs w:val="20"/>
        </w:rPr>
        <w:t xml:space="preserve"> Tariq</w:t>
      </w:r>
    </w:p>
    <w:p w14:paraId="75694750" w14:textId="77777777" w:rsidR="00841250" w:rsidRPr="007D400E" w:rsidRDefault="00000000">
      <w:pPr>
        <w:pStyle w:val="Heading3"/>
        <w:rPr>
          <w:rFonts w:cstheme="majorHAnsi"/>
          <w:color w:val="auto"/>
          <w:sz w:val="20"/>
          <w:szCs w:val="20"/>
        </w:rPr>
      </w:pPr>
      <w:r w:rsidRPr="007D400E">
        <w:rPr>
          <w:rFonts w:cstheme="majorHAnsi"/>
          <w:color w:val="auto"/>
          <w:sz w:val="20"/>
          <w:szCs w:val="20"/>
        </w:rPr>
        <w:t>Contact Information:</w:t>
      </w:r>
    </w:p>
    <w:p w14:paraId="62E1B694" w14:textId="25799532" w:rsidR="00841250" w:rsidRPr="007D400E" w:rsidRDefault="00000000">
      <w:pPr>
        <w:rPr>
          <w:rFonts w:asciiTheme="majorHAnsi" w:hAnsiTheme="majorHAnsi" w:cstheme="majorHAnsi"/>
          <w:sz w:val="20"/>
          <w:szCs w:val="20"/>
        </w:rPr>
      </w:pPr>
      <w:r w:rsidRPr="007D400E">
        <w:rPr>
          <w:rFonts w:asciiTheme="majorHAnsi" w:hAnsiTheme="majorHAnsi" w:cstheme="majorHAnsi"/>
          <w:sz w:val="20"/>
          <w:szCs w:val="20"/>
        </w:rPr>
        <w:t xml:space="preserve">Email: </w:t>
      </w:r>
      <w:r w:rsidR="008E2983" w:rsidRPr="007D400E">
        <w:rPr>
          <w:rFonts w:asciiTheme="majorHAnsi" w:hAnsiTheme="majorHAnsi" w:cstheme="majorHAnsi"/>
          <w:sz w:val="20"/>
          <w:szCs w:val="20"/>
        </w:rPr>
        <w:t>i2</w:t>
      </w:r>
      <w:r w:rsidR="00D6261C" w:rsidRPr="007D400E">
        <w:rPr>
          <w:rFonts w:asciiTheme="majorHAnsi" w:hAnsiTheme="majorHAnsi" w:cstheme="majorHAnsi"/>
          <w:sz w:val="20"/>
          <w:szCs w:val="20"/>
        </w:rPr>
        <w:t>20547</w:t>
      </w:r>
      <w:r w:rsidR="008E2983" w:rsidRPr="007D400E">
        <w:rPr>
          <w:rFonts w:asciiTheme="majorHAnsi" w:hAnsiTheme="majorHAnsi" w:cstheme="majorHAnsi"/>
          <w:sz w:val="20"/>
          <w:szCs w:val="20"/>
        </w:rPr>
        <w:t>@nu.edu.pk</w:t>
      </w:r>
      <w:r w:rsidRPr="007D400E">
        <w:rPr>
          <w:rFonts w:asciiTheme="majorHAnsi" w:hAnsiTheme="majorHAnsi" w:cstheme="majorHAnsi"/>
          <w:sz w:val="20"/>
          <w:szCs w:val="20"/>
        </w:rPr>
        <w:br/>
        <w:t xml:space="preserve">Phone: </w:t>
      </w:r>
      <w:r w:rsidR="00B5467C" w:rsidRPr="007D400E">
        <w:rPr>
          <w:rFonts w:asciiTheme="majorHAnsi" w:hAnsiTheme="majorHAnsi" w:cstheme="majorHAnsi"/>
          <w:sz w:val="20"/>
          <w:szCs w:val="20"/>
        </w:rPr>
        <w:t>03</w:t>
      </w:r>
      <w:r w:rsidR="00D6261C" w:rsidRPr="007D400E">
        <w:rPr>
          <w:rFonts w:asciiTheme="majorHAnsi" w:hAnsiTheme="majorHAnsi" w:cstheme="majorHAnsi"/>
          <w:sz w:val="20"/>
          <w:szCs w:val="20"/>
        </w:rPr>
        <w:t>4</w:t>
      </w:r>
      <w:r w:rsidR="00B5467C" w:rsidRPr="007D400E">
        <w:rPr>
          <w:rFonts w:asciiTheme="majorHAnsi" w:hAnsiTheme="majorHAnsi" w:cstheme="majorHAnsi"/>
          <w:sz w:val="20"/>
          <w:szCs w:val="20"/>
        </w:rPr>
        <w:t>5-</w:t>
      </w:r>
      <w:r w:rsidR="00D6261C" w:rsidRPr="007D400E">
        <w:rPr>
          <w:rFonts w:asciiTheme="majorHAnsi" w:hAnsiTheme="majorHAnsi" w:cstheme="majorHAnsi"/>
          <w:sz w:val="20"/>
          <w:szCs w:val="20"/>
        </w:rPr>
        <w:t>5833438</w:t>
      </w:r>
      <w:r w:rsidRPr="007D400E">
        <w:rPr>
          <w:rFonts w:asciiTheme="majorHAnsi" w:hAnsiTheme="majorHAnsi" w:cstheme="majorHAnsi"/>
          <w:sz w:val="20"/>
          <w:szCs w:val="20"/>
        </w:rPr>
        <w:br/>
        <w:t xml:space="preserve">LinkedIn: </w:t>
      </w:r>
      <w:r w:rsidR="00D6261C" w:rsidRPr="007D400E">
        <w:rPr>
          <w:rFonts w:asciiTheme="majorHAnsi" w:hAnsiTheme="majorHAnsi" w:cstheme="majorHAnsi"/>
          <w:sz w:val="20"/>
          <w:szCs w:val="20"/>
        </w:rPr>
        <w:t>https://www.linkedin.com/in/muhammad-fizan-tariq-8847412a7/</w:t>
      </w:r>
      <w:r w:rsidRPr="007D400E">
        <w:rPr>
          <w:rFonts w:asciiTheme="majorHAnsi" w:hAnsiTheme="majorHAnsi" w:cstheme="majorHAnsi"/>
          <w:sz w:val="20"/>
          <w:szCs w:val="20"/>
        </w:rPr>
        <w:br/>
        <w:t xml:space="preserve">Address: </w:t>
      </w:r>
      <w:r w:rsidR="00B5467C" w:rsidRPr="007D400E">
        <w:rPr>
          <w:rFonts w:asciiTheme="majorHAnsi" w:hAnsiTheme="majorHAnsi" w:cstheme="majorHAnsi"/>
          <w:sz w:val="20"/>
          <w:szCs w:val="20"/>
        </w:rPr>
        <w:t xml:space="preserve">House # 24, Block E, </w:t>
      </w:r>
      <w:proofErr w:type="spellStart"/>
      <w:r w:rsidR="00B5467C" w:rsidRPr="007D400E">
        <w:rPr>
          <w:rFonts w:asciiTheme="majorHAnsi" w:hAnsiTheme="majorHAnsi" w:cstheme="majorHAnsi"/>
          <w:sz w:val="20"/>
          <w:szCs w:val="20"/>
        </w:rPr>
        <w:t>Johar</w:t>
      </w:r>
      <w:proofErr w:type="spellEnd"/>
      <w:r w:rsidR="00B5467C" w:rsidRPr="007D400E">
        <w:rPr>
          <w:rFonts w:asciiTheme="majorHAnsi" w:hAnsiTheme="majorHAnsi" w:cstheme="majorHAnsi"/>
          <w:sz w:val="20"/>
          <w:szCs w:val="20"/>
        </w:rPr>
        <w:t xml:space="preserve"> Town, Lahore, Pakistan</w:t>
      </w:r>
    </w:p>
    <w:p w14:paraId="082648F9" w14:textId="77777777" w:rsidR="00841250" w:rsidRPr="007D400E" w:rsidRDefault="00000000">
      <w:pPr>
        <w:pStyle w:val="Heading3"/>
        <w:rPr>
          <w:rFonts w:cstheme="majorHAnsi"/>
          <w:color w:val="auto"/>
          <w:sz w:val="20"/>
          <w:szCs w:val="20"/>
        </w:rPr>
      </w:pPr>
      <w:r w:rsidRPr="007D400E">
        <w:rPr>
          <w:rFonts w:cstheme="majorHAnsi"/>
          <w:color w:val="auto"/>
          <w:sz w:val="20"/>
          <w:szCs w:val="20"/>
        </w:rPr>
        <w:t>Career Objective / Profile:</w:t>
      </w:r>
    </w:p>
    <w:p w14:paraId="64BDB99D" w14:textId="1B9F375C" w:rsidR="00D6261C" w:rsidRPr="007D400E" w:rsidRDefault="007D400E" w:rsidP="007D400E">
      <w:pPr>
        <w:pStyle w:val="Heading3"/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>Dedicated Artificial Intelligence undergraduate passionate about automation and data-driven innovation. Proficient in Excel automation, Power BI, and Python-based web scraping, with strong analytical and problem-solving skills developed through 100+ successful Fiverr projects.</w:t>
      </w:r>
    </w:p>
    <w:p w14:paraId="4D03BEF7" w14:textId="0E34B062" w:rsidR="00841250" w:rsidRPr="007D400E" w:rsidRDefault="00000000">
      <w:pPr>
        <w:pStyle w:val="Heading3"/>
        <w:rPr>
          <w:rFonts w:cstheme="majorHAnsi"/>
          <w:color w:val="auto"/>
          <w:sz w:val="20"/>
          <w:szCs w:val="20"/>
        </w:rPr>
      </w:pPr>
      <w:r w:rsidRPr="007D400E">
        <w:rPr>
          <w:rFonts w:cstheme="majorHAnsi"/>
          <w:color w:val="auto"/>
          <w:sz w:val="20"/>
          <w:szCs w:val="20"/>
        </w:rPr>
        <w:t>Education:</w:t>
      </w:r>
    </w:p>
    <w:p w14:paraId="6FA199B2" w14:textId="24B2BEBB" w:rsidR="001868EF" w:rsidRPr="007D400E" w:rsidRDefault="001868EF" w:rsidP="001868EF">
      <w:pPr>
        <w:pStyle w:val="Heading3"/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Bachelor of Science in </w:t>
      </w:r>
      <w:r w:rsidR="00D6261C"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>Artificial Intelligence</w:t>
      </w:r>
      <w:r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, National University of Computer and Emerging Sciences (FAST-NUCES), </w:t>
      </w:r>
      <w:r w:rsidR="00D6261C"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>Islamabad</w:t>
      </w:r>
      <w:r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>, June 2026</w:t>
      </w:r>
    </w:p>
    <w:p w14:paraId="2592435E" w14:textId="4B4BF5D0" w:rsidR="001868EF" w:rsidRPr="007D400E" w:rsidRDefault="001868EF" w:rsidP="001868EF">
      <w:pPr>
        <w:pStyle w:val="Heading3"/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Relevant Courses: </w:t>
      </w:r>
      <w:r w:rsidR="00D6261C"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Machine Learning, </w:t>
      </w:r>
      <w:r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>Database Systems, Artificial Intelligence</w:t>
      </w:r>
      <w:r w:rsidR="00D6261C"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>, Deep Learning, NLP, Computer Vision</w:t>
      </w:r>
    </w:p>
    <w:p w14:paraId="37B4A308" w14:textId="38DB8918" w:rsidR="001868EF" w:rsidRPr="007D400E" w:rsidRDefault="001868EF" w:rsidP="001868EF">
      <w:pPr>
        <w:pStyle w:val="Heading3"/>
        <w:spacing w:before="0" w:line="240" w:lineRule="auto"/>
        <w:rPr>
          <w:rFonts w:eastAsiaTheme="minorEastAsia" w:cstheme="majorHAnsi"/>
          <w:b w:val="0"/>
          <w:bCs w:val="0"/>
          <w:color w:val="auto"/>
          <w:sz w:val="20"/>
          <w:szCs w:val="20"/>
        </w:rPr>
      </w:pPr>
      <w:r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GPA: </w:t>
      </w:r>
      <w:r w:rsidR="00D6261C"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>2.16</w:t>
      </w:r>
      <w:r w:rsidRPr="007D400E">
        <w:rPr>
          <w:rFonts w:eastAsiaTheme="minorEastAsia" w:cstheme="majorHAnsi"/>
          <w:b w:val="0"/>
          <w:bCs w:val="0"/>
          <w:color w:val="auto"/>
          <w:sz w:val="20"/>
          <w:szCs w:val="20"/>
        </w:rPr>
        <w:t xml:space="preserve"> / 4.00</w:t>
      </w:r>
    </w:p>
    <w:p w14:paraId="62077568" w14:textId="68704FDC" w:rsidR="00841250" w:rsidRPr="007D400E" w:rsidRDefault="00000000" w:rsidP="001868EF">
      <w:pPr>
        <w:pStyle w:val="Heading3"/>
        <w:rPr>
          <w:rFonts w:cstheme="majorHAnsi"/>
          <w:color w:val="auto"/>
          <w:sz w:val="20"/>
          <w:szCs w:val="20"/>
        </w:rPr>
      </w:pPr>
      <w:r w:rsidRPr="007D400E">
        <w:rPr>
          <w:rFonts w:cstheme="majorHAnsi"/>
          <w:color w:val="auto"/>
          <w:sz w:val="20"/>
          <w:szCs w:val="20"/>
        </w:rPr>
        <w:t>Skills:</w:t>
      </w:r>
    </w:p>
    <w:p w14:paraId="6BE577C2" w14:textId="73A961C7" w:rsidR="00B2316A" w:rsidRPr="007D400E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7D400E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>Programming Languages:</w:t>
      </w:r>
      <w:r w:rsidRPr="007D400E">
        <w:rPr>
          <w:rFonts w:asciiTheme="majorHAnsi" w:hAnsiTheme="majorHAnsi" w:cstheme="majorHAnsi"/>
          <w:sz w:val="20"/>
          <w:szCs w:val="20"/>
        </w:rPr>
        <w:t xml:space="preserve"> Python, JavaScript, C++</w:t>
      </w:r>
    </w:p>
    <w:p w14:paraId="66BDCC1D" w14:textId="77777777" w:rsidR="00B2316A" w:rsidRPr="007D400E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7D400E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>Automation Tools:</w:t>
      </w:r>
      <w:r w:rsidRPr="007D400E">
        <w:rPr>
          <w:rFonts w:asciiTheme="majorHAnsi" w:hAnsiTheme="majorHAnsi" w:cstheme="majorHAnsi"/>
          <w:sz w:val="20"/>
          <w:szCs w:val="20"/>
        </w:rPr>
        <w:t xml:space="preserve"> Excel VBA, Python (Pandas, Selenium, </w:t>
      </w:r>
      <w:proofErr w:type="spellStart"/>
      <w:r w:rsidRPr="007D400E">
        <w:rPr>
          <w:rFonts w:asciiTheme="majorHAnsi" w:hAnsiTheme="majorHAnsi" w:cstheme="majorHAnsi"/>
          <w:sz w:val="20"/>
          <w:szCs w:val="20"/>
        </w:rPr>
        <w:t>BeautifulSoup</w:t>
      </w:r>
      <w:proofErr w:type="spellEnd"/>
      <w:r w:rsidRPr="007D400E">
        <w:rPr>
          <w:rFonts w:asciiTheme="majorHAnsi" w:hAnsiTheme="majorHAnsi" w:cstheme="majorHAnsi"/>
          <w:sz w:val="20"/>
          <w:szCs w:val="20"/>
        </w:rPr>
        <w:t>), Power Automate</w:t>
      </w:r>
    </w:p>
    <w:p w14:paraId="333BF84D" w14:textId="57C54244" w:rsidR="00B2316A" w:rsidRPr="007D400E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7D400E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>Data Analysis &amp; Visualization:</w:t>
      </w:r>
      <w:r w:rsidRPr="007D400E">
        <w:rPr>
          <w:rFonts w:asciiTheme="majorHAnsi" w:hAnsiTheme="majorHAnsi" w:cstheme="majorHAnsi"/>
          <w:sz w:val="20"/>
          <w:szCs w:val="20"/>
        </w:rPr>
        <w:t xml:space="preserve"> Power BI, Excel Dashboards, Matplotlib, Pandas</w:t>
      </w:r>
    </w:p>
    <w:p w14:paraId="1ACDA1E4" w14:textId="7A8751F2" w:rsidR="00B2316A" w:rsidRPr="007D400E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7D400E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>Web Development:</w:t>
      </w:r>
      <w:r w:rsidRPr="007D400E">
        <w:rPr>
          <w:rFonts w:asciiTheme="majorHAnsi" w:hAnsiTheme="majorHAnsi" w:cstheme="majorHAnsi"/>
          <w:sz w:val="20"/>
          <w:szCs w:val="20"/>
        </w:rPr>
        <w:t xml:space="preserve"> HTML, CSS, JavaScript, React, Node.js (basic)</w:t>
      </w:r>
    </w:p>
    <w:p w14:paraId="6CA836E2" w14:textId="5FFB8F11" w:rsidR="00B2316A" w:rsidRPr="007D400E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7D400E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>Mobile App Development:</w:t>
      </w:r>
      <w:r w:rsidRPr="007D400E">
        <w:rPr>
          <w:rFonts w:asciiTheme="majorHAnsi" w:hAnsiTheme="majorHAnsi" w:cstheme="majorHAnsi"/>
          <w:sz w:val="20"/>
          <w:szCs w:val="20"/>
        </w:rPr>
        <w:t xml:space="preserve"> Flutter (beginner-level)</w:t>
      </w:r>
    </w:p>
    <w:p w14:paraId="35ED3D29" w14:textId="626B0A2E" w:rsidR="00B2316A" w:rsidRPr="007D400E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 w:rsidRPr="007D400E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>Bot Automation &amp; Web Scraping:</w:t>
      </w:r>
      <w:r w:rsidRPr="007D400E">
        <w:rPr>
          <w:rFonts w:asciiTheme="majorHAnsi" w:hAnsiTheme="majorHAnsi" w:cstheme="majorHAnsi"/>
          <w:sz w:val="20"/>
          <w:szCs w:val="20"/>
        </w:rPr>
        <w:t xml:space="preserve"> Selenium, </w:t>
      </w:r>
      <w:proofErr w:type="spellStart"/>
      <w:r w:rsidRPr="007D400E">
        <w:rPr>
          <w:rFonts w:asciiTheme="majorHAnsi" w:hAnsiTheme="majorHAnsi" w:cstheme="majorHAnsi"/>
          <w:sz w:val="20"/>
          <w:szCs w:val="20"/>
        </w:rPr>
        <w:t>BeautifulSoup</w:t>
      </w:r>
      <w:proofErr w:type="spellEnd"/>
      <w:r w:rsidRPr="007D400E">
        <w:rPr>
          <w:rFonts w:asciiTheme="majorHAnsi" w:hAnsiTheme="majorHAnsi" w:cstheme="majorHAnsi"/>
          <w:sz w:val="20"/>
          <w:szCs w:val="20"/>
        </w:rPr>
        <w:t>, Playwright</w:t>
      </w:r>
    </w:p>
    <w:p w14:paraId="7154614C" w14:textId="77777777" w:rsidR="00B2316A" w:rsidRPr="007D400E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D400E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Databases:</w:t>
      </w:r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MySQL, MongoDB</w:t>
      </w:r>
    </w:p>
    <w:p w14:paraId="340DA5F9" w14:textId="20B04BE8" w:rsidR="00B2316A" w:rsidRPr="007D400E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D400E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Tools:</w:t>
      </w:r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Git, VS Code, </w:t>
      </w:r>
      <w:proofErr w:type="spellStart"/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>Jupyter</w:t>
      </w:r>
      <w:proofErr w:type="spellEnd"/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Notebook, Figma</w:t>
      </w:r>
    </w:p>
    <w:p w14:paraId="7A152FCA" w14:textId="6674C07B" w:rsidR="00B2316A" w:rsidRPr="007D400E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D400E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Soft Skills:</w:t>
      </w:r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Problem-solving, Project Management, Client Communication</w:t>
      </w:r>
    </w:p>
    <w:p w14:paraId="0A503B7D" w14:textId="2BF5E25D" w:rsidR="00D6261C" w:rsidRPr="007D400E" w:rsidRDefault="00B2316A" w:rsidP="00B2316A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D400E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Languages:</w:t>
      </w:r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English, Urdu</w:t>
      </w:r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br/>
      </w:r>
    </w:p>
    <w:p w14:paraId="71E3ED49" w14:textId="4F468F3D" w:rsidR="00841250" w:rsidRPr="007D400E" w:rsidRDefault="00000000" w:rsidP="00067C0D">
      <w:pPr>
        <w:pStyle w:val="Heading3"/>
        <w:rPr>
          <w:rFonts w:cstheme="majorHAnsi"/>
          <w:color w:val="000000" w:themeColor="text1"/>
          <w:sz w:val="20"/>
          <w:szCs w:val="20"/>
        </w:rPr>
      </w:pPr>
      <w:proofErr w:type="gramStart"/>
      <w:r w:rsidRPr="007D400E">
        <w:rPr>
          <w:rFonts w:cstheme="majorHAnsi"/>
          <w:color w:val="000000" w:themeColor="text1"/>
          <w:sz w:val="20"/>
          <w:szCs w:val="20"/>
        </w:rPr>
        <w:t>Experience :</w:t>
      </w:r>
      <w:proofErr w:type="gramEnd"/>
    </w:p>
    <w:p w14:paraId="4E1F923F" w14:textId="2CEA5F20" w:rsidR="008A60FC" w:rsidRPr="007D400E" w:rsidRDefault="00B2316A" w:rsidP="008A60FC">
      <w:pPr>
        <w:pStyle w:val="Heading3"/>
        <w:numPr>
          <w:ilvl w:val="0"/>
          <w:numId w:val="17"/>
        </w:numPr>
        <w:spacing w:before="0" w:line="240" w:lineRule="auto"/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</w:pPr>
      <w:r w:rsidRPr="007D400E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>Freelancer</w:t>
      </w:r>
      <w:r w:rsidR="008A60FC" w:rsidRPr="007D400E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 xml:space="preserve">, </w:t>
      </w:r>
      <w:r w:rsidRPr="007D400E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>Fiverr</w:t>
      </w:r>
      <w:r w:rsidR="008A60FC" w:rsidRPr="007D400E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 xml:space="preserve">, </w:t>
      </w:r>
      <w:r w:rsidRPr="007D400E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>Remote</w:t>
      </w:r>
    </w:p>
    <w:p w14:paraId="73165540" w14:textId="158E530F" w:rsidR="00B2316A" w:rsidRPr="007D400E" w:rsidRDefault="00B2316A" w:rsidP="00B2316A">
      <w:pPr>
        <w:pStyle w:val="Heading3"/>
        <w:spacing w:before="0" w:line="240" w:lineRule="auto"/>
        <w:ind w:left="720"/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</w:pPr>
      <w:r w:rsidRPr="007D400E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 xml:space="preserve">May </w:t>
      </w:r>
      <w:r w:rsidR="008A60FC" w:rsidRPr="007D400E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 xml:space="preserve">2024 – </w:t>
      </w:r>
      <w:r w:rsidRPr="007D400E"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  <w:t>Present</w:t>
      </w:r>
    </w:p>
    <w:p w14:paraId="48AF3741" w14:textId="77777777" w:rsidR="00987351" w:rsidRPr="007D400E" w:rsidRDefault="00987351" w:rsidP="00B2316A">
      <w:pPr>
        <w:pStyle w:val="Heading3"/>
        <w:numPr>
          <w:ilvl w:val="0"/>
          <w:numId w:val="18"/>
        </w:numPr>
        <w:spacing w:before="0" w:line="240" w:lineRule="auto"/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</w:pPr>
      <w:r w:rsidRPr="007D400E">
        <w:rPr>
          <w:rFonts w:cstheme="majorHAnsi"/>
          <w:b w:val="0"/>
          <w:bCs w:val="0"/>
          <w:color w:val="000000" w:themeColor="text1"/>
          <w:sz w:val="20"/>
          <w:szCs w:val="20"/>
        </w:rPr>
        <w:t xml:space="preserve">Completed 100+ automation, data analysis, and web development projects for international </w:t>
      </w:r>
      <w:proofErr w:type="spellStart"/>
      <w:r w:rsidRPr="007D400E">
        <w:rPr>
          <w:rFonts w:cstheme="majorHAnsi"/>
          <w:b w:val="0"/>
          <w:bCs w:val="0"/>
          <w:color w:val="000000" w:themeColor="text1"/>
          <w:sz w:val="20"/>
          <w:szCs w:val="20"/>
        </w:rPr>
        <w:t>clients.</w:t>
      </w:r>
      <w:proofErr w:type="spellEnd"/>
    </w:p>
    <w:p w14:paraId="45BBBD5A" w14:textId="7461A84D" w:rsidR="00987351" w:rsidRPr="007D400E" w:rsidRDefault="00987351" w:rsidP="0098735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Designed </w:t>
      </w:r>
      <w:r w:rsidRPr="007D400E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Excel Automation Tools</w:t>
      </w:r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to streamline reporting and reduce manual workload by 70%.</w:t>
      </w:r>
    </w:p>
    <w:p w14:paraId="70712084" w14:textId="2EE6C641" w:rsidR="00987351" w:rsidRPr="007D400E" w:rsidRDefault="00987351" w:rsidP="0098735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Developed </w:t>
      </w:r>
      <w:r w:rsidRPr="007D400E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Power BI Dashboards</w:t>
      </w:r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for sales and business performance visualization.</w:t>
      </w:r>
    </w:p>
    <w:p w14:paraId="3725A6F5" w14:textId="0064D4FE" w:rsidR="00987351" w:rsidRPr="007D400E" w:rsidRDefault="00987351" w:rsidP="0098735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Created </w:t>
      </w:r>
      <w:r w:rsidRPr="007D400E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0"/>
          <w:szCs w:val="20"/>
        </w:rPr>
        <w:t>Web Scraping Bots</w:t>
      </w:r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using Python (Selenium, </w:t>
      </w:r>
      <w:proofErr w:type="spellStart"/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>BeautifulSoup</w:t>
      </w:r>
      <w:proofErr w:type="spellEnd"/>
      <w:r w:rsidRPr="007D400E">
        <w:rPr>
          <w:rFonts w:asciiTheme="majorHAnsi" w:hAnsiTheme="majorHAnsi" w:cstheme="majorHAnsi"/>
          <w:color w:val="000000" w:themeColor="text1"/>
          <w:sz w:val="20"/>
          <w:szCs w:val="20"/>
        </w:rPr>
        <w:t>) for data extraction.</w:t>
      </w:r>
    </w:p>
    <w:p w14:paraId="347BD951" w14:textId="77777777" w:rsidR="00276BB7" w:rsidRPr="007D400E" w:rsidRDefault="00276BB7" w:rsidP="00276BB7">
      <w:pPr>
        <w:pStyle w:val="Heading3"/>
        <w:rPr>
          <w:rFonts w:cstheme="majorHAnsi"/>
          <w:color w:val="auto"/>
          <w:sz w:val="20"/>
          <w:szCs w:val="20"/>
        </w:rPr>
      </w:pPr>
      <w:r w:rsidRPr="007D400E">
        <w:rPr>
          <w:rFonts w:cstheme="majorHAnsi"/>
          <w:color w:val="auto"/>
          <w:sz w:val="20"/>
          <w:szCs w:val="20"/>
        </w:rPr>
        <w:t>Projects / Research:</w:t>
      </w:r>
    </w:p>
    <w:p w14:paraId="0E4CBD97" w14:textId="08678D37" w:rsidR="00276BB7" w:rsidRPr="007D400E" w:rsidRDefault="00276BB7" w:rsidP="00276BB7">
      <w:pPr>
        <w:pStyle w:val="Heading3"/>
        <w:numPr>
          <w:ilvl w:val="0"/>
          <w:numId w:val="19"/>
        </w:numPr>
        <w:spacing w:before="0" w:line="240" w:lineRule="auto"/>
        <w:rPr>
          <w:rFonts w:eastAsiaTheme="minorEastAsia" w:cstheme="majorHAnsi"/>
          <w:b w:val="0"/>
          <w:bCs w:val="0"/>
          <w:color w:val="000000" w:themeColor="text1"/>
          <w:sz w:val="20"/>
          <w:szCs w:val="20"/>
        </w:rPr>
      </w:pPr>
      <w:r w:rsidRPr="007D400E">
        <w:rPr>
          <w:rStyle w:val="Strong"/>
          <w:rFonts w:cstheme="majorHAnsi"/>
          <w:color w:val="000000" w:themeColor="text1"/>
        </w:rPr>
        <w:t>Excel Automation System, Apr 2024</w:t>
      </w:r>
    </w:p>
    <w:p w14:paraId="676CC87E" w14:textId="001C3846" w:rsidR="00276BB7" w:rsidRPr="007D400E" w:rsidRDefault="00120A1A" w:rsidP="00120A1A">
      <w:pPr>
        <w:pStyle w:val="NormalWeb"/>
        <w:numPr>
          <w:ilvl w:val="0"/>
          <w:numId w:val="18"/>
        </w:numPr>
        <w:rPr>
          <w:rFonts w:asciiTheme="majorHAnsi" w:hAnsiTheme="majorHAnsi" w:cstheme="majorHAnsi"/>
          <w:sz w:val="20"/>
          <w:szCs w:val="20"/>
        </w:rPr>
      </w:pPr>
      <w:r w:rsidRPr="007D400E">
        <w:rPr>
          <w:rFonts w:asciiTheme="majorHAnsi" w:hAnsiTheme="majorHAnsi" w:cstheme="majorHAnsi"/>
          <w:sz w:val="20"/>
          <w:szCs w:val="20"/>
        </w:rPr>
        <w:t>Built an Excel VBA tool to automate reports and reduce manual work by 70%.</w:t>
      </w:r>
    </w:p>
    <w:p w14:paraId="371FA642" w14:textId="77777777" w:rsidR="00276BB7" w:rsidRPr="007D400E" w:rsidRDefault="00276BB7" w:rsidP="00276BB7">
      <w:pPr>
        <w:pStyle w:val="Heading3"/>
        <w:rPr>
          <w:rFonts w:cstheme="majorHAnsi"/>
          <w:color w:val="auto"/>
          <w:sz w:val="20"/>
          <w:szCs w:val="20"/>
        </w:rPr>
      </w:pPr>
      <w:r w:rsidRPr="007D400E">
        <w:rPr>
          <w:rFonts w:cstheme="majorHAnsi"/>
          <w:color w:val="auto"/>
          <w:sz w:val="20"/>
          <w:szCs w:val="20"/>
        </w:rPr>
        <w:t>Achievements / Extracurricular Activities:</w:t>
      </w:r>
    </w:p>
    <w:p w14:paraId="5439FA35" w14:textId="77777777" w:rsidR="00276BB7" w:rsidRPr="007D400E" w:rsidRDefault="00276BB7" w:rsidP="00276BB7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400E">
        <w:rPr>
          <w:rFonts w:asciiTheme="majorHAnsi" w:hAnsiTheme="majorHAnsi" w:cstheme="majorHAnsi"/>
          <w:sz w:val="20"/>
          <w:szCs w:val="20"/>
        </w:rPr>
        <w:t>Level 2 Freelancer on Fiverr.</w:t>
      </w:r>
    </w:p>
    <w:p w14:paraId="24DC6BC8" w14:textId="77777777" w:rsidR="00276BB7" w:rsidRPr="007D400E" w:rsidRDefault="00276BB7" w:rsidP="00276BB7">
      <w:pPr>
        <w:rPr>
          <w:rFonts w:asciiTheme="majorHAnsi" w:hAnsiTheme="majorHAnsi" w:cstheme="majorHAnsi"/>
        </w:rPr>
      </w:pPr>
    </w:p>
    <w:p w14:paraId="53102523" w14:textId="77777777" w:rsidR="00276BB7" w:rsidRPr="007D400E" w:rsidRDefault="00276BB7" w:rsidP="00276BB7">
      <w:pPr>
        <w:rPr>
          <w:rFonts w:asciiTheme="majorHAnsi" w:hAnsiTheme="majorHAnsi" w:cstheme="majorHAnsi"/>
          <w:color w:val="000000" w:themeColor="text1"/>
        </w:rPr>
      </w:pPr>
    </w:p>
    <w:p w14:paraId="3FB90CF8" w14:textId="33628763" w:rsidR="00841250" w:rsidRPr="007D400E" w:rsidRDefault="00841250" w:rsidP="00B2316A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841250" w:rsidRPr="007D400E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F3D859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476729"/>
    <w:multiLevelType w:val="hybridMultilevel"/>
    <w:tmpl w:val="C61E0EB2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66F4A"/>
    <w:multiLevelType w:val="hybridMultilevel"/>
    <w:tmpl w:val="6710700E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36244"/>
    <w:multiLevelType w:val="hybridMultilevel"/>
    <w:tmpl w:val="0B948DBC"/>
    <w:lvl w:ilvl="0" w:tplc="04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17D6D"/>
    <w:multiLevelType w:val="hybridMultilevel"/>
    <w:tmpl w:val="6E344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1"/>
  </w:num>
  <w:num w:numId="11" w16cid:durableId="2063822713">
    <w:abstractNumId w:val="17"/>
  </w:num>
  <w:num w:numId="12" w16cid:durableId="1532182445">
    <w:abstractNumId w:val="12"/>
  </w:num>
  <w:num w:numId="13" w16cid:durableId="1499464803">
    <w:abstractNumId w:val="21"/>
  </w:num>
  <w:num w:numId="14" w16cid:durableId="1159225203">
    <w:abstractNumId w:val="14"/>
  </w:num>
  <w:num w:numId="15" w16cid:durableId="977808158">
    <w:abstractNumId w:val="15"/>
  </w:num>
  <w:num w:numId="16" w16cid:durableId="1673680027">
    <w:abstractNumId w:val="22"/>
  </w:num>
  <w:num w:numId="17" w16cid:durableId="1216357444">
    <w:abstractNumId w:val="13"/>
  </w:num>
  <w:num w:numId="18" w16cid:durableId="643318444">
    <w:abstractNumId w:val="9"/>
  </w:num>
  <w:num w:numId="19" w16cid:durableId="668950426">
    <w:abstractNumId w:val="20"/>
  </w:num>
  <w:num w:numId="20" w16cid:durableId="1942953177">
    <w:abstractNumId w:val="18"/>
  </w:num>
  <w:num w:numId="21" w16cid:durableId="137384787">
    <w:abstractNumId w:val="19"/>
  </w:num>
  <w:num w:numId="22" w16cid:durableId="1161121014">
    <w:abstractNumId w:val="16"/>
  </w:num>
  <w:num w:numId="23" w16cid:durableId="1199196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120A1A"/>
    <w:rsid w:val="0015074B"/>
    <w:rsid w:val="00152153"/>
    <w:rsid w:val="001868EF"/>
    <w:rsid w:val="00211BCA"/>
    <w:rsid w:val="00276BB7"/>
    <w:rsid w:val="002779E5"/>
    <w:rsid w:val="0029639D"/>
    <w:rsid w:val="003077F1"/>
    <w:rsid w:val="00326F90"/>
    <w:rsid w:val="00423C33"/>
    <w:rsid w:val="00454209"/>
    <w:rsid w:val="00547CEB"/>
    <w:rsid w:val="00563805"/>
    <w:rsid w:val="007D400E"/>
    <w:rsid w:val="00841250"/>
    <w:rsid w:val="008A60FC"/>
    <w:rsid w:val="008E2983"/>
    <w:rsid w:val="00933B8F"/>
    <w:rsid w:val="00987351"/>
    <w:rsid w:val="00A22612"/>
    <w:rsid w:val="00A61BA4"/>
    <w:rsid w:val="00A97A4A"/>
    <w:rsid w:val="00AA1D8D"/>
    <w:rsid w:val="00AE3C41"/>
    <w:rsid w:val="00B2316A"/>
    <w:rsid w:val="00B47730"/>
    <w:rsid w:val="00B5467C"/>
    <w:rsid w:val="00BB7515"/>
    <w:rsid w:val="00CB0664"/>
    <w:rsid w:val="00D6261C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98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Fizan Tariq</cp:lastModifiedBy>
  <cp:revision>25</cp:revision>
  <cp:lastPrinted>2025-10-09T08:15:00Z</cp:lastPrinted>
  <dcterms:created xsi:type="dcterms:W3CDTF">2013-12-23T23:15:00Z</dcterms:created>
  <dcterms:modified xsi:type="dcterms:W3CDTF">2025-10-11T18:57:00Z</dcterms:modified>
  <cp:category/>
</cp:coreProperties>
</file>