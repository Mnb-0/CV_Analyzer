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000000"/>
          <w:sz w:val="20"/>
          <w:szCs w:val="20"/>
        </w:rPr>
      </w:pPr>
      <w:r w:rsidDel="00000000" w:rsidR="00000000" w:rsidRPr="00000000">
        <w:rPr>
          <w:color w:val="000000"/>
          <w:sz w:val="20"/>
          <w:szCs w:val="20"/>
          <w:rtl w:val="0"/>
        </w:rPr>
        <w:t xml:space="preserve">Name:</w:t>
      </w:r>
    </w:p>
    <w:p w:rsidR="00000000" w:rsidDel="00000000" w:rsidP="00000000" w:rsidRDefault="00000000" w:rsidRPr="00000000" w14:paraId="00000002">
      <w:pPr>
        <w:rPr>
          <w:sz w:val="20"/>
          <w:szCs w:val="20"/>
        </w:rPr>
      </w:pPr>
      <w:r w:rsidDel="00000000" w:rsidR="00000000" w:rsidRPr="00000000">
        <w:rPr>
          <w:sz w:val="20"/>
          <w:szCs w:val="20"/>
          <w:rtl w:val="0"/>
        </w:rPr>
        <w:t xml:space="preserve">[Abdul Moiz Qazi]</w:t>
      </w:r>
    </w:p>
    <w:p w:rsidR="00000000" w:rsidDel="00000000" w:rsidP="00000000" w:rsidRDefault="00000000" w:rsidRPr="00000000" w14:paraId="00000003">
      <w:pPr>
        <w:pStyle w:val="Heading3"/>
        <w:rPr>
          <w:color w:val="000000"/>
          <w:sz w:val="20"/>
          <w:szCs w:val="20"/>
        </w:rPr>
      </w:pPr>
      <w:r w:rsidDel="00000000" w:rsidR="00000000" w:rsidRPr="00000000">
        <w:rPr>
          <w:color w:val="000000"/>
          <w:sz w:val="20"/>
          <w:szCs w:val="20"/>
          <w:rtl w:val="0"/>
        </w:rPr>
        <w:t xml:space="preserve">Contact Information:</w:t>
      </w:r>
    </w:p>
    <w:p w:rsidR="00000000" w:rsidDel="00000000" w:rsidP="00000000" w:rsidRDefault="00000000" w:rsidRPr="00000000" w14:paraId="00000004">
      <w:pPr>
        <w:rPr>
          <w:sz w:val="20"/>
          <w:szCs w:val="20"/>
        </w:rPr>
      </w:pPr>
      <w:r w:rsidDel="00000000" w:rsidR="00000000" w:rsidRPr="00000000">
        <w:rPr>
          <w:sz w:val="20"/>
          <w:szCs w:val="20"/>
          <w:rtl w:val="0"/>
        </w:rPr>
        <w:t xml:space="preserve">Email: [i230115@isb.nu.edu.pk</w:t>
        <w:br w:type="textWrapping"/>
        <w:t xml:space="preserve">Phone: [03141714771]</w:t>
        <w:br w:type="textWrapping"/>
        <w:t xml:space="preserve">LinkedIn: [https://www.linkedin.com/in/abdul-moiz-qazi/]</w:t>
        <w:br w:type="textWrapping"/>
        <w:t xml:space="preserve">Address: [House # 660, Street # 18, I8/3, Islamabad, Pakistan]</w:t>
      </w:r>
    </w:p>
    <w:p w:rsidR="00000000" w:rsidDel="00000000" w:rsidP="00000000" w:rsidRDefault="00000000" w:rsidRPr="00000000" w14:paraId="00000005">
      <w:pPr>
        <w:pStyle w:val="Heading3"/>
        <w:rPr>
          <w:color w:val="000000"/>
          <w:sz w:val="20"/>
          <w:szCs w:val="20"/>
        </w:rPr>
      </w:pPr>
      <w:r w:rsidDel="00000000" w:rsidR="00000000" w:rsidRPr="00000000">
        <w:rPr>
          <w:color w:val="000000"/>
          <w:sz w:val="20"/>
          <w:szCs w:val="20"/>
          <w:rtl w:val="0"/>
        </w:rPr>
        <w:t xml:space="preserve">Career Objective / Profile:</w:t>
      </w:r>
    </w:p>
    <w:p w:rsidR="00000000" w:rsidDel="00000000" w:rsidP="00000000" w:rsidRDefault="00000000" w:rsidRPr="00000000" w14:paraId="00000006">
      <w:pPr>
        <w:rPr>
          <w:sz w:val="20"/>
          <w:szCs w:val="20"/>
        </w:rPr>
      </w:pPr>
      <w:r w:rsidDel="00000000" w:rsidR="00000000" w:rsidRPr="00000000">
        <w:rPr>
          <w:sz w:val="20"/>
          <w:szCs w:val="20"/>
          <w:rtl w:val="0"/>
        </w:rPr>
        <w:t xml:space="preserve">An enthusiastic undergraduate student with skills in Machine learning, Deep learning, Gen AI and Agentic systems. Passionate about creating agentic systems that solve real world problems. Would love to give agentic systems a body to perform boring repetitive tasks.</w:t>
      </w:r>
    </w:p>
    <w:p w:rsidR="00000000" w:rsidDel="00000000" w:rsidP="00000000" w:rsidRDefault="00000000" w:rsidRPr="00000000" w14:paraId="00000007">
      <w:pPr>
        <w:pStyle w:val="Heading3"/>
        <w:rPr>
          <w:color w:val="000000"/>
          <w:sz w:val="20"/>
          <w:szCs w:val="20"/>
        </w:rPr>
      </w:pPr>
      <w:r w:rsidDel="00000000" w:rsidR="00000000" w:rsidRPr="00000000">
        <w:rPr>
          <w:color w:val="000000"/>
          <w:sz w:val="20"/>
          <w:szCs w:val="20"/>
          <w:rtl w:val="0"/>
        </w:rPr>
        <w:t xml:space="preserve">Education:</w:t>
      </w:r>
    </w:p>
    <w:p w:rsidR="00000000" w:rsidDel="00000000" w:rsidP="00000000" w:rsidRDefault="00000000" w:rsidRPr="00000000" w14:paraId="00000008">
      <w:pPr>
        <w:rPr>
          <w:sz w:val="20"/>
          <w:szCs w:val="20"/>
        </w:rPr>
      </w:pPr>
      <w:r w:rsidDel="00000000" w:rsidR="00000000" w:rsidRPr="00000000">
        <w:rPr>
          <w:sz w:val="20"/>
          <w:szCs w:val="20"/>
          <w:rtl w:val="0"/>
        </w:rPr>
        <w:t xml:space="preserve">Bachelors of Science in Artificial Intelligence, National University of Computer and Emerging Sciences (FAST-NUCES), Islamabad,  June 2027</w:t>
        <w:br w:type="textWrapping"/>
        <w:t xml:space="preserve">Relevant Courses: Data Structures, Programming for AI, Gen AI Modelling with Transformers, Machine Learning with Python</w:t>
        <w:br w:type="textWrapping"/>
        <w:t xml:space="preserve">GPA: 3.27/4.00</w:t>
      </w:r>
    </w:p>
    <w:p w:rsidR="00000000" w:rsidDel="00000000" w:rsidP="00000000" w:rsidRDefault="00000000" w:rsidRPr="00000000" w14:paraId="00000009">
      <w:pPr>
        <w:pStyle w:val="Heading3"/>
        <w:rPr>
          <w:sz w:val="20"/>
          <w:szCs w:val="20"/>
        </w:rPr>
      </w:pPr>
      <w:r w:rsidDel="00000000" w:rsidR="00000000" w:rsidRPr="00000000">
        <w:rPr>
          <w:color w:val="000000"/>
          <w:sz w:val="20"/>
          <w:szCs w:val="20"/>
          <w:rtl w:val="0"/>
        </w:rPr>
        <w:t xml:space="preserve">Skills:</w:t>
      </w:r>
      <w:r w:rsidDel="00000000" w:rsidR="00000000" w:rsidRPr="00000000">
        <w:rPr>
          <w:rtl w:val="0"/>
        </w:rPr>
      </w:r>
    </w:p>
    <w:p w:rsidR="00000000" w:rsidDel="00000000" w:rsidP="00000000" w:rsidRDefault="00000000" w:rsidRPr="00000000" w14:paraId="0000000A">
      <w:pPr>
        <w:numPr>
          <w:ilvl w:val="0"/>
          <w:numId w:val="2"/>
        </w:numPr>
        <w:spacing w:after="0" w:afterAutospacing="0"/>
        <w:ind w:left="720" w:hanging="360"/>
        <w:rPr>
          <w:sz w:val="20"/>
          <w:szCs w:val="20"/>
          <w:u w:val="none"/>
        </w:rPr>
      </w:pPr>
      <w:r w:rsidDel="00000000" w:rsidR="00000000" w:rsidRPr="00000000">
        <w:rPr>
          <w:sz w:val="20"/>
          <w:szCs w:val="20"/>
          <w:rtl w:val="0"/>
        </w:rPr>
        <w:t xml:space="preserve">Programming Languages: Python, C++, C#</w:t>
      </w:r>
    </w:p>
    <w:p w:rsidR="00000000" w:rsidDel="00000000" w:rsidP="00000000" w:rsidRDefault="00000000" w:rsidRPr="00000000" w14:paraId="0000000B">
      <w:pPr>
        <w:numPr>
          <w:ilvl w:val="0"/>
          <w:numId w:val="2"/>
        </w:numPr>
        <w:spacing w:after="0" w:afterAutospacing="0"/>
        <w:ind w:left="720" w:hanging="360"/>
        <w:rPr>
          <w:sz w:val="20"/>
          <w:szCs w:val="20"/>
          <w:u w:val="none"/>
        </w:rPr>
      </w:pPr>
      <w:r w:rsidDel="00000000" w:rsidR="00000000" w:rsidRPr="00000000">
        <w:rPr>
          <w:sz w:val="20"/>
          <w:szCs w:val="20"/>
          <w:rtl w:val="0"/>
        </w:rPr>
        <w:t xml:space="preserve">Web Development: Nodejs, Django, Flask, Fast API, React</w:t>
      </w:r>
    </w:p>
    <w:p w:rsidR="00000000" w:rsidDel="00000000" w:rsidP="00000000" w:rsidRDefault="00000000" w:rsidRPr="00000000" w14:paraId="0000000C">
      <w:pPr>
        <w:numPr>
          <w:ilvl w:val="0"/>
          <w:numId w:val="2"/>
        </w:numPr>
        <w:spacing w:after="0" w:afterAutospacing="0"/>
        <w:ind w:left="720" w:hanging="360"/>
        <w:rPr>
          <w:sz w:val="20"/>
          <w:szCs w:val="20"/>
          <w:u w:val="none"/>
        </w:rPr>
      </w:pPr>
      <w:r w:rsidDel="00000000" w:rsidR="00000000" w:rsidRPr="00000000">
        <w:rPr>
          <w:sz w:val="20"/>
          <w:szCs w:val="20"/>
          <w:rtl w:val="0"/>
        </w:rPr>
        <w:t xml:space="preserve">Databases: MySQL, MongoDB</w:t>
      </w:r>
    </w:p>
    <w:p w:rsidR="00000000" w:rsidDel="00000000" w:rsidP="00000000" w:rsidRDefault="00000000" w:rsidRPr="00000000" w14:paraId="0000000D">
      <w:pPr>
        <w:numPr>
          <w:ilvl w:val="0"/>
          <w:numId w:val="2"/>
        </w:numPr>
        <w:spacing w:after="0" w:afterAutospacing="0"/>
        <w:ind w:left="720" w:hanging="360"/>
        <w:rPr>
          <w:sz w:val="20"/>
          <w:szCs w:val="20"/>
          <w:u w:val="none"/>
        </w:rPr>
      </w:pPr>
      <w:r w:rsidDel="00000000" w:rsidR="00000000" w:rsidRPr="00000000">
        <w:rPr>
          <w:sz w:val="20"/>
          <w:szCs w:val="20"/>
          <w:rtl w:val="0"/>
        </w:rPr>
        <w:t xml:space="preserve">Tools: Git, Github, VS Code, Cursor, Warp, Github Copilot</w:t>
      </w:r>
    </w:p>
    <w:p w:rsidR="00000000" w:rsidDel="00000000" w:rsidP="00000000" w:rsidRDefault="00000000" w:rsidRPr="00000000" w14:paraId="0000000E">
      <w:pPr>
        <w:numPr>
          <w:ilvl w:val="0"/>
          <w:numId w:val="2"/>
        </w:numPr>
        <w:spacing w:after="0" w:afterAutospacing="0"/>
        <w:ind w:left="720" w:hanging="360"/>
        <w:rPr>
          <w:sz w:val="20"/>
          <w:szCs w:val="20"/>
          <w:u w:val="none"/>
        </w:rPr>
      </w:pPr>
      <w:r w:rsidDel="00000000" w:rsidR="00000000" w:rsidRPr="00000000">
        <w:rPr>
          <w:sz w:val="20"/>
          <w:szCs w:val="20"/>
          <w:rtl w:val="0"/>
        </w:rPr>
        <w:t xml:space="preserve">Data Analysis and Visualization</w:t>
      </w:r>
    </w:p>
    <w:p w:rsidR="00000000" w:rsidDel="00000000" w:rsidP="00000000" w:rsidRDefault="00000000" w:rsidRPr="00000000" w14:paraId="0000000F">
      <w:pPr>
        <w:numPr>
          <w:ilvl w:val="0"/>
          <w:numId w:val="2"/>
        </w:numPr>
        <w:spacing w:after="0" w:afterAutospacing="0"/>
        <w:ind w:left="720" w:hanging="360"/>
        <w:rPr>
          <w:sz w:val="20"/>
          <w:szCs w:val="20"/>
          <w:u w:val="none"/>
        </w:rPr>
      </w:pPr>
      <w:r w:rsidDel="00000000" w:rsidR="00000000" w:rsidRPr="00000000">
        <w:rPr>
          <w:sz w:val="20"/>
          <w:szCs w:val="20"/>
          <w:rtl w:val="0"/>
        </w:rPr>
        <w:t xml:space="preserve">Model training and Inference</w:t>
      </w:r>
    </w:p>
    <w:p w:rsidR="00000000" w:rsidDel="00000000" w:rsidP="00000000" w:rsidRDefault="00000000" w:rsidRPr="00000000" w14:paraId="00000010">
      <w:pPr>
        <w:numPr>
          <w:ilvl w:val="0"/>
          <w:numId w:val="2"/>
        </w:numPr>
        <w:spacing w:after="0" w:afterAutospacing="0"/>
        <w:ind w:left="720" w:hanging="360"/>
        <w:rPr>
          <w:sz w:val="20"/>
          <w:szCs w:val="20"/>
          <w:u w:val="none"/>
        </w:rPr>
      </w:pPr>
      <w:r w:rsidDel="00000000" w:rsidR="00000000" w:rsidRPr="00000000">
        <w:rPr>
          <w:sz w:val="20"/>
          <w:szCs w:val="20"/>
          <w:rtl w:val="0"/>
        </w:rPr>
        <w:t xml:space="preserve">LLM Prompt Tuning, Prompt Engineering and Context Engineering</w:t>
      </w:r>
    </w:p>
    <w:p w:rsidR="00000000" w:rsidDel="00000000" w:rsidP="00000000" w:rsidRDefault="00000000" w:rsidRPr="00000000" w14:paraId="00000011">
      <w:pPr>
        <w:numPr>
          <w:ilvl w:val="0"/>
          <w:numId w:val="2"/>
        </w:numPr>
        <w:spacing w:after="0" w:afterAutospacing="0"/>
        <w:ind w:left="720" w:hanging="360"/>
        <w:rPr>
          <w:sz w:val="20"/>
          <w:szCs w:val="20"/>
          <w:u w:val="none"/>
        </w:rPr>
      </w:pPr>
      <w:r w:rsidDel="00000000" w:rsidR="00000000" w:rsidRPr="00000000">
        <w:rPr>
          <w:sz w:val="20"/>
          <w:szCs w:val="20"/>
          <w:rtl w:val="0"/>
        </w:rPr>
        <w:t xml:space="preserve">Team Collaboration &amp; Communication</w:t>
      </w:r>
    </w:p>
    <w:p w:rsidR="00000000" w:rsidDel="00000000" w:rsidP="00000000" w:rsidRDefault="00000000" w:rsidRPr="00000000" w14:paraId="00000012">
      <w:pPr>
        <w:numPr>
          <w:ilvl w:val="0"/>
          <w:numId w:val="2"/>
        </w:numPr>
        <w:spacing w:after="0" w:afterAutospacing="0"/>
        <w:ind w:left="720" w:hanging="360"/>
        <w:rPr>
          <w:sz w:val="20"/>
          <w:szCs w:val="20"/>
          <w:u w:val="none"/>
        </w:rPr>
      </w:pPr>
      <w:r w:rsidDel="00000000" w:rsidR="00000000" w:rsidRPr="00000000">
        <w:rPr>
          <w:sz w:val="20"/>
          <w:szCs w:val="20"/>
          <w:rtl w:val="0"/>
        </w:rPr>
        <w:t xml:space="preserve">Team lead and Project head</w:t>
      </w:r>
    </w:p>
    <w:p w:rsidR="00000000" w:rsidDel="00000000" w:rsidP="00000000" w:rsidRDefault="00000000" w:rsidRPr="00000000" w14:paraId="00000013">
      <w:pPr>
        <w:numPr>
          <w:ilvl w:val="0"/>
          <w:numId w:val="2"/>
        </w:numPr>
        <w:ind w:left="720" w:hanging="360"/>
        <w:rPr>
          <w:sz w:val="20"/>
          <w:szCs w:val="20"/>
          <w:u w:val="none"/>
        </w:rPr>
      </w:pPr>
      <w:r w:rsidDel="00000000" w:rsidR="00000000" w:rsidRPr="00000000">
        <w:rPr>
          <w:sz w:val="20"/>
          <w:szCs w:val="20"/>
          <w:rtl w:val="0"/>
        </w:rPr>
        <w:t xml:space="preserve">Languages: English, Urdu</w:t>
      </w:r>
    </w:p>
    <w:p w:rsidR="00000000" w:rsidDel="00000000" w:rsidP="00000000" w:rsidRDefault="00000000" w:rsidRPr="00000000" w14:paraId="00000014">
      <w:pPr>
        <w:pStyle w:val="Heading3"/>
        <w:rPr>
          <w:color w:val="000000"/>
          <w:sz w:val="20"/>
          <w:szCs w:val="20"/>
        </w:rPr>
      </w:pPr>
      <w:r w:rsidDel="00000000" w:rsidR="00000000" w:rsidRPr="00000000">
        <w:rPr>
          <w:color w:val="000000"/>
          <w:sz w:val="20"/>
          <w:szCs w:val="20"/>
          <w:rtl w:val="0"/>
        </w:rPr>
        <w:t xml:space="preserve">Experience / Internships:</w:t>
      </w:r>
    </w:p>
    <w:p w:rsidR="00000000" w:rsidDel="00000000" w:rsidP="00000000" w:rsidRDefault="00000000" w:rsidRPr="00000000" w14:paraId="00000015">
      <w:pPr>
        <w:numPr>
          <w:ilvl w:val="0"/>
          <w:numId w:val="1"/>
        </w:numPr>
        <w:ind w:left="720" w:hanging="360"/>
        <w:rPr>
          <w:sz w:val="20"/>
          <w:szCs w:val="20"/>
          <w:u w:val="none"/>
        </w:rPr>
      </w:pPr>
      <w:r w:rsidDel="00000000" w:rsidR="00000000" w:rsidRPr="00000000">
        <w:rPr>
          <w:sz w:val="20"/>
          <w:szCs w:val="20"/>
          <w:rtl w:val="0"/>
        </w:rPr>
        <w:t xml:space="preserve">Web Automation Intern, Botnostic Solutions, February 2025 - March 2025</w:t>
        <w:br w:type="textWrapping"/>
        <w:t xml:space="preserve">- Automated QA testing using Python and Selenium</w:t>
        <w:br w:type="textWrapping"/>
        <w:t xml:space="preserve">- Perform extensive human like interaction with their website including login, signup and chatbot interaction and documented it using python-docx </w:t>
      </w:r>
    </w:p>
    <w:p w:rsidR="00000000" w:rsidDel="00000000" w:rsidP="00000000" w:rsidRDefault="00000000" w:rsidRPr="00000000" w14:paraId="00000016">
      <w:pPr>
        <w:pStyle w:val="Heading3"/>
        <w:rPr>
          <w:color w:val="000000"/>
          <w:sz w:val="20"/>
          <w:szCs w:val="20"/>
        </w:rPr>
      </w:pPr>
      <w:r w:rsidDel="00000000" w:rsidR="00000000" w:rsidRPr="00000000">
        <w:rPr>
          <w:color w:val="000000"/>
          <w:sz w:val="20"/>
          <w:szCs w:val="20"/>
          <w:rtl w:val="0"/>
        </w:rPr>
        <w:t xml:space="preserve">Projects / Research (if applicable):</w:t>
      </w:r>
    </w:p>
    <w:p w:rsidR="00000000" w:rsidDel="00000000" w:rsidP="00000000" w:rsidRDefault="00000000" w:rsidRPr="00000000" w14:paraId="00000017">
      <w:pPr>
        <w:numPr>
          <w:ilvl w:val="0"/>
          <w:numId w:val="3"/>
        </w:numPr>
        <w:spacing w:after="0" w:afterAutospacing="0"/>
        <w:ind w:left="720" w:hanging="360"/>
        <w:rPr>
          <w:sz w:val="20"/>
          <w:szCs w:val="20"/>
          <w:u w:val="none"/>
        </w:rPr>
      </w:pPr>
      <w:r w:rsidDel="00000000" w:rsidR="00000000" w:rsidRPr="00000000">
        <w:rPr>
          <w:sz w:val="20"/>
          <w:szCs w:val="20"/>
          <w:rtl w:val="0"/>
        </w:rPr>
        <w:t xml:space="preserve">Career Advisory Chatbot, September 2025</w:t>
      </w:r>
    </w:p>
    <w:p w:rsidR="00000000" w:rsidDel="00000000" w:rsidP="00000000" w:rsidRDefault="00000000" w:rsidRPr="00000000" w14:paraId="00000018">
      <w:pPr>
        <w:numPr>
          <w:ilvl w:val="1"/>
          <w:numId w:val="3"/>
        </w:numPr>
        <w:spacing w:after="0" w:afterAutospacing="0"/>
        <w:ind w:left="1440" w:hanging="360"/>
        <w:rPr>
          <w:sz w:val="20"/>
          <w:szCs w:val="20"/>
          <w:u w:val="none"/>
        </w:rPr>
      </w:pPr>
      <w:r w:rsidDel="00000000" w:rsidR="00000000" w:rsidRPr="00000000">
        <w:rPr>
          <w:sz w:val="20"/>
          <w:szCs w:val="20"/>
          <w:rtl w:val="0"/>
        </w:rPr>
        <w:t xml:space="preserve">Prompt tuned GPT-4 to provide authentic facts based career advice. Made interface using React, TailwindCSS and backend with Fast API.</w:t>
      </w:r>
    </w:p>
    <w:p w:rsidR="00000000" w:rsidDel="00000000" w:rsidP="00000000" w:rsidRDefault="00000000" w:rsidRPr="00000000" w14:paraId="00000019">
      <w:pPr>
        <w:numPr>
          <w:ilvl w:val="0"/>
          <w:numId w:val="3"/>
        </w:numPr>
        <w:spacing w:after="0" w:afterAutospacing="0"/>
        <w:ind w:left="720" w:hanging="360"/>
        <w:rPr>
          <w:sz w:val="20"/>
          <w:szCs w:val="20"/>
          <w:u w:val="none"/>
        </w:rPr>
      </w:pPr>
      <w:r w:rsidDel="00000000" w:rsidR="00000000" w:rsidRPr="00000000">
        <w:rPr>
          <w:sz w:val="20"/>
          <w:szCs w:val="20"/>
          <w:rtl w:val="0"/>
        </w:rPr>
        <w:t xml:space="preserve">Street Fighter Neuroevolution, August 2025</w:t>
      </w:r>
    </w:p>
    <w:p w:rsidR="00000000" w:rsidDel="00000000" w:rsidP="00000000" w:rsidRDefault="00000000" w:rsidRPr="00000000" w14:paraId="0000001A">
      <w:pPr>
        <w:numPr>
          <w:ilvl w:val="1"/>
          <w:numId w:val="3"/>
        </w:numPr>
        <w:spacing w:after="0" w:afterAutospacing="0"/>
        <w:ind w:left="1440" w:hanging="360"/>
        <w:rPr>
          <w:sz w:val="20"/>
          <w:szCs w:val="20"/>
          <w:u w:val="none"/>
        </w:rPr>
      </w:pPr>
      <w:r w:rsidDel="00000000" w:rsidR="00000000" w:rsidRPr="00000000">
        <w:rPr>
          <w:sz w:val="20"/>
          <w:szCs w:val="20"/>
          <w:rtl w:val="0"/>
        </w:rPr>
        <w:t xml:space="preserve">Applied Genetic Algorithm on the classic Street Fighter 2 Turbo game to let RNN play the game by itself.</w:t>
      </w:r>
    </w:p>
    <w:p w:rsidR="00000000" w:rsidDel="00000000" w:rsidP="00000000" w:rsidRDefault="00000000" w:rsidRPr="00000000" w14:paraId="0000001B">
      <w:pPr>
        <w:numPr>
          <w:ilvl w:val="1"/>
          <w:numId w:val="3"/>
        </w:numPr>
        <w:ind w:left="1440" w:hanging="360"/>
        <w:rPr>
          <w:sz w:val="20"/>
          <w:szCs w:val="20"/>
          <w:u w:val="none"/>
        </w:rPr>
      </w:pPr>
      <w:r w:rsidDel="00000000" w:rsidR="00000000" w:rsidRPr="00000000">
        <w:rPr>
          <w:sz w:val="20"/>
          <w:szCs w:val="20"/>
          <w:rtl w:val="0"/>
        </w:rPr>
        <w:t xml:space="preserve">Applied policy based reinforcement learning.</w:t>
      </w:r>
    </w:p>
    <w:p w:rsidR="00000000" w:rsidDel="00000000" w:rsidP="00000000" w:rsidRDefault="00000000" w:rsidRPr="00000000" w14:paraId="0000001C">
      <w:pPr>
        <w:pStyle w:val="Heading3"/>
        <w:rPr>
          <w:color w:val="000000"/>
          <w:sz w:val="20"/>
          <w:szCs w:val="20"/>
        </w:rPr>
      </w:pPr>
      <w:r w:rsidDel="00000000" w:rsidR="00000000" w:rsidRPr="00000000">
        <w:rPr>
          <w:color w:val="000000"/>
          <w:sz w:val="20"/>
          <w:szCs w:val="20"/>
          <w:rtl w:val="0"/>
        </w:rPr>
        <w:t xml:space="preserve">Achievements / Extracurricular Activities:</w:t>
      </w:r>
    </w:p>
    <w:p w:rsidR="00000000" w:rsidDel="00000000" w:rsidP="00000000" w:rsidRDefault="00000000" w:rsidRPr="00000000" w14:paraId="0000001D">
      <w:pPr>
        <w:rPr>
          <w:sz w:val="20"/>
          <w:szCs w:val="20"/>
        </w:rPr>
      </w:pPr>
      <w:r w:rsidDel="00000000" w:rsidR="00000000" w:rsidRPr="00000000">
        <w:rPr>
          <w:sz w:val="20"/>
          <w:szCs w:val="20"/>
          <w:rtl w:val="0"/>
        </w:rPr>
        <w:t xml:space="preserve">- Deans Honour List — Spring 2025</w:t>
        <w:br w:type="textWrapping"/>
        <w:t xml:space="preserve">- Team Lead Creatives in FAST AI Society — 2025-26</w:t>
      </w:r>
    </w:p>
    <w:p w:rsidR="00000000" w:rsidDel="00000000" w:rsidP="00000000" w:rsidRDefault="00000000" w:rsidRPr="00000000" w14:paraId="0000001E">
      <w:pPr>
        <w:rPr>
          <w:sz w:val="20"/>
          <w:szCs w:val="20"/>
        </w:rPr>
      </w:pPr>
      <w:r w:rsidDel="00000000" w:rsidR="00000000" w:rsidRPr="00000000">
        <w:rPr>
          <w:sz w:val="20"/>
          <w:szCs w:val="20"/>
          <w:rtl w:val="0"/>
        </w:rPr>
        <w:t xml:space="preserve">- Volunteer, Minhaj Welfare Foundation — 2025</w:t>
      </w:r>
    </w:p>
    <w:p w:rsidR="00000000" w:rsidDel="00000000" w:rsidP="00000000" w:rsidRDefault="00000000" w:rsidRPr="00000000" w14:paraId="0000001F">
      <w:pPr>
        <w:rPr>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hyCTLHjwF4CMp/TUYt2STk5NXA==">CgMxLjA4AHIhMUZ5Z1l5aXYwaHh1YklpcnkzUVBlSkJaTExadEpBOWRJ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