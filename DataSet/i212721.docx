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Name:</w:t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Inam Rasool</w:t>
      </w:r>
    </w:p>
    <w:p w:rsidR="00000000" w:rsidDel="00000000" w:rsidP="00000000" w:rsidRDefault="00000000" w:rsidRPr="00000000" w14:paraId="00000003">
      <w:pPr>
        <w:pStyle w:val="Heading3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Contact Information:</w:t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Email: i212721@nu.edu.pk</w:t>
        <w:br w:type="textWrapping"/>
        <w:t xml:space="preserve">Phone: 03000026406</w:t>
        <w:br w:type="textWrapping"/>
        <w:t xml:space="preserve">LinkedIn: https://www.linkedin.com/in/inam-rasool</w:t>
        <w:br w:type="textWrapping"/>
        <w:t xml:space="preserve">Address: House # 939, G13/3, Islamabad, Pakistan</w:t>
      </w:r>
    </w:p>
    <w:p w:rsidR="00000000" w:rsidDel="00000000" w:rsidP="00000000" w:rsidRDefault="00000000" w:rsidRPr="00000000" w14:paraId="00000005">
      <w:pPr>
        <w:pStyle w:val="Heading3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Career Objective:</w:t>
      </w:r>
    </w:p>
    <w:p w:rsidR="00000000" w:rsidDel="00000000" w:rsidP="00000000" w:rsidRDefault="00000000" w:rsidRPr="00000000" w14:paraId="00000006">
      <w:pPr>
        <w:pStyle w:val="Heading3"/>
        <w:spacing w:before="0" w:line="240" w:lineRule="auto"/>
        <w:rPr>
          <w:rFonts w:ascii="Calibri" w:cs="Calibri" w:eastAsia="Calibri" w:hAnsi="Calibri"/>
          <w:b w:val="0"/>
          <w:color w:val="00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0"/>
          <w:szCs w:val="20"/>
          <w:rtl w:val="0"/>
        </w:rPr>
        <w:t xml:space="preserve">Enthusiastic Computer Science undergraduate with strong analytical and programming skills. Passionate about software development, problem-solving, and learning emerging technologies to contribute to impactful tech solutions.</w:t>
      </w:r>
    </w:p>
    <w:p w:rsidR="00000000" w:rsidDel="00000000" w:rsidP="00000000" w:rsidRDefault="00000000" w:rsidRPr="00000000" w14:paraId="00000007">
      <w:pPr>
        <w:pStyle w:val="Heading3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Education:</w:t>
      </w:r>
    </w:p>
    <w:p w:rsidR="00000000" w:rsidDel="00000000" w:rsidP="00000000" w:rsidRDefault="00000000" w:rsidRPr="00000000" w14:paraId="00000008">
      <w:pPr>
        <w:pStyle w:val="Heading3"/>
        <w:spacing w:before="0" w:line="240" w:lineRule="auto"/>
        <w:rPr>
          <w:rFonts w:ascii="Calibri" w:cs="Calibri" w:eastAsia="Calibri" w:hAnsi="Calibri"/>
          <w:b w:val="0"/>
          <w:color w:val="00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0"/>
          <w:szCs w:val="20"/>
          <w:rtl w:val="0"/>
        </w:rPr>
        <w:t xml:space="preserve">Bachelor of Science in Computer Science, National University of Computer and Emerging Sciences (FAST-NUCES), </w:t>
      </w:r>
      <w:r w:rsidDel="00000000" w:rsidR="00000000" w:rsidRPr="00000000">
        <w:rPr>
          <w:b w:val="0"/>
          <w:color w:val="000000"/>
          <w:sz w:val="20"/>
          <w:szCs w:val="20"/>
          <w:rtl w:val="0"/>
        </w:rPr>
        <w:t xml:space="preserve">Islamabad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0"/>
          <w:szCs w:val="20"/>
          <w:rtl w:val="0"/>
        </w:rPr>
        <w:t xml:space="preserve">,</w:t>
      </w:r>
      <w:r w:rsidDel="00000000" w:rsidR="00000000" w:rsidRPr="00000000">
        <w:rPr>
          <w:b w:val="0"/>
          <w:color w:val="000000"/>
          <w:sz w:val="20"/>
          <w:szCs w:val="20"/>
          <w:rtl w:val="0"/>
        </w:rPr>
        <w:t xml:space="preserve"> 2026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spacing w:before="0" w:line="240" w:lineRule="auto"/>
        <w:rPr>
          <w:rFonts w:ascii="Calibri" w:cs="Calibri" w:eastAsia="Calibri" w:hAnsi="Calibri"/>
          <w:b w:val="0"/>
          <w:color w:val="00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0"/>
          <w:szCs w:val="20"/>
          <w:rtl w:val="0"/>
        </w:rPr>
        <w:t xml:space="preserve">Relevant Courses: Object-Oriented Programming, Database Systems, Artificial Intelligence</w:t>
      </w:r>
    </w:p>
    <w:p w:rsidR="00000000" w:rsidDel="00000000" w:rsidP="00000000" w:rsidRDefault="00000000" w:rsidRPr="00000000" w14:paraId="0000000A">
      <w:pPr>
        <w:pStyle w:val="Heading3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Skills:</w:t>
      </w:r>
    </w:p>
    <w:p w:rsidR="00000000" w:rsidDel="00000000" w:rsidP="00000000" w:rsidRDefault="00000000" w:rsidRPr="00000000" w14:paraId="0000000B">
      <w:pPr>
        <w:pStyle w:val="Heading3"/>
        <w:numPr>
          <w:ilvl w:val="0"/>
          <w:numId w:val="1"/>
        </w:numPr>
        <w:spacing w:before="0" w:line="240" w:lineRule="auto"/>
        <w:ind w:left="720" w:hanging="360"/>
        <w:rPr>
          <w:rFonts w:ascii="Calibri" w:cs="Calibri" w:eastAsia="Calibri" w:hAnsi="Calibri"/>
          <w:b w:val="0"/>
          <w:color w:val="00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0"/>
          <w:szCs w:val="20"/>
          <w:rtl w:val="0"/>
        </w:rPr>
        <w:t xml:space="preserve">Programming Languages: Python, Java, C++</w:t>
      </w:r>
    </w:p>
    <w:p w:rsidR="00000000" w:rsidDel="00000000" w:rsidP="00000000" w:rsidRDefault="00000000" w:rsidRPr="00000000" w14:paraId="0000000C">
      <w:pPr>
        <w:pStyle w:val="Heading3"/>
        <w:numPr>
          <w:ilvl w:val="0"/>
          <w:numId w:val="1"/>
        </w:numPr>
        <w:spacing w:before="0" w:line="240" w:lineRule="auto"/>
        <w:ind w:left="720" w:hanging="360"/>
        <w:rPr>
          <w:rFonts w:ascii="Calibri" w:cs="Calibri" w:eastAsia="Calibri" w:hAnsi="Calibri"/>
          <w:b w:val="0"/>
          <w:color w:val="00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0"/>
          <w:szCs w:val="20"/>
          <w:rtl w:val="0"/>
        </w:rPr>
        <w:t xml:space="preserve">Web Development: HTML, CSS, JavaScript, React</w:t>
      </w:r>
    </w:p>
    <w:p w:rsidR="00000000" w:rsidDel="00000000" w:rsidP="00000000" w:rsidRDefault="00000000" w:rsidRPr="00000000" w14:paraId="0000000D">
      <w:pPr>
        <w:pStyle w:val="Heading3"/>
        <w:numPr>
          <w:ilvl w:val="0"/>
          <w:numId w:val="1"/>
        </w:numPr>
        <w:spacing w:before="0" w:line="240" w:lineRule="auto"/>
        <w:ind w:left="720" w:hanging="360"/>
        <w:rPr>
          <w:rFonts w:ascii="Calibri" w:cs="Calibri" w:eastAsia="Calibri" w:hAnsi="Calibri"/>
          <w:b w:val="0"/>
          <w:color w:val="00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0"/>
          <w:szCs w:val="20"/>
          <w:rtl w:val="0"/>
        </w:rPr>
        <w:t xml:space="preserve">Databases: MySQL, MongoDB</w:t>
      </w:r>
    </w:p>
    <w:p w:rsidR="00000000" w:rsidDel="00000000" w:rsidP="00000000" w:rsidRDefault="00000000" w:rsidRPr="00000000" w14:paraId="0000000E">
      <w:pPr>
        <w:pStyle w:val="Heading3"/>
        <w:numPr>
          <w:ilvl w:val="0"/>
          <w:numId w:val="1"/>
        </w:numPr>
        <w:spacing w:before="0" w:line="240" w:lineRule="auto"/>
        <w:ind w:left="720" w:hanging="360"/>
        <w:rPr>
          <w:rFonts w:ascii="Calibri" w:cs="Calibri" w:eastAsia="Calibri" w:hAnsi="Calibri"/>
          <w:b w:val="0"/>
          <w:color w:val="00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0"/>
          <w:szCs w:val="20"/>
          <w:rtl w:val="0"/>
        </w:rPr>
        <w:t xml:space="preserve">Tools: Git, VS Code, Figma</w:t>
      </w:r>
    </w:p>
    <w:p w:rsidR="00000000" w:rsidDel="00000000" w:rsidP="00000000" w:rsidRDefault="00000000" w:rsidRPr="00000000" w14:paraId="0000000F">
      <w:pPr>
        <w:pStyle w:val="Heading3"/>
        <w:numPr>
          <w:ilvl w:val="0"/>
          <w:numId w:val="1"/>
        </w:numPr>
        <w:spacing w:before="0" w:line="240" w:lineRule="auto"/>
        <w:ind w:left="720" w:hanging="360"/>
        <w:rPr>
          <w:rFonts w:ascii="Calibri" w:cs="Calibri" w:eastAsia="Calibri" w:hAnsi="Calibri"/>
          <w:b w:val="0"/>
          <w:color w:val="00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0"/>
          <w:szCs w:val="20"/>
          <w:rtl w:val="0"/>
        </w:rPr>
        <w:t xml:space="preserve">Data Analysis and Visualization</w:t>
      </w:r>
    </w:p>
    <w:p w:rsidR="00000000" w:rsidDel="00000000" w:rsidP="00000000" w:rsidRDefault="00000000" w:rsidRPr="00000000" w14:paraId="00000010">
      <w:pPr>
        <w:pStyle w:val="Heading3"/>
        <w:numPr>
          <w:ilvl w:val="0"/>
          <w:numId w:val="1"/>
        </w:numPr>
        <w:spacing w:before="0" w:line="240" w:lineRule="auto"/>
        <w:ind w:left="720" w:hanging="360"/>
        <w:rPr>
          <w:rFonts w:ascii="Calibri" w:cs="Calibri" w:eastAsia="Calibri" w:hAnsi="Calibri"/>
          <w:b w:val="0"/>
          <w:color w:val="00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0"/>
          <w:szCs w:val="20"/>
          <w:rtl w:val="0"/>
        </w:rPr>
        <w:t xml:space="preserve">Team Collaboration &amp; Communication</w:t>
      </w:r>
    </w:p>
    <w:p w:rsidR="00000000" w:rsidDel="00000000" w:rsidP="00000000" w:rsidRDefault="00000000" w:rsidRPr="00000000" w14:paraId="00000011">
      <w:pPr>
        <w:pStyle w:val="Heading3"/>
        <w:numPr>
          <w:ilvl w:val="0"/>
          <w:numId w:val="1"/>
        </w:numPr>
        <w:spacing w:before="0" w:line="240" w:lineRule="auto"/>
        <w:ind w:left="720" w:hanging="360"/>
        <w:rPr>
          <w:rFonts w:ascii="Calibri" w:cs="Calibri" w:eastAsia="Calibri" w:hAnsi="Calibri"/>
          <w:b w:val="0"/>
          <w:color w:val="00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0"/>
          <w:szCs w:val="20"/>
          <w:rtl w:val="0"/>
        </w:rPr>
        <w:t xml:space="preserve">Languages: English, Urdu</w:t>
      </w:r>
    </w:p>
    <w:p w:rsidR="00000000" w:rsidDel="00000000" w:rsidP="00000000" w:rsidRDefault="00000000" w:rsidRPr="00000000" w14:paraId="00000012">
      <w:pPr>
        <w:pStyle w:val="Heading3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Experience / Internships:</w:t>
      </w:r>
    </w:p>
    <w:p w:rsidR="00000000" w:rsidDel="00000000" w:rsidP="00000000" w:rsidRDefault="00000000" w:rsidRPr="00000000" w14:paraId="00000013">
      <w:pPr>
        <w:pStyle w:val="Heading3"/>
        <w:numPr>
          <w:ilvl w:val="0"/>
          <w:numId w:val="2"/>
        </w:numPr>
        <w:spacing w:before="0" w:line="240" w:lineRule="auto"/>
        <w:ind w:left="720" w:hanging="360"/>
        <w:rPr>
          <w:rFonts w:ascii="Calibri" w:cs="Calibri" w:eastAsia="Calibri" w:hAnsi="Calibri"/>
          <w:b w:val="0"/>
          <w:color w:val="000000"/>
          <w:sz w:val="20"/>
          <w:szCs w:val="20"/>
        </w:rPr>
      </w:pPr>
      <w:r w:rsidDel="00000000" w:rsidR="00000000" w:rsidRPr="00000000">
        <w:rPr>
          <w:b w:val="0"/>
          <w:color w:val="000000"/>
          <w:sz w:val="20"/>
          <w:szCs w:val="20"/>
          <w:rtl w:val="0"/>
        </w:rPr>
        <w:t xml:space="preserve">AI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0"/>
          <w:szCs w:val="20"/>
          <w:rtl w:val="0"/>
        </w:rPr>
        <w:t xml:space="preserve"> Intern, </w:t>
      </w:r>
      <w:r w:rsidDel="00000000" w:rsidR="00000000" w:rsidRPr="00000000">
        <w:rPr>
          <w:b w:val="0"/>
          <w:color w:val="000000"/>
          <w:sz w:val="20"/>
          <w:szCs w:val="20"/>
          <w:rtl w:val="0"/>
        </w:rPr>
        <w:t xml:space="preserve">Octans DIgital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0"/>
          <w:szCs w:val="20"/>
          <w:rtl w:val="0"/>
        </w:rPr>
        <w:t xml:space="preserve">, </w:t>
      </w:r>
      <w:r w:rsidDel="00000000" w:rsidR="00000000" w:rsidRPr="00000000">
        <w:rPr>
          <w:b w:val="0"/>
          <w:color w:val="000000"/>
          <w:sz w:val="20"/>
          <w:szCs w:val="20"/>
          <w:rtl w:val="0"/>
        </w:rPr>
        <w:t xml:space="preserve">Islamabad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spacing w:before="0" w:line="240" w:lineRule="auto"/>
        <w:ind w:left="720" w:firstLine="0"/>
        <w:rPr>
          <w:rFonts w:ascii="Calibri" w:cs="Calibri" w:eastAsia="Calibri" w:hAnsi="Calibri"/>
          <w:b w:val="0"/>
          <w:color w:val="00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0"/>
          <w:szCs w:val="20"/>
          <w:rtl w:val="0"/>
        </w:rPr>
        <w:t xml:space="preserve">June 202</w:t>
      </w:r>
      <w:r w:rsidDel="00000000" w:rsidR="00000000" w:rsidRPr="00000000">
        <w:rPr>
          <w:b w:val="0"/>
          <w:color w:val="000000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0"/>
          <w:szCs w:val="20"/>
          <w:rtl w:val="0"/>
        </w:rPr>
        <w:t xml:space="preserve"> – August 202</w:t>
      </w:r>
      <w:r w:rsidDel="00000000" w:rsidR="00000000" w:rsidRPr="00000000">
        <w:rPr>
          <w:b w:val="0"/>
          <w:color w:val="000000"/>
          <w:sz w:val="20"/>
          <w:szCs w:val="20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numPr>
          <w:ilvl w:val="0"/>
          <w:numId w:val="3"/>
        </w:numPr>
        <w:spacing w:before="0" w:line="240" w:lineRule="auto"/>
        <w:ind w:left="1440" w:hanging="360"/>
        <w:rPr>
          <w:rFonts w:ascii="Calibri" w:cs="Calibri" w:eastAsia="Calibri" w:hAnsi="Calibri"/>
          <w:b w:val="0"/>
          <w:color w:val="00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0"/>
          <w:szCs w:val="20"/>
          <w:rtl w:val="0"/>
        </w:rPr>
        <w:t xml:space="preserve">D</w:t>
      </w:r>
      <w:r w:rsidDel="00000000" w:rsidR="00000000" w:rsidRPr="00000000">
        <w:rPr>
          <w:b w:val="0"/>
          <w:color w:val="000000"/>
          <w:sz w:val="20"/>
          <w:szCs w:val="20"/>
          <w:rtl w:val="0"/>
        </w:rPr>
        <w:t xml:space="preserve">eveloped RAG based chatbot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numPr>
          <w:ilvl w:val="0"/>
          <w:numId w:val="3"/>
        </w:numPr>
        <w:spacing w:before="0" w:line="240" w:lineRule="auto"/>
        <w:ind w:left="1440" w:hanging="360"/>
        <w:rPr>
          <w:rFonts w:ascii="Calibri" w:cs="Calibri" w:eastAsia="Calibri" w:hAnsi="Calibri"/>
          <w:b w:val="0"/>
          <w:color w:val="000000"/>
          <w:sz w:val="20"/>
          <w:szCs w:val="20"/>
        </w:rPr>
      </w:pPr>
      <w:r w:rsidDel="00000000" w:rsidR="00000000" w:rsidRPr="00000000">
        <w:rPr>
          <w:b w:val="0"/>
          <w:color w:val="000000"/>
          <w:sz w:val="20"/>
          <w:szCs w:val="20"/>
          <w:rtl w:val="0"/>
        </w:rPr>
        <w:t xml:space="preserve">Used features such as flask, Open AI, DB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Projects / Research:</w:t>
      </w:r>
    </w:p>
    <w:p w:rsidR="00000000" w:rsidDel="00000000" w:rsidP="00000000" w:rsidRDefault="00000000" w:rsidRPr="00000000" w14:paraId="00000018">
      <w:pPr>
        <w:pStyle w:val="Heading3"/>
        <w:numPr>
          <w:ilvl w:val="0"/>
          <w:numId w:val="4"/>
        </w:numPr>
        <w:spacing w:before="0" w:line="240" w:lineRule="auto"/>
        <w:ind w:left="720" w:hanging="360"/>
        <w:rPr>
          <w:rFonts w:ascii="Calibri" w:cs="Calibri" w:eastAsia="Calibri" w:hAnsi="Calibri"/>
          <w:b w:val="0"/>
          <w:color w:val="00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0"/>
          <w:szCs w:val="20"/>
          <w:rtl w:val="0"/>
        </w:rPr>
        <w:t xml:space="preserve">AI-Powered </w:t>
      </w:r>
      <w:r w:rsidDel="00000000" w:rsidR="00000000" w:rsidRPr="00000000">
        <w:rPr>
          <w:b w:val="0"/>
          <w:color w:val="000000"/>
          <w:sz w:val="20"/>
          <w:szCs w:val="20"/>
          <w:rtl w:val="0"/>
        </w:rPr>
        <w:t xml:space="preserve">Sentiment Analysis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0"/>
          <w:szCs w:val="20"/>
          <w:rtl w:val="0"/>
        </w:rPr>
        <w:t xml:space="preserve">, March 2025</w:t>
      </w:r>
    </w:p>
    <w:p w:rsidR="00000000" w:rsidDel="00000000" w:rsidP="00000000" w:rsidRDefault="00000000" w:rsidRPr="00000000" w14:paraId="00000019">
      <w:pPr>
        <w:pStyle w:val="Heading3"/>
        <w:numPr>
          <w:ilvl w:val="0"/>
          <w:numId w:val="3"/>
        </w:numPr>
        <w:spacing w:before="0" w:line="240" w:lineRule="auto"/>
        <w:ind w:left="1440" w:hanging="360"/>
        <w:rPr>
          <w:rFonts w:ascii="Calibri" w:cs="Calibri" w:eastAsia="Calibri" w:hAnsi="Calibri"/>
          <w:b w:val="0"/>
          <w:color w:val="00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0"/>
          <w:szCs w:val="20"/>
          <w:rtl w:val="0"/>
        </w:rPr>
        <w:t xml:space="preserve">Designed and implemented a machine learning model using Python and scikit-learn to </w:t>
      </w:r>
      <w:r w:rsidDel="00000000" w:rsidR="00000000" w:rsidRPr="00000000">
        <w:rPr>
          <w:b w:val="0"/>
          <w:color w:val="000000"/>
          <w:sz w:val="20"/>
          <w:szCs w:val="20"/>
          <w:rtl w:val="0"/>
        </w:rPr>
        <w:t xml:space="preserve">analyze comments on Social Media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0"/>
          <w:szCs w:val="20"/>
          <w:rtl w:val="0"/>
        </w:rPr>
        <w:t xml:space="preserve">. Achieved 85% accuracy in classification.</w:t>
      </w:r>
    </w:p>
    <w:p w:rsidR="00000000" w:rsidDel="00000000" w:rsidP="00000000" w:rsidRDefault="00000000" w:rsidRPr="00000000" w14:paraId="0000001A">
      <w:pPr>
        <w:pStyle w:val="Heading3"/>
        <w:rPr>
          <w:rFonts w:ascii="Calibri" w:cs="Calibri" w:eastAsia="Calibri" w:hAnsi="Calibri"/>
          <w:b w:val="0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Achievements / Extracurricular Activities: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CO Lead PR- GDSC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— 2023, 2024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Regional Executive Innovations &amp; Head Outreach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— 2024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Member, FAST Computing Society — 2023–</w:t>
      </w:r>
      <w:r w:rsidDel="00000000" w:rsidR="00000000" w:rsidRPr="00000000">
        <w:rPr>
          <w:sz w:val="20"/>
          <w:szCs w:val="20"/>
          <w:rtl w:val="0"/>
        </w:rPr>
        <w:t xml:space="preserve">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Volunteer, T</w:t>
      </w:r>
      <w:r w:rsidDel="00000000" w:rsidR="00000000" w:rsidRPr="00000000">
        <w:rPr>
          <w:sz w:val="20"/>
          <w:szCs w:val="20"/>
          <w:rtl w:val="0"/>
        </w:rPr>
        <w:t xml:space="preserve">he Citizens Foundation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— 2024</w:t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CA0vfXMzF5+WeL3E+/pTlRzlzEw==">CgMxLjA4AHIhMXRoc0lJdEZBTmplNmtjT2hBSmZ6VmxjYWRSTVFMRGpQ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