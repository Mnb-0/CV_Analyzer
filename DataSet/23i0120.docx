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2FB88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Name:</w:t>
      </w:r>
    </w:p>
    <w:p w14:paraId="7638A044" w14:textId="614D0E85" w:rsidR="00841250" w:rsidRPr="004B5C77" w:rsidRDefault="00AA3D0F">
      <w:pPr>
        <w:rPr>
          <w:sz w:val="20"/>
          <w:szCs w:val="20"/>
        </w:rPr>
      </w:pPr>
      <w:r>
        <w:rPr>
          <w:sz w:val="20"/>
          <w:szCs w:val="20"/>
        </w:rPr>
        <w:t>[</w:t>
      </w:r>
      <w:r w:rsidR="00054829">
        <w:rPr>
          <w:sz w:val="20"/>
          <w:szCs w:val="20"/>
        </w:rPr>
        <w:t xml:space="preserve">Muhammed </w:t>
      </w:r>
      <w:r w:rsidR="007B238E" w:rsidRPr="00835797">
        <w:rPr>
          <w:sz w:val="20"/>
          <w:szCs w:val="20"/>
        </w:rPr>
        <w:t>Asad Akbar</w:t>
      </w:r>
      <w:r>
        <w:rPr>
          <w:sz w:val="20"/>
          <w:szCs w:val="20"/>
        </w:rPr>
        <w:t>]</w:t>
      </w:r>
      <w:r w:rsidRPr="004B5C77">
        <w:rPr>
          <w:sz w:val="20"/>
          <w:szCs w:val="20"/>
        </w:rPr>
        <w:t xml:space="preserve"> </w:t>
      </w:r>
    </w:p>
    <w:p w14:paraId="75694750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Contact Information:</w:t>
      </w:r>
    </w:p>
    <w:p w14:paraId="62E1B694" w14:textId="4607284B" w:rsidR="00841250" w:rsidRPr="004B5C77" w:rsidRDefault="00000000">
      <w:pPr>
        <w:rPr>
          <w:sz w:val="20"/>
          <w:szCs w:val="20"/>
        </w:rPr>
      </w:pPr>
      <w:r w:rsidRPr="004B5C77">
        <w:rPr>
          <w:sz w:val="20"/>
          <w:szCs w:val="20"/>
        </w:rPr>
        <w:t>Email: [</w:t>
      </w:r>
      <w:r w:rsidR="00AA3D0F">
        <w:rPr>
          <w:sz w:val="20"/>
          <w:szCs w:val="20"/>
        </w:rPr>
        <w:t>i230120@isb.nu.edu.pk</w:t>
      </w:r>
      <w:r w:rsidRPr="004B5C77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>Phone: [</w:t>
      </w:r>
      <w:r w:rsidR="00AA3D0F">
        <w:rPr>
          <w:sz w:val="20"/>
          <w:szCs w:val="20"/>
        </w:rPr>
        <w:t>0321-9876543</w:t>
      </w:r>
      <w:r w:rsidRPr="004B5C77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 xml:space="preserve">LinkedIn: </w:t>
      </w:r>
      <w:r w:rsidR="00AA3D0F" w:rsidRPr="00AA3D0F">
        <w:rPr>
          <w:sz w:val="20"/>
          <w:szCs w:val="20"/>
        </w:rPr>
        <w:t>[linkedin.com/in/</w:t>
      </w:r>
      <w:proofErr w:type="spellStart"/>
      <w:r w:rsidR="00AA3D0F">
        <w:rPr>
          <w:sz w:val="20"/>
          <w:szCs w:val="20"/>
        </w:rPr>
        <w:t>asad-akbar</w:t>
      </w:r>
      <w:proofErr w:type="spellEnd"/>
      <w:r w:rsidR="00AA3D0F">
        <w:rPr>
          <w:sz w:val="20"/>
          <w:szCs w:val="20"/>
        </w:rPr>
        <w:t>-</w:t>
      </w:r>
      <w:r w:rsidRPr="004B5C77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>Address: [</w:t>
      </w:r>
      <w:r w:rsidR="00AA3D0F" w:rsidRPr="00835797">
        <w:rPr>
          <w:sz w:val="20"/>
          <w:szCs w:val="20"/>
        </w:rPr>
        <w:t>House # 19, Street 9, I-10/2, Islamabad, Pakistan</w:t>
      </w:r>
      <w:r w:rsidRPr="004B5C77">
        <w:rPr>
          <w:sz w:val="20"/>
          <w:szCs w:val="20"/>
        </w:rPr>
        <w:t>]</w:t>
      </w:r>
    </w:p>
    <w:p w14:paraId="082648F9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Career Objective / Profile:</w:t>
      </w:r>
    </w:p>
    <w:p w14:paraId="3FCA3FF0" w14:textId="336BC128" w:rsidR="00841250" w:rsidRPr="004B5C77" w:rsidRDefault="003C37D2">
      <w:pPr>
        <w:rPr>
          <w:sz w:val="20"/>
          <w:szCs w:val="20"/>
        </w:rPr>
      </w:pPr>
      <w:bookmarkStart w:id="0" w:name="_Hlk210931994"/>
      <w:r w:rsidRPr="00835797">
        <w:rPr>
          <w:sz w:val="20"/>
          <w:szCs w:val="20"/>
        </w:rPr>
        <w:t xml:space="preserve">Aspiring AI/ML Engineer with strong technical, analytical, and problem-solving skills. Passionate about building intelligent, ethical systems and driving innovation through practical, impactful solutions that empower communities and </w:t>
      </w:r>
      <w:bookmarkEnd w:id="0"/>
      <w:r w:rsidRPr="00835797">
        <w:rPr>
          <w:sz w:val="20"/>
          <w:szCs w:val="20"/>
        </w:rPr>
        <w:t>youth.</w:t>
      </w:r>
    </w:p>
    <w:p w14:paraId="4D03BEF7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Education:</w:t>
      </w:r>
    </w:p>
    <w:p w14:paraId="23C1EF56" w14:textId="48AD260D" w:rsidR="00841250" w:rsidRPr="004B5C77" w:rsidRDefault="00F45663">
      <w:pPr>
        <w:rPr>
          <w:sz w:val="20"/>
          <w:szCs w:val="20"/>
        </w:rPr>
      </w:pPr>
      <w:r w:rsidRPr="00835797">
        <w:rPr>
          <w:sz w:val="20"/>
          <w:szCs w:val="20"/>
        </w:rPr>
        <w:t>Bachelor of Science in Artificial Intelligence, National University of Computer and Emerging Sciences (FAST-NUCES), Islamabad</w:t>
      </w:r>
      <w:r w:rsidR="00CD0738">
        <w:rPr>
          <w:sz w:val="20"/>
          <w:szCs w:val="20"/>
        </w:rPr>
        <w:t xml:space="preserve">, </w:t>
      </w:r>
      <w:r w:rsidRPr="00835797">
        <w:rPr>
          <w:sz w:val="20"/>
          <w:szCs w:val="20"/>
        </w:rPr>
        <w:t>Jun 2027</w:t>
      </w:r>
      <w:r w:rsidRPr="00835797">
        <w:rPr>
          <w:sz w:val="20"/>
          <w:szCs w:val="20"/>
        </w:rPr>
        <w:br/>
        <w:t>CGPA: 3.85 / 4.00</w:t>
      </w:r>
      <w:r w:rsidRPr="00835797">
        <w:rPr>
          <w:sz w:val="20"/>
          <w:szCs w:val="20"/>
        </w:rPr>
        <w:br/>
        <w:t>Relevant Courses: Artificial Intelligence, Machine Learning, Knowledge Representation and Reasoning</w:t>
      </w:r>
      <w:r w:rsidRPr="004B5C77">
        <w:rPr>
          <w:sz w:val="20"/>
          <w:szCs w:val="20"/>
        </w:rPr>
        <w:t xml:space="preserve"> </w:t>
      </w:r>
    </w:p>
    <w:p w14:paraId="62077568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Skills:</w:t>
      </w:r>
    </w:p>
    <w:p w14:paraId="532FF557" w14:textId="3632B6EC" w:rsidR="00841250" w:rsidRPr="004B5C77" w:rsidRDefault="007076D1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1E1E58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="00401D9B" w:rsidRPr="00835797">
        <w:rPr>
          <w:sz w:val="20"/>
          <w:szCs w:val="20"/>
        </w:rPr>
        <w:t>• Programming: Python, C/C++, R, SQL, Assembly (MASM), HTML/CSS</w:t>
      </w:r>
      <w:r w:rsidR="00401D9B" w:rsidRPr="00835797">
        <w:rPr>
          <w:sz w:val="20"/>
          <w:szCs w:val="20"/>
        </w:rPr>
        <w:br/>
      </w:r>
      <w:r>
        <w:rPr>
          <w:sz w:val="20"/>
          <w:szCs w:val="20"/>
        </w:rPr>
        <w:t xml:space="preserve">    </w:t>
      </w:r>
      <w:r w:rsidR="001E1E58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="00401D9B" w:rsidRPr="00835797">
        <w:rPr>
          <w:sz w:val="20"/>
          <w:szCs w:val="20"/>
        </w:rPr>
        <w:t xml:space="preserve">• Frameworks: TensorFlow, </w:t>
      </w:r>
      <w:proofErr w:type="spellStart"/>
      <w:r w:rsidR="00401D9B" w:rsidRPr="00835797">
        <w:rPr>
          <w:sz w:val="20"/>
          <w:szCs w:val="20"/>
        </w:rPr>
        <w:t>PyTorch</w:t>
      </w:r>
      <w:proofErr w:type="spellEnd"/>
      <w:r w:rsidR="00401D9B" w:rsidRPr="00835797">
        <w:rPr>
          <w:sz w:val="20"/>
          <w:szCs w:val="20"/>
        </w:rPr>
        <w:t xml:space="preserve">, </w:t>
      </w:r>
      <w:proofErr w:type="spellStart"/>
      <w:r w:rsidR="00401D9B" w:rsidRPr="00835797">
        <w:rPr>
          <w:sz w:val="20"/>
          <w:szCs w:val="20"/>
        </w:rPr>
        <w:t>Keras</w:t>
      </w:r>
      <w:proofErr w:type="spellEnd"/>
      <w:r w:rsidR="00401D9B" w:rsidRPr="00835797">
        <w:rPr>
          <w:sz w:val="20"/>
          <w:szCs w:val="20"/>
        </w:rPr>
        <w:t>, Scikit-learn, Flask, Django, Unity, Blender</w:t>
      </w:r>
      <w:r w:rsidR="00401D9B" w:rsidRPr="00835797">
        <w:rPr>
          <w:sz w:val="20"/>
          <w:szCs w:val="20"/>
        </w:rPr>
        <w:br/>
      </w:r>
      <w:r>
        <w:rPr>
          <w:sz w:val="20"/>
          <w:szCs w:val="20"/>
        </w:rPr>
        <w:t xml:space="preserve">     </w:t>
      </w:r>
      <w:r w:rsidR="001E1E58">
        <w:rPr>
          <w:sz w:val="20"/>
          <w:szCs w:val="20"/>
        </w:rPr>
        <w:t xml:space="preserve">  </w:t>
      </w:r>
      <w:r w:rsidR="00401D9B" w:rsidRPr="00835797">
        <w:rPr>
          <w:sz w:val="20"/>
          <w:szCs w:val="20"/>
        </w:rPr>
        <w:t xml:space="preserve">• Tools &amp; Libraries: Pandas, NumPy, OpenCV, Selenium, Matplotlib, </w:t>
      </w:r>
      <w:proofErr w:type="spellStart"/>
      <w:r w:rsidR="00401D9B" w:rsidRPr="00835797">
        <w:rPr>
          <w:sz w:val="20"/>
          <w:szCs w:val="20"/>
        </w:rPr>
        <w:t>BeautifulSoup</w:t>
      </w:r>
      <w:proofErr w:type="spellEnd"/>
      <w:r w:rsidR="00401D9B" w:rsidRPr="00835797">
        <w:rPr>
          <w:sz w:val="20"/>
          <w:szCs w:val="20"/>
        </w:rPr>
        <w:br/>
      </w:r>
      <w:r>
        <w:rPr>
          <w:sz w:val="20"/>
          <w:szCs w:val="20"/>
        </w:rPr>
        <w:t xml:space="preserve">    </w:t>
      </w:r>
      <w:r w:rsidR="001E1E58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="00401D9B" w:rsidRPr="00835797">
        <w:rPr>
          <w:sz w:val="20"/>
          <w:szCs w:val="20"/>
        </w:rPr>
        <w:t>• Databases: MySQL, MongoDB, Firebase</w:t>
      </w:r>
      <w:r w:rsidR="00401D9B" w:rsidRPr="00835797">
        <w:rPr>
          <w:sz w:val="20"/>
          <w:szCs w:val="20"/>
        </w:rPr>
        <w:br/>
      </w:r>
      <w:r>
        <w:rPr>
          <w:sz w:val="20"/>
          <w:szCs w:val="20"/>
        </w:rPr>
        <w:t xml:space="preserve">     </w:t>
      </w:r>
      <w:r w:rsidR="001E1E58">
        <w:rPr>
          <w:sz w:val="20"/>
          <w:szCs w:val="20"/>
        </w:rPr>
        <w:t xml:space="preserve">  </w:t>
      </w:r>
      <w:r w:rsidR="00401D9B" w:rsidRPr="00835797">
        <w:rPr>
          <w:sz w:val="20"/>
          <w:szCs w:val="20"/>
        </w:rPr>
        <w:t>• Soft Skills: Problem-Solving, Critical Thinking, Creativity, Teamwork, Communication</w:t>
      </w:r>
      <w:r w:rsidR="00401D9B" w:rsidRPr="00835797">
        <w:rPr>
          <w:sz w:val="20"/>
          <w:szCs w:val="20"/>
        </w:rPr>
        <w:br/>
      </w:r>
      <w:r>
        <w:rPr>
          <w:sz w:val="20"/>
          <w:szCs w:val="20"/>
        </w:rPr>
        <w:t xml:space="preserve">     </w:t>
      </w:r>
      <w:r w:rsidR="001E1E58">
        <w:rPr>
          <w:sz w:val="20"/>
          <w:szCs w:val="20"/>
        </w:rPr>
        <w:t xml:space="preserve">  </w:t>
      </w:r>
      <w:r w:rsidR="00401D9B" w:rsidRPr="00835797">
        <w:rPr>
          <w:sz w:val="20"/>
          <w:szCs w:val="20"/>
        </w:rPr>
        <w:t>• Languages: English, Urdu</w:t>
      </w:r>
    </w:p>
    <w:p w14:paraId="71E3ED49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Experience / Internships:</w:t>
      </w:r>
    </w:p>
    <w:p w14:paraId="25D9198A" w14:textId="77777777" w:rsidR="003D3BD0" w:rsidRDefault="00AF038A" w:rsidP="000C4873">
      <w:pPr>
        <w:pStyle w:val="ListParagraph"/>
        <w:numPr>
          <w:ilvl w:val="0"/>
          <w:numId w:val="16"/>
        </w:numPr>
        <w:rPr>
          <w:sz w:val="20"/>
          <w:szCs w:val="20"/>
        </w:rPr>
      </w:pPr>
      <w:bookmarkStart w:id="1" w:name="_Hlk210932141"/>
      <w:r w:rsidRPr="001E7506">
        <w:rPr>
          <w:sz w:val="20"/>
          <w:szCs w:val="20"/>
        </w:rPr>
        <w:t>AI Intern, Protect Lab, Islamabad</w:t>
      </w:r>
      <w:r w:rsidRPr="001E7506">
        <w:rPr>
          <w:sz w:val="20"/>
          <w:szCs w:val="20"/>
        </w:rPr>
        <w:br/>
        <w:t>Jul 2025 – Aug 2025</w:t>
      </w:r>
      <w:r w:rsidRPr="001E7506">
        <w:rPr>
          <w:sz w:val="20"/>
          <w:szCs w:val="20"/>
        </w:rPr>
        <w:br/>
      </w:r>
      <w:r w:rsidR="00D075F1">
        <w:rPr>
          <w:sz w:val="20"/>
          <w:szCs w:val="20"/>
        </w:rPr>
        <w:t xml:space="preserve">     </w:t>
      </w:r>
      <w:r w:rsidR="00CB6F0D">
        <w:rPr>
          <w:sz w:val="20"/>
          <w:szCs w:val="20"/>
        </w:rPr>
        <w:t xml:space="preserve">  </w:t>
      </w:r>
      <w:r w:rsidRPr="001E7506">
        <w:rPr>
          <w:sz w:val="20"/>
          <w:szCs w:val="20"/>
        </w:rPr>
        <w:t xml:space="preserve">• Contributed to 2D-to-3D reconstruction using </w:t>
      </w:r>
      <w:proofErr w:type="spellStart"/>
      <w:r w:rsidRPr="001E7506">
        <w:rPr>
          <w:sz w:val="20"/>
          <w:szCs w:val="20"/>
        </w:rPr>
        <w:t>NeRF</w:t>
      </w:r>
      <w:proofErr w:type="spellEnd"/>
      <w:r w:rsidRPr="001E7506">
        <w:rPr>
          <w:sz w:val="20"/>
          <w:szCs w:val="20"/>
        </w:rPr>
        <w:t xml:space="preserve"> and OpenCL</w:t>
      </w:r>
    </w:p>
    <w:p w14:paraId="336147EE" w14:textId="31D014A8" w:rsidR="000C4873" w:rsidRDefault="003D3BD0" w:rsidP="003D3BD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AF038A" w:rsidRPr="001E7506">
        <w:rPr>
          <w:sz w:val="20"/>
          <w:szCs w:val="20"/>
        </w:rPr>
        <w:t>• Worked on digital twins and AR/VR dashboards in Unity within a collaborative team</w:t>
      </w:r>
      <w:bookmarkEnd w:id="1"/>
    </w:p>
    <w:p w14:paraId="6C3018DC" w14:textId="28071946" w:rsidR="000C4873" w:rsidRDefault="00AF038A" w:rsidP="000C4873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1E7506">
        <w:rPr>
          <w:sz w:val="20"/>
          <w:szCs w:val="20"/>
        </w:rPr>
        <w:t>Lab Demonstrator, NUCES FAST, Islamabad</w:t>
      </w:r>
    </w:p>
    <w:p w14:paraId="2A8B9823" w14:textId="09A8FA1B" w:rsidR="001E7506" w:rsidRPr="000C4873" w:rsidRDefault="00AF038A" w:rsidP="000C4873">
      <w:pPr>
        <w:pStyle w:val="ListParagraph"/>
        <w:rPr>
          <w:sz w:val="20"/>
          <w:szCs w:val="20"/>
        </w:rPr>
      </w:pPr>
      <w:r w:rsidRPr="000C4873">
        <w:rPr>
          <w:sz w:val="20"/>
          <w:szCs w:val="20"/>
        </w:rPr>
        <w:t>Aug 2025 – Present</w:t>
      </w:r>
      <w:r w:rsidRPr="000C4873">
        <w:rPr>
          <w:sz w:val="20"/>
          <w:szCs w:val="20"/>
        </w:rPr>
        <w:br/>
      </w:r>
      <w:r w:rsidR="00D075F1">
        <w:rPr>
          <w:sz w:val="20"/>
          <w:szCs w:val="20"/>
        </w:rPr>
        <w:t xml:space="preserve">     </w:t>
      </w:r>
      <w:r w:rsidR="003D3BD0">
        <w:rPr>
          <w:sz w:val="20"/>
          <w:szCs w:val="20"/>
        </w:rPr>
        <w:t xml:space="preserve">  </w:t>
      </w:r>
      <w:r w:rsidRPr="000C4873">
        <w:rPr>
          <w:sz w:val="20"/>
          <w:szCs w:val="20"/>
        </w:rPr>
        <w:t>• Guiding first-year students in C++ fundamentals, debugging, and logic-building</w:t>
      </w:r>
      <w:r w:rsidRPr="000C4873">
        <w:rPr>
          <w:sz w:val="20"/>
          <w:szCs w:val="20"/>
        </w:rPr>
        <w:br/>
      </w:r>
      <w:r w:rsidR="00D075F1">
        <w:rPr>
          <w:sz w:val="20"/>
          <w:szCs w:val="20"/>
        </w:rPr>
        <w:t xml:space="preserve">     </w:t>
      </w:r>
      <w:r w:rsidR="003D3BD0">
        <w:rPr>
          <w:sz w:val="20"/>
          <w:szCs w:val="20"/>
        </w:rPr>
        <w:t xml:space="preserve">  </w:t>
      </w:r>
      <w:r w:rsidRPr="000C4873">
        <w:rPr>
          <w:sz w:val="20"/>
          <w:szCs w:val="20"/>
        </w:rPr>
        <w:t>• Encouraging teamwork and confidence through structured lab mentorship</w:t>
      </w:r>
    </w:p>
    <w:p w14:paraId="5012EBD3" w14:textId="1CF6B8D9" w:rsidR="00841250" w:rsidRPr="001E7506" w:rsidRDefault="00AF038A" w:rsidP="001E7506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1E7506">
        <w:rPr>
          <w:sz w:val="20"/>
          <w:szCs w:val="20"/>
        </w:rPr>
        <w:t>Quality Assurance Engineer, XI Pulse, Islamabad</w:t>
      </w:r>
      <w:r w:rsidRPr="001E7506">
        <w:rPr>
          <w:sz w:val="20"/>
          <w:szCs w:val="20"/>
        </w:rPr>
        <w:br/>
        <w:t>Sep 2025 – Present</w:t>
      </w:r>
      <w:r w:rsidRPr="001E7506">
        <w:rPr>
          <w:sz w:val="20"/>
          <w:szCs w:val="20"/>
        </w:rPr>
        <w:br/>
      </w:r>
      <w:r w:rsidR="00D075F1">
        <w:rPr>
          <w:sz w:val="20"/>
          <w:szCs w:val="20"/>
        </w:rPr>
        <w:t xml:space="preserve">    </w:t>
      </w:r>
      <w:r w:rsidR="003D3BD0">
        <w:rPr>
          <w:sz w:val="20"/>
          <w:szCs w:val="20"/>
        </w:rPr>
        <w:t xml:space="preserve">  </w:t>
      </w:r>
      <w:r w:rsidR="00D075F1">
        <w:rPr>
          <w:sz w:val="20"/>
          <w:szCs w:val="20"/>
        </w:rPr>
        <w:t xml:space="preserve"> </w:t>
      </w:r>
      <w:r w:rsidRPr="001E7506">
        <w:rPr>
          <w:sz w:val="20"/>
          <w:szCs w:val="20"/>
        </w:rPr>
        <w:t>• Testing AR/VR mechanics and user interactions for performance validation</w:t>
      </w:r>
      <w:r w:rsidRPr="001E7506">
        <w:rPr>
          <w:sz w:val="20"/>
          <w:szCs w:val="20"/>
        </w:rPr>
        <w:br/>
      </w:r>
      <w:r w:rsidR="00D075F1">
        <w:rPr>
          <w:sz w:val="20"/>
          <w:szCs w:val="20"/>
        </w:rPr>
        <w:t xml:space="preserve">    </w:t>
      </w:r>
      <w:r w:rsidR="003D3BD0">
        <w:rPr>
          <w:sz w:val="20"/>
          <w:szCs w:val="20"/>
        </w:rPr>
        <w:t xml:space="preserve">  </w:t>
      </w:r>
      <w:r w:rsidR="00D075F1">
        <w:rPr>
          <w:sz w:val="20"/>
          <w:szCs w:val="20"/>
        </w:rPr>
        <w:t xml:space="preserve"> </w:t>
      </w:r>
      <w:r w:rsidRPr="001E7506">
        <w:rPr>
          <w:sz w:val="20"/>
          <w:szCs w:val="20"/>
        </w:rPr>
        <w:t>• Collaborating with developers and designers to improve immersive experiences</w:t>
      </w:r>
    </w:p>
    <w:p w14:paraId="00EDE37C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Projects / Research (if applicable):</w:t>
      </w:r>
    </w:p>
    <w:p w14:paraId="5984607B" w14:textId="604CCB5D" w:rsidR="00630F86" w:rsidRDefault="00630F86" w:rsidP="00630F86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630F86">
        <w:rPr>
          <w:sz w:val="20"/>
          <w:szCs w:val="20"/>
        </w:rPr>
        <w:t>Street Fighter II AI Agent, May 2025</w:t>
      </w:r>
      <w:r w:rsidRPr="00630F86">
        <w:rPr>
          <w:sz w:val="20"/>
          <w:szCs w:val="20"/>
        </w:rPr>
        <w:br/>
      </w:r>
      <w:r w:rsidR="00D075F1">
        <w:rPr>
          <w:sz w:val="20"/>
          <w:szCs w:val="20"/>
        </w:rPr>
        <w:t xml:space="preserve">     </w:t>
      </w:r>
      <w:r w:rsidR="003D3BD0">
        <w:rPr>
          <w:sz w:val="20"/>
          <w:szCs w:val="20"/>
        </w:rPr>
        <w:t xml:space="preserve">  </w:t>
      </w:r>
      <w:r w:rsidR="000F13FA" w:rsidRPr="001E7506">
        <w:rPr>
          <w:sz w:val="20"/>
          <w:szCs w:val="20"/>
        </w:rPr>
        <w:t>•</w:t>
      </w:r>
      <w:r w:rsidR="000F13FA">
        <w:rPr>
          <w:sz w:val="20"/>
          <w:szCs w:val="20"/>
        </w:rPr>
        <w:t xml:space="preserve"> </w:t>
      </w:r>
      <w:r w:rsidRPr="00630F86">
        <w:rPr>
          <w:sz w:val="20"/>
          <w:szCs w:val="20"/>
        </w:rPr>
        <w:t>Trained deep learning agent for adaptive gameplay.</w:t>
      </w:r>
    </w:p>
    <w:p w14:paraId="413CB9C1" w14:textId="345B4BB5" w:rsidR="00841250" w:rsidRPr="00630F86" w:rsidRDefault="00630F86" w:rsidP="00630F86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630F86">
        <w:rPr>
          <w:sz w:val="20"/>
          <w:szCs w:val="20"/>
        </w:rPr>
        <w:t>Automated Scraping Dashboard, Dec 2024</w:t>
      </w:r>
      <w:r w:rsidRPr="00630F86">
        <w:rPr>
          <w:sz w:val="20"/>
          <w:szCs w:val="20"/>
        </w:rPr>
        <w:br/>
      </w:r>
      <w:r w:rsidR="00D075F1">
        <w:rPr>
          <w:sz w:val="20"/>
          <w:szCs w:val="20"/>
        </w:rPr>
        <w:t xml:space="preserve">     </w:t>
      </w:r>
      <w:r w:rsidR="003D3BD0">
        <w:rPr>
          <w:sz w:val="20"/>
          <w:szCs w:val="20"/>
        </w:rPr>
        <w:t xml:space="preserve">  </w:t>
      </w:r>
      <w:r w:rsidR="000F13FA" w:rsidRPr="001E7506">
        <w:rPr>
          <w:sz w:val="20"/>
          <w:szCs w:val="20"/>
        </w:rPr>
        <w:t>•</w:t>
      </w:r>
      <w:r w:rsidR="000F13FA">
        <w:rPr>
          <w:sz w:val="20"/>
          <w:szCs w:val="20"/>
        </w:rPr>
        <w:t xml:space="preserve"> </w:t>
      </w:r>
      <w:r w:rsidRPr="00630F86">
        <w:rPr>
          <w:sz w:val="20"/>
          <w:szCs w:val="20"/>
        </w:rPr>
        <w:t>Real-time review scraper with visualization (Flask + Selenium + Cloud API).</w:t>
      </w:r>
    </w:p>
    <w:p w14:paraId="51AEF34F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Achievements / Extracurricular Activities:</w:t>
      </w:r>
    </w:p>
    <w:p w14:paraId="3FB90CF8" w14:textId="1A5EFB40" w:rsidR="00841250" w:rsidRPr="004B5C77" w:rsidRDefault="00092489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693D27" w:rsidRPr="00835797">
        <w:rPr>
          <w:sz w:val="20"/>
          <w:szCs w:val="20"/>
        </w:rPr>
        <w:t>• Gold &amp; Silver Medals for Academic Excellence — 2024–Present</w:t>
      </w:r>
      <w:r w:rsidR="00693D27" w:rsidRPr="00835797">
        <w:rPr>
          <w:sz w:val="20"/>
          <w:szCs w:val="20"/>
        </w:rPr>
        <w:br/>
      </w:r>
      <w:r>
        <w:rPr>
          <w:sz w:val="20"/>
          <w:szCs w:val="20"/>
        </w:rPr>
        <w:t xml:space="preserve">       </w:t>
      </w:r>
      <w:r w:rsidR="00693D27" w:rsidRPr="00835797">
        <w:rPr>
          <w:sz w:val="20"/>
          <w:szCs w:val="20"/>
        </w:rPr>
        <w:t>• NESCOM Student Fellowship Recipient — Mar 2025</w:t>
      </w:r>
      <w:r w:rsidR="00693D27" w:rsidRPr="00835797">
        <w:rPr>
          <w:sz w:val="20"/>
          <w:szCs w:val="20"/>
        </w:rPr>
        <w:br/>
      </w:r>
      <w:r>
        <w:rPr>
          <w:sz w:val="20"/>
          <w:szCs w:val="20"/>
        </w:rPr>
        <w:t xml:space="preserve">       </w:t>
      </w:r>
      <w:r w:rsidR="00693D27" w:rsidRPr="00835797">
        <w:rPr>
          <w:sz w:val="20"/>
          <w:szCs w:val="20"/>
        </w:rPr>
        <w:t>• Organizer, EA Sports FC 25 Tournament, NASCON 2025</w:t>
      </w:r>
      <w:r w:rsidR="00693D27" w:rsidRPr="00835797">
        <w:rPr>
          <w:sz w:val="20"/>
          <w:szCs w:val="20"/>
        </w:rPr>
        <w:br/>
      </w:r>
      <w:r>
        <w:rPr>
          <w:sz w:val="20"/>
          <w:szCs w:val="20"/>
        </w:rPr>
        <w:t xml:space="preserve">       </w:t>
      </w:r>
      <w:r w:rsidR="00693D27" w:rsidRPr="00835797">
        <w:rPr>
          <w:sz w:val="20"/>
          <w:szCs w:val="20"/>
        </w:rPr>
        <w:t>• Head of Technical Workshops, FAST AI Society — 2025–Present</w:t>
      </w:r>
      <w:r w:rsidR="00693D27" w:rsidRPr="004B5C77">
        <w:rPr>
          <w:sz w:val="20"/>
          <w:szCs w:val="20"/>
        </w:rPr>
        <w:t xml:space="preserve"> </w:t>
      </w:r>
    </w:p>
    <w:sectPr w:rsidR="00841250" w:rsidRPr="004B5C77" w:rsidSect="00F24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91AB5"/>
    <w:multiLevelType w:val="hybridMultilevel"/>
    <w:tmpl w:val="31EC81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14D72"/>
    <w:multiLevelType w:val="hybridMultilevel"/>
    <w:tmpl w:val="E2E624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297188">
    <w:abstractNumId w:val="8"/>
  </w:num>
  <w:num w:numId="2" w16cid:durableId="1534802845">
    <w:abstractNumId w:val="6"/>
  </w:num>
  <w:num w:numId="3" w16cid:durableId="157619775">
    <w:abstractNumId w:val="5"/>
  </w:num>
  <w:num w:numId="4" w16cid:durableId="1205168168">
    <w:abstractNumId w:val="4"/>
  </w:num>
  <w:num w:numId="5" w16cid:durableId="1771468395">
    <w:abstractNumId w:val="7"/>
  </w:num>
  <w:num w:numId="6" w16cid:durableId="879166070">
    <w:abstractNumId w:val="3"/>
  </w:num>
  <w:num w:numId="7" w16cid:durableId="700858420">
    <w:abstractNumId w:val="2"/>
  </w:num>
  <w:num w:numId="8" w16cid:durableId="2040661280">
    <w:abstractNumId w:val="1"/>
  </w:num>
  <w:num w:numId="9" w16cid:durableId="555706049">
    <w:abstractNumId w:val="0"/>
  </w:num>
  <w:num w:numId="10" w16cid:durableId="990988786">
    <w:abstractNumId w:val="9"/>
  </w:num>
  <w:num w:numId="11" w16cid:durableId="2063822713">
    <w:abstractNumId w:val="14"/>
  </w:num>
  <w:num w:numId="12" w16cid:durableId="1532182445">
    <w:abstractNumId w:val="10"/>
  </w:num>
  <w:num w:numId="13" w16cid:durableId="1499464803">
    <w:abstractNumId w:val="16"/>
  </w:num>
  <w:num w:numId="14" w16cid:durableId="1159225203">
    <w:abstractNumId w:val="11"/>
  </w:num>
  <w:num w:numId="15" w16cid:durableId="977808158">
    <w:abstractNumId w:val="12"/>
  </w:num>
  <w:num w:numId="16" w16cid:durableId="140390373">
    <w:abstractNumId w:val="13"/>
  </w:num>
  <w:num w:numId="17" w16cid:durableId="1852949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ExMzEwNDayNDcyMTFR0lEKTi0uzszPAykwrQUAT8X5qCwAAAA="/>
  </w:docVars>
  <w:rsids>
    <w:rsidRoot w:val="00B47730"/>
    <w:rsid w:val="0002676F"/>
    <w:rsid w:val="00034616"/>
    <w:rsid w:val="00054829"/>
    <w:rsid w:val="0006063C"/>
    <w:rsid w:val="00077740"/>
    <w:rsid w:val="00092489"/>
    <w:rsid w:val="000C4873"/>
    <w:rsid w:val="000F13FA"/>
    <w:rsid w:val="0015074B"/>
    <w:rsid w:val="001E1E58"/>
    <w:rsid w:val="001E7506"/>
    <w:rsid w:val="00211BCA"/>
    <w:rsid w:val="0029639D"/>
    <w:rsid w:val="003077F1"/>
    <w:rsid w:val="00326F90"/>
    <w:rsid w:val="00366F98"/>
    <w:rsid w:val="003C37D2"/>
    <w:rsid w:val="003D3BD0"/>
    <w:rsid w:val="003E72FF"/>
    <w:rsid w:val="00401D9B"/>
    <w:rsid w:val="0043563D"/>
    <w:rsid w:val="00454209"/>
    <w:rsid w:val="004A4D80"/>
    <w:rsid w:val="004B5C77"/>
    <w:rsid w:val="00516BD9"/>
    <w:rsid w:val="00563805"/>
    <w:rsid w:val="00630F86"/>
    <w:rsid w:val="006552AB"/>
    <w:rsid w:val="00693D27"/>
    <w:rsid w:val="007076D1"/>
    <w:rsid w:val="007544BF"/>
    <w:rsid w:val="007B238E"/>
    <w:rsid w:val="008172C2"/>
    <w:rsid w:val="00841250"/>
    <w:rsid w:val="00933B8F"/>
    <w:rsid w:val="009A1490"/>
    <w:rsid w:val="009D4110"/>
    <w:rsid w:val="00A16077"/>
    <w:rsid w:val="00A61BA4"/>
    <w:rsid w:val="00A97A4A"/>
    <w:rsid w:val="00AA1D8D"/>
    <w:rsid w:val="00AA3D0F"/>
    <w:rsid w:val="00AF038A"/>
    <w:rsid w:val="00B47730"/>
    <w:rsid w:val="00B53CA0"/>
    <w:rsid w:val="00B80594"/>
    <w:rsid w:val="00BB7515"/>
    <w:rsid w:val="00CB0664"/>
    <w:rsid w:val="00CB6F0D"/>
    <w:rsid w:val="00CD0738"/>
    <w:rsid w:val="00D075F1"/>
    <w:rsid w:val="00E248FB"/>
    <w:rsid w:val="00E40C01"/>
    <w:rsid w:val="00EC1534"/>
    <w:rsid w:val="00F2414C"/>
    <w:rsid w:val="00F456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01-161141-072</cp:lastModifiedBy>
  <cp:revision>12</cp:revision>
  <dcterms:created xsi:type="dcterms:W3CDTF">2025-10-09T15:03:00Z</dcterms:created>
  <dcterms:modified xsi:type="dcterms:W3CDTF">2025-10-09T15:12:00Z</dcterms:modified>
  <cp:category/>
</cp:coreProperties>
</file>