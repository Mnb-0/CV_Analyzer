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2FD5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Name:</w:t>
      </w:r>
    </w:p>
    <w:p w14:paraId="76CAE780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Ayesha Amer</w:t>
      </w:r>
    </w:p>
    <w:p w14:paraId="612013A2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Contact Information:</w:t>
      </w:r>
    </w:p>
    <w:p w14:paraId="269E0AB1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Email: i232503@isb.nu.edu.pk</w:t>
      </w:r>
    </w:p>
    <w:p w14:paraId="7986A1E0" w14:textId="77777777" w:rsidR="00813683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Phone: 0345-</w:t>
      </w:r>
      <w:r w:rsidR="00F06596" w:rsidRPr="00857E7D">
        <w:rPr>
          <w:rFonts w:ascii="Calibri" w:hAnsi="Calibri"/>
          <w:sz w:val="20"/>
          <w:szCs w:val="20"/>
        </w:rPr>
        <w:t>1234123</w:t>
      </w:r>
    </w:p>
    <w:p w14:paraId="40A5CF79" w14:textId="1839B94E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 xml:space="preserve">Address: House # </w:t>
      </w:r>
      <w:r w:rsidR="00F06596" w:rsidRPr="00857E7D">
        <w:rPr>
          <w:rFonts w:ascii="Calibri" w:hAnsi="Calibri"/>
          <w:sz w:val="20"/>
          <w:szCs w:val="20"/>
        </w:rPr>
        <w:t>00</w:t>
      </w:r>
      <w:r w:rsidRPr="00857E7D">
        <w:rPr>
          <w:rFonts w:ascii="Calibri" w:hAnsi="Calibri"/>
          <w:sz w:val="20"/>
          <w:szCs w:val="20"/>
        </w:rPr>
        <w:t>,</w:t>
      </w:r>
      <w:r w:rsidR="00F06596" w:rsidRPr="00857E7D">
        <w:rPr>
          <w:rFonts w:ascii="Calibri" w:hAnsi="Calibri"/>
          <w:sz w:val="20"/>
          <w:szCs w:val="20"/>
        </w:rPr>
        <w:t xml:space="preserve"> Street # 00, Sector ABC</w:t>
      </w:r>
      <w:r w:rsidR="00F22F45" w:rsidRPr="00857E7D">
        <w:rPr>
          <w:rFonts w:ascii="Calibri" w:hAnsi="Calibri"/>
          <w:sz w:val="20"/>
          <w:szCs w:val="20"/>
        </w:rPr>
        <w:t>,</w:t>
      </w:r>
      <w:r w:rsidR="00F06596" w:rsidRPr="00857E7D">
        <w:rPr>
          <w:rFonts w:ascii="Calibri" w:hAnsi="Calibri"/>
          <w:sz w:val="20"/>
          <w:szCs w:val="20"/>
        </w:rPr>
        <w:t xml:space="preserve"> </w:t>
      </w:r>
      <w:r w:rsidRPr="00857E7D">
        <w:rPr>
          <w:rFonts w:ascii="Calibri" w:hAnsi="Calibri"/>
          <w:sz w:val="20"/>
          <w:szCs w:val="20"/>
        </w:rPr>
        <w:t>Islamabad, Pakistan</w:t>
      </w:r>
    </w:p>
    <w:p w14:paraId="3415322B" w14:textId="3A2C4D7C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Career Objective:</w:t>
      </w:r>
    </w:p>
    <w:p w14:paraId="2C3273F7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Enthusiastic Data Science undergraduate with strong programming and analytical skills. Experienced in machine learning projects and game development, passionate about leveraging data-driven insights to solve real-world problems.</w:t>
      </w:r>
    </w:p>
    <w:p w14:paraId="26978421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Education:</w:t>
      </w:r>
    </w:p>
    <w:p w14:paraId="08729C75" w14:textId="77777777" w:rsidR="00813683" w:rsidRDefault="00813683" w:rsidP="00813683">
      <w:pPr>
        <w:spacing w:line="240" w:lineRule="auto"/>
        <w:rPr>
          <w:rFonts w:ascii="Calibri" w:hAnsi="Calibri"/>
          <w:sz w:val="20"/>
          <w:szCs w:val="20"/>
        </w:rPr>
      </w:pPr>
      <w:r w:rsidRPr="00813683">
        <w:rPr>
          <w:rFonts w:ascii="Calibri" w:hAnsi="Calibri"/>
          <w:b/>
          <w:bCs/>
          <w:sz w:val="20"/>
          <w:szCs w:val="20"/>
        </w:rPr>
        <w:t>Bachelor of Science in Data Science</w:t>
      </w:r>
      <w:r w:rsidRPr="00813683">
        <w:rPr>
          <w:rFonts w:ascii="Calibri" w:hAnsi="Calibri"/>
          <w:sz w:val="20"/>
          <w:szCs w:val="20"/>
        </w:rPr>
        <w:t>, National University of Computer and Emerging Sciences (FAST-NUCES), Islamabad — Expected June 2027, GPA: 3.65 / 4.00</w:t>
      </w:r>
    </w:p>
    <w:p w14:paraId="353972DA" w14:textId="597F6C82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 xml:space="preserve">Relevant Courses: Data Analysis &amp; Visualization, Warehousing &amp; Business Intelligence, </w:t>
      </w:r>
      <w:r w:rsidR="00F22F45" w:rsidRPr="00857E7D">
        <w:rPr>
          <w:rFonts w:ascii="Calibri" w:hAnsi="Calibri"/>
          <w:sz w:val="20"/>
          <w:szCs w:val="20"/>
        </w:rPr>
        <w:t>Database Systems</w:t>
      </w:r>
      <w:r w:rsidRPr="00857E7D">
        <w:rPr>
          <w:rFonts w:ascii="Calibri" w:hAnsi="Calibri"/>
          <w:sz w:val="20"/>
          <w:szCs w:val="20"/>
        </w:rPr>
        <w:t>, Linear Algebra,</w:t>
      </w:r>
      <w:r w:rsidR="00F22F45" w:rsidRPr="00857E7D">
        <w:rPr>
          <w:rFonts w:ascii="Calibri" w:hAnsi="Calibri"/>
          <w:sz w:val="20"/>
          <w:szCs w:val="20"/>
        </w:rPr>
        <w:t xml:space="preserve"> </w:t>
      </w:r>
      <w:r w:rsidRPr="00857E7D">
        <w:rPr>
          <w:rFonts w:ascii="Calibri" w:hAnsi="Calibri"/>
          <w:sz w:val="20"/>
          <w:szCs w:val="20"/>
        </w:rPr>
        <w:t>Advanced Statistics</w:t>
      </w:r>
    </w:p>
    <w:p w14:paraId="7A8C211D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Skills:</w:t>
      </w:r>
    </w:p>
    <w:p w14:paraId="6CDF5DD4" w14:textId="25AFC97B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 xml:space="preserve">Programming Languages: Python, SQL, </w:t>
      </w:r>
      <w:proofErr w:type="gramStart"/>
      <w:r w:rsidRPr="00857E7D">
        <w:rPr>
          <w:rFonts w:ascii="Calibri" w:hAnsi="Calibri"/>
          <w:sz w:val="20"/>
          <w:szCs w:val="20"/>
        </w:rPr>
        <w:t>C++</w:t>
      </w:r>
      <w:r w:rsidR="00F22F45" w:rsidRPr="00857E7D">
        <w:rPr>
          <w:rFonts w:ascii="Calibri" w:hAnsi="Calibri"/>
          <w:sz w:val="20"/>
          <w:szCs w:val="20"/>
        </w:rPr>
        <w:t>,C#</w:t>
      </w:r>
      <w:proofErr w:type="gramEnd"/>
    </w:p>
    <w:p w14:paraId="501F7770" w14:textId="6B8FEDC7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Data Analysis &amp; Visualization: Pandas, NumPy, Matplotlib, Seaborn</w:t>
      </w:r>
    </w:p>
    <w:p w14:paraId="6235F367" w14:textId="5B41F693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Machine Learning: scikit-learn, Model Evaluation, Feature Engineering</w:t>
      </w:r>
    </w:p>
    <w:p w14:paraId="4AC7AFF4" w14:textId="0748226F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 xml:space="preserve">Dashboard Development: </w:t>
      </w:r>
      <w:proofErr w:type="spellStart"/>
      <w:r w:rsidRPr="00857E7D">
        <w:rPr>
          <w:rFonts w:ascii="Calibri" w:hAnsi="Calibri"/>
          <w:sz w:val="20"/>
          <w:szCs w:val="20"/>
        </w:rPr>
        <w:t>Streamlit</w:t>
      </w:r>
      <w:proofErr w:type="spellEnd"/>
    </w:p>
    <w:p w14:paraId="69B5EEF1" w14:textId="244E12BE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Tools &amp; Platforms: Git, Jupyter Notebook, VS Code</w:t>
      </w:r>
    </w:p>
    <w:p w14:paraId="039C8273" w14:textId="708C50F8" w:rsidR="002D0A4D" w:rsidRPr="00857E7D" w:rsidRDefault="00F22F45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S</w:t>
      </w:r>
      <w:r w:rsidR="00000000" w:rsidRPr="00857E7D">
        <w:rPr>
          <w:rFonts w:ascii="Calibri" w:hAnsi="Calibri"/>
          <w:sz w:val="20"/>
          <w:szCs w:val="20"/>
        </w:rPr>
        <w:t>oft Skills: Problem Solving, Team Collaboration, Communication</w:t>
      </w:r>
    </w:p>
    <w:p w14:paraId="264522A9" w14:textId="107B2D62" w:rsidR="002D0A4D" w:rsidRPr="00857E7D" w:rsidRDefault="00000000" w:rsidP="008136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Languages: English, Urdu</w:t>
      </w:r>
    </w:p>
    <w:p w14:paraId="454F7FAA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Experience / Internships:</w:t>
      </w:r>
    </w:p>
    <w:p w14:paraId="0A0B4830" w14:textId="77777777" w:rsidR="002324A1" w:rsidRPr="00857E7D" w:rsidRDefault="00000000" w:rsidP="00813683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 xml:space="preserve">ML Intern (Remote, Unpaid), Arch Technologies </w:t>
      </w:r>
      <w:r w:rsidR="00F22F45" w:rsidRPr="00857E7D">
        <w:rPr>
          <w:rFonts w:ascii="Calibri" w:hAnsi="Calibri"/>
          <w:sz w:val="20"/>
          <w:szCs w:val="20"/>
        </w:rPr>
        <w:t>(</w:t>
      </w:r>
      <w:r w:rsidRPr="00857E7D">
        <w:rPr>
          <w:rFonts w:ascii="Calibri" w:hAnsi="Calibri"/>
          <w:sz w:val="20"/>
          <w:szCs w:val="20"/>
        </w:rPr>
        <w:t>April 2025 – June 2025</w:t>
      </w:r>
      <w:r w:rsidR="00F22F45" w:rsidRPr="00857E7D">
        <w:rPr>
          <w:rFonts w:ascii="Calibri" w:hAnsi="Calibri"/>
          <w:sz w:val="20"/>
          <w:szCs w:val="20"/>
        </w:rPr>
        <w:t>)</w:t>
      </w:r>
    </w:p>
    <w:p w14:paraId="0F248C8C" w14:textId="2CF95E9F" w:rsidR="002324A1" w:rsidRPr="00857E7D" w:rsidRDefault="002324A1" w:rsidP="00813683">
      <w:pPr>
        <w:pStyle w:val="ListParagraph"/>
        <w:numPr>
          <w:ilvl w:val="1"/>
          <w:numId w:val="16"/>
        </w:num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Performed medical image processing for brain tumor segmentation and developed predictive models.</w:t>
      </w:r>
    </w:p>
    <w:p w14:paraId="05BBD201" w14:textId="52DAC044" w:rsidR="002D0A4D" w:rsidRPr="00857E7D" w:rsidRDefault="00F22F45" w:rsidP="00813683">
      <w:pPr>
        <w:spacing w:line="240" w:lineRule="auto"/>
        <w:rPr>
          <w:rFonts w:ascii="Calibri" w:hAnsi="Calibri"/>
          <w:b/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Projects:</w:t>
      </w:r>
    </w:p>
    <w:p w14:paraId="7BF89BC7" w14:textId="77777777" w:rsidR="00857E7D" w:rsidRDefault="00857E7D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57E7D">
        <w:rPr>
          <w:rFonts w:ascii="Calibri" w:hAnsi="Calibri"/>
          <w:bCs/>
          <w:sz w:val="20"/>
          <w:szCs w:val="20"/>
        </w:rPr>
        <w:t xml:space="preserve">Customer Churn Prediction Dashboard: Built an ML model using Python and integrated results into an interactive </w:t>
      </w:r>
      <w:proofErr w:type="spellStart"/>
      <w:r w:rsidRPr="00857E7D">
        <w:rPr>
          <w:rFonts w:ascii="Calibri" w:hAnsi="Calibri"/>
          <w:bCs/>
          <w:sz w:val="20"/>
          <w:szCs w:val="20"/>
        </w:rPr>
        <w:t>Streamlit</w:t>
      </w:r>
      <w:proofErr w:type="spellEnd"/>
      <w:r w:rsidRPr="00857E7D">
        <w:rPr>
          <w:rFonts w:ascii="Calibri" w:hAnsi="Calibri"/>
          <w:bCs/>
          <w:sz w:val="20"/>
          <w:szCs w:val="20"/>
        </w:rPr>
        <w:t xml:space="preserve"> dashboard.</w:t>
      </w:r>
    </w:p>
    <w:p w14:paraId="0310B372" w14:textId="675287E9" w:rsidR="00857E7D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Smart Inventory &amp; Sales Optimizer for E-Commerce: Developed a data-driven system to forecast inventory and analyze sales trends using APIs.</w:t>
      </w:r>
    </w:p>
    <w:p w14:paraId="143AD28F" w14:textId="35CF7D1D" w:rsidR="00813683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Snake Game: Designed a classic snake game using C++.</w:t>
      </w:r>
    </w:p>
    <w:p w14:paraId="3B027057" w14:textId="2F4BA6E7" w:rsidR="00813683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Block Buster Game: Created a brick-breaking arcade game using C++.</w:t>
      </w:r>
    </w:p>
    <w:p w14:paraId="2B2049E1" w14:textId="5CDD258A" w:rsidR="00813683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Pac-Man Game (Assembly Language): Implemented the iconic Pac-Man game using Assembly for low-level programming practice.</w:t>
      </w:r>
    </w:p>
    <w:p w14:paraId="520E3B4A" w14:textId="2E9551C6" w:rsidR="00813683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NASCON Event Management System: Developed a web-based event management platform in Visual Studio using C# and SQL.</w:t>
      </w:r>
    </w:p>
    <w:p w14:paraId="26E239D2" w14:textId="58C02904" w:rsidR="00857E7D" w:rsidRPr="00813683" w:rsidRDefault="00813683" w:rsidP="00813683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bCs/>
          <w:sz w:val="20"/>
          <w:szCs w:val="20"/>
        </w:rPr>
      </w:pPr>
      <w:r w:rsidRPr="00813683">
        <w:rPr>
          <w:rFonts w:ascii="Calibri" w:hAnsi="Calibri"/>
          <w:bCs/>
          <w:sz w:val="20"/>
          <w:szCs w:val="20"/>
        </w:rPr>
        <w:t>Tiny Trinket Store: Built an e-commerce store using C# and SQL with basic CRUD operations.</w:t>
      </w:r>
    </w:p>
    <w:p w14:paraId="35710C3E" w14:textId="72223F45" w:rsidR="002D0A4D" w:rsidRPr="00857E7D" w:rsidRDefault="00000000" w:rsidP="00813683">
      <w:pPr>
        <w:spacing w:line="240" w:lineRule="auto"/>
        <w:rPr>
          <w:rFonts w:ascii="Calibri" w:hAnsi="Calibri"/>
          <w:b/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Achievements:</w:t>
      </w:r>
    </w:p>
    <w:p w14:paraId="3133DF6F" w14:textId="0F534190" w:rsidR="00857E7D" w:rsidRPr="00857E7D" w:rsidRDefault="00857E7D" w:rsidP="00813683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857E7D">
        <w:rPr>
          <w:rFonts w:asciiTheme="majorHAnsi" w:hAnsiTheme="majorHAnsi" w:cstheme="majorHAnsi"/>
          <w:sz w:val="20"/>
          <w:szCs w:val="20"/>
        </w:rPr>
        <w:t>Received</w:t>
      </w:r>
      <w:proofErr w:type="gramEnd"/>
      <w:r w:rsidRPr="00857E7D">
        <w:rPr>
          <w:rFonts w:asciiTheme="majorHAnsi" w:hAnsiTheme="majorHAnsi" w:cstheme="majorHAnsi"/>
          <w:sz w:val="20"/>
          <w:szCs w:val="20"/>
        </w:rPr>
        <w:t xml:space="preserve"> three Dean’s List certificates for outstanding academic performance.</w:t>
      </w:r>
    </w:p>
    <w:p w14:paraId="0373C42F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b/>
          <w:sz w:val="20"/>
          <w:szCs w:val="20"/>
        </w:rPr>
        <w:t>References:</w:t>
      </w:r>
    </w:p>
    <w:p w14:paraId="0B3A0343" w14:textId="77777777" w:rsidR="002D0A4D" w:rsidRPr="00857E7D" w:rsidRDefault="00000000" w:rsidP="00813683">
      <w:pPr>
        <w:spacing w:line="240" w:lineRule="auto"/>
        <w:rPr>
          <w:sz w:val="20"/>
          <w:szCs w:val="20"/>
        </w:rPr>
      </w:pPr>
      <w:r w:rsidRPr="00857E7D">
        <w:rPr>
          <w:rFonts w:ascii="Calibri" w:hAnsi="Calibri"/>
          <w:sz w:val="20"/>
          <w:szCs w:val="20"/>
        </w:rPr>
        <w:t>Available upon request</w:t>
      </w:r>
    </w:p>
    <w:sectPr w:rsidR="002D0A4D" w:rsidRPr="00857E7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F2E91"/>
    <w:multiLevelType w:val="hybridMultilevel"/>
    <w:tmpl w:val="0ACC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F3C5D"/>
    <w:multiLevelType w:val="hybridMultilevel"/>
    <w:tmpl w:val="DAD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672C8"/>
    <w:multiLevelType w:val="hybridMultilevel"/>
    <w:tmpl w:val="7486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066AE"/>
    <w:multiLevelType w:val="hybridMultilevel"/>
    <w:tmpl w:val="D2826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10299"/>
    <w:multiLevelType w:val="hybridMultilevel"/>
    <w:tmpl w:val="84BE15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A0C0D"/>
    <w:multiLevelType w:val="hybridMultilevel"/>
    <w:tmpl w:val="7CD8D8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1506C"/>
    <w:multiLevelType w:val="hybridMultilevel"/>
    <w:tmpl w:val="5C9436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025D"/>
    <w:multiLevelType w:val="hybridMultilevel"/>
    <w:tmpl w:val="900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51962"/>
    <w:multiLevelType w:val="hybridMultilevel"/>
    <w:tmpl w:val="D25EFBB6"/>
    <w:lvl w:ilvl="0" w:tplc="AA68F27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71CB"/>
    <w:multiLevelType w:val="hybridMultilevel"/>
    <w:tmpl w:val="9712127E"/>
    <w:lvl w:ilvl="0" w:tplc="AA68F274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401198"/>
    <w:multiLevelType w:val="hybridMultilevel"/>
    <w:tmpl w:val="3E6E5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506816">
    <w:abstractNumId w:val="8"/>
  </w:num>
  <w:num w:numId="2" w16cid:durableId="958878634">
    <w:abstractNumId w:val="6"/>
  </w:num>
  <w:num w:numId="3" w16cid:durableId="1123958043">
    <w:abstractNumId w:val="5"/>
  </w:num>
  <w:num w:numId="4" w16cid:durableId="1964536866">
    <w:abstractNumId w:val="4"/>
  </w:num>
  <w:num w:numId="5" w16cid:durableId="1533375539">
    <w:abstractNumId w:val="7"/>
  </w:num>
  <w:num w:numId="6" w16cid:durableId="1385133082">
    <w:abstractNumId w:val="3"/>
  </w:num>
  <w:num w:numId="7" w16cid:durableId="303438980">
    <w:abstractNumId w:val="2"/>
  </w:num>
  <w:num w:numId="8" w16cid:durableId="1794054241">
    <w:abstractNumId w:val="1"/>
  </w:num>
  <w:num w:numId="9" w16cid:durableId="1404452220">
    <w:abstractNumId w:val="0"/>
  </w:num>
  <w:num w:numId="10" w16cid:durableId="693307309">
    <w:abstractNumId w:val="10"/>
  </w:num>
  <w:num w:numId="11" w16cid:durableId="301884401">
    <w:abstractNumId w:val="17"/>
  </w:num>
  <w:num w:numId="12" w16cid:durableId="441919025">
    <w:abstractNumId w:val="18"/>
  </w:num>
  <w:num w:numId="13" w16cid:durableId="504517060">
    <w:abstractNumId w:val="19"/>
  </w:num>
  <w:num w:numId="14" w16cid:durableId="2050256884">
    <w:abstractNumId w:val="11"/>
  </w:num>
  <w:num w:numId="15" w16cid:durableId="1594633450">
    <w:abstractNumId w:val="16"/>
  </w:num>
  <w:num w:numId="16" w16cid:durableId="647440840">
    <w:abstractNumId w:val="9"/>
  </w:num>
  <w:num w:numId="17" w16cid:durableId="2125147153">
    <w:abstractNumId w:val="14"/>
  </w:num>
  <w:num w:numId="18" w16cid:durableId="2112388645">
    <w:abstractNumId w:val="15"/>
  </w:num>
  <w:num w:numId="19" w16cid:durableId="1438987138">
    <w:abstractNumId w:val="13"/>
  </w:num>
  <w:num w:numId="20" w16cid:durableId="388456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4A1"/>
    <w:rsid w:val="0029639D"/>
    <w:rsid w:val="002D0A4D"/>
    <w:rsid w:val="00326F90"/>
    <w:rsid w:val="00813683"/>
    <w:rsid w:val="00857E7D"/>
    <w:rsid w:val="00AA1D8D"/>
    <w:rsid w:val="00B47730"/>
    <w:rsid w:val="00CB0664"/>
    <w:rsid w:val="00ED2805"/>
    <w:rsid w:val="00F06596"/>
    <w:rsid w:val="00F22F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5AA19"/>
  <w14:defaultImageDpi w14:val="300"/>
  <w15:docId w15:val="{66926A65-F98D-4BC2-8C33-0EFB189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1842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Ayesha Amer</cp:lastModifiedBy>
  <cp:revision>2</cp:revision>
  <dcterms:created xsi:type="dcterms:W3CDTF">2025-10-09T15:52:00Z</dcterms:created>
  <dcterms:modified xsi:type="dcterms:W3CDTF">2025-10-09T15:52:00Z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46968917-a2fa-41e9-882f-fbc1a0634020</vt:lpwstr>
  </property>
</Properties>
</file>