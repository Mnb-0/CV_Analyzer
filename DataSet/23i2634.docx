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02343B" w:rsidRDefault="00000000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Name:</w:t>
      </w:r>
    </w:p>
    <w:p w14:paraId="7638A044" w14:textId="1BB08285" w:rsidR="00841250" w:rsidRPr="0002343B" w:rsidRDefault="00000000">
      <w:pPr>
        <w:rPr>
          <w:sz w:val="20"/>
          <w:szCs w:val="20"/>
        </w:rPr>
      </w:pPr>
      <w:r w:rsidRPr="0002343B">
        <w:rPr>
          <w:sz w:val="20"/>
          <w:szCs w:val="20"/>
        </w:rPr>
        <w:t>[</w:t>
      </w:r>
      <w:r w:rsidR="00362D17">
        <w:rPr>
          <w:sz w:val="20"/>
          <w:szCs w:val="20"/>
        </w:rPr>
        <w:t>Saif Shahzad</w:t>
      </w:r>
      <w:r w:rsidRPr="0002343B">
        <w:rPr>
          <w:sz w:val="20"/>
          <w:szCs w:val="20"/>
        </w:rPr>
        <w:t>]</w:t>
      </w:r>
    </w:p>
    <w:p w14:paraId="75694750" w14:textId="77777777" w:rsidR="00841250" w:rsidRPr="0002343B" w:rsidRDefault="00000000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Contact Information:</w:t>
      </w:r>
    </w:p>
    <w:p w14:paraId="62E1B694" w14:textId="6030B95F" w:rsidR="00841250" w:rsidRPr="0002343B" w:rsidRDefault="00000000">
      <w:pPr>
        <w:rPr>
          <w:sz w:val="20"/>
          <w:szCs w:val="20"/>
        </w:rPr>
      </w:pPr>
      <w:r w:rsidRPr="0002343B">
        <w:rPr>
          <w:sz w:val="20"/>
          <w:szCs w:val="20"/>
        </w:rPr>
        <w:t>Email: [</w:t>
      </w:r>
      <w:r w:rsidR="008E2983" w:rsidRPr="0002343B">
        <w:rPr>
          <w:sz w:val="20"/>
          <w:szCs w:val="20"/>
        </w:rPr>
        <w:t>i23</w:t>
      </w:r>
      <w:r w:rsidR="00362D17">
        <w:rPr>
          <w:sz w:val="20"/>
          <w:szCs w:val="20"/>
        </w:rPr>
        <w:t>2634</w:t>
      </w:r>
      <w:r w:rsidR="008E2983" w:rsidRPr="0002343B">
        <w:rPr>
          <w:sz w:val="20"/>
          <w:szCs w:val="20"/>
        </w:rPr>
        <w:t>@</w:t>
      </w:r>
      <w:r w:rsidR="00362D17">
        <w:rPr>
          <w:sz w:val="20"/>
          <w:szCs w:val="20"/>
        </w:rPr>
        <w:t>isb</w:t>
      </w:r>
      <w:r w:rsidR="008E2983" w:rsidRPr="0002343B">
        <w:rPr>
          <w:sz w:val="20"/>
          <w:szCs w:val="20"/>
        </w:rPr>
        <w:t>.nu.edu.pk</w:t>
      </w:r>
      <w:r w:rsidRPr="0002343B">
        <w:rPr>
          <w:sz w:val="20"/>
          <w:szCs w:val="20"/>
        </w:rPr>
        <w:t>]</w:t>
      </w:r>
      <w:r w:rsidRPr="0002343B">
        <w:rPr>
          <w:sz w:val="20"/>
          <w:szCs w:val="20"/>
        </w:rPr>
        <w:br/>
        <w:t>Phone: [</w:t>
      </w:r>
      <w:r w:rsidR="00B5467C" w:rsidRPr="0002343B">
        <w:rPr>
          <w:sz w:val="20"/>
          <w:szCs w:val="20"/>
        </w:rPr>
        <w:t>03</w:t>
      </w:r>
      <w:r w:rsidR="00362D17">
        <w:rPr>
          <w:sz w:val="20"/>
          <w:szCs w:val="20"/>
        </w:rPr>
        <w:t>32</w:t>
      </w:r>
      <w:r w:rsidR="00B5467C" w:rsidRPr="0002343B">
        <w:rPr>
          <w:sz w:val="20"/>
          <w:szCs w:val="20"/>
        </w:rPr>
        <w:t>-</w:t>
      </w:r>
      <w:r w:rsidR="00362D17">
        <w:rPr>
          <w:sz w:val="20"/>
          <w:szCs w:val="20"/>
        </w:rPr>
        <w:t>0551291</w:t>
      </w:r>
      <w:r w:rsidRPr="0002343B">
        <w:rPr>
          <w:sz w:val="20"/>
          <w:szCs w:val="20"/>
        </w:rPr>
        <w:t>]</w:t>
      </w:r>
      <w:r w:rsidRPr="0002343B">
        <w:rPr>
          <w:sz w:val="20"/>
          <w:szCs w:val="20"/>
        </w:rPr>
        <w:br/>
        <w:t>LinkedIn: [</w:t>
      </w:r>
      <w:r w:rsidR="00B5467C" w:rsidRPr="0002343B">
        <w:rPr>
          <w:sz w:val="20"/>
          <w:szCs w:val="20"/>
        </w:rPr>
        <w:t>linkedin.com/in/</w:t>
      </w:r>
      <w:proofErr w:type="spellStart"/>
      <w:r w:rsidR="00362D17">
        <w:rPr>
          <w:sz w:val="20"/>
          <w:szCs w:val="20"/>
        </w:rPr>
        <w:t>saifshahzad</w:t>
      </w:r>
      <w:proofErr w:type="spellEnd"/>
      <w:r w:rsidRPr="0002343B">
        <w:rPr>
          <w:sz w:val="20"/>
          <w:szCs w:val="20"/>
        </w:rPr>
        <w:t>]</w:t>
      </w:r>
      <w:r w:rsidRPr="0002343B">
        <w:rPr>
          <w:sz w:val="20"/>
          <w:szCs w:val="20"/>
        </w:rPr>
        <w:br/>
        <w:t>Address: [</w:t>
      </w:r>
      <w:r w:rsidR="00B5467C" w:rsidRPr="0002343B">
        <w:rPr>
          <w:sz w:val="20"/>
          <w:szCs w:val="20"/>
        </w:rPr>
        <w:t xml:space="preserve">House # </w:t>
      </w:r>
      <w:r w:rsidR="00362D17">
        <w:rPr>
          <w:sz w:val="20"/>
          <w:szCs w:val="20"/>
        </w:rPr>
        <w:t xml:space="preserve">184-D, </w:t>
      </w:r>
      <w:proofErr w:type="spellStart"/>
      <w:r w:rsidR="00362D17">
        <w:rPr>
          <w:sz w:val="20"/>
          <w:szCs w:val="20"/>
        </w:rPr>
        <w:t>Rehmanpura</w:t>
      </w:r>
      <w:proofErr w:type="spellEnd"/>
      <w:r w:rsidR="00362D17">
        <w:rPr>
          <w:sz w:val="20"/>
          <w:szCs w:val="20"/>
        </w:rPr>
        <w:t>, Lahore</w:t>
      </w:r>
      <w:r w:rsidRPr="0002343B">
        <w:rPr>
          <w:sz w:val="20"/>
          <w:szCs w:val="20"/>
        </w:rPr>
        <w:t>]</w:t>
      </w:r>
    </w:p>
    <w:p w14:paraId="082648F9" w14:textId="77777777" w:rsidR="00841250" w:rsidRPr="0002343B" w:rsidRDefault="00000000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Career Objective / Profile:</w:t>
      </w:r>
    </w:p>
    <w:p w14:paraId="165F46B8" w14:textId="11E7B0A3" w:rsidR="001868EF" w:rsidRPr="0002343B" w:rsidRDefault="004B1582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 am an enthusiastic</w:t>
      </w:r>
      <w:r w:rsidR="001868EF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</w:t>
      </w:r>
      <w:r w:rsidR="00362D1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 Science</w:t>
      </w:r>
      <w:r w:rsidR="001868EF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undergraduate with strong analytical and programming skills. Passionate about </w:t>
      </w:r>
      <w:r w:rsidR="00362D1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 analytics</w:t>
      </w:r>
      <w:r w:rsidR="001868EF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problem-solving, and learning emerging technologies to contribute to impactful tech solutions.</w:t>
      </w:r>
    </w:p>
    <w:p w14:paraId="4D03BEF7" w14:textId="0E34B062" w:rsidR="00841250" w:rsidRPr="0002343B" w:rsidRDefault="00000000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Education:</w:t>
      </w:r>
    </w:p>
    <w:p w14:paraId="6FA199B2" w14:textId="20EE9B47" w:rsidR="001868EF" w:rsidRPr="0002343B" w:rsidRDefault="001868EF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Bachelor of Science in </w:t>
      </w:r>
      <w:r w:rsidR="00362D1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 Science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National University of Computer and Emerging Sciences (FAST-NUCES), </w:t>
      </w:r>
      <w:r w:rsidR="00362D1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Islamabad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, June 202</w:t>
      </w:r>
      <w:r w:rsidR="00362D1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7</w:t>
      </w:r>
    </w:p>
    <w:p w14:paraId="2592435E" w14:textId="77777777" w:rsidR="001868EF" w:rsidRPr="0002343B" w:rsidRDefault="001868EF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Relevant Courses: Object-Oriented Programming, Database Systems, Artificial Intelligence</w:t>
      </w:r>
    </w:p>
    <w:p w14:paraId="37B4A308" w14:textId="703730C5" w:rsidR="001868EF" w:rsidRPr="0002343B" w:rsidRDefault="001868EF" w:rsidP="001868EF">
      <w:pPr>
        <w:pStyle w:val="Heading3"/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GPA: 3.</w:t>
      </w:r>
      <w:r w:rsidR="00362D1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34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/ 4.00</w:t>
      </w:r>
    </w:p>
    <w:p w14:paraId="62077568" w14:textId="68704FDC" w:rsidR="00841250" w:rsidRPr="0002343B" w:rsidRDefault="00000000" w:rsidP="001868EF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Skills:</w:t>
      </w:r>
    </w:p>
    <w:p w14:paraId="0B540904" w14:textId="7D34F167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Programming Languages: Python, C++</w:t>
      </w:r>
    </w:p>
    <w:p w14:paraId="10E9F23F" w14:textId="0C94133B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Web Development: HTML, CSS, JavaScript, React</w:t>
      </w:r>
    </w:p>
    <w:p w14:paraId="48B17923" w14:textId="27B27AD4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Databases: MySQL, MongoDB</w:t>
      </w:r>
    </w:p>
    <w:p w14:paraId="032AF8A8" w14:textId="3AE086FB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Tools: </w:t>
      </w:r>
      <w:r w:rsidR="004B1582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Git</w:t>
      </w:r>
      <w:r w:rsidR="004B1582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Hub</w:t>
      </w:r>
    </w:p>
    <w:p w14:paraId="53597786" w14:textId="0B9B3ACF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Data Analysis and Visualization</w:t>
      </w:r>
    </w:p>
    <w:p w14:paraId="20D8013D" w14:textId="5D2BC547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Team Collaboration &amp; Communication</w:t>
      </w:r>
    </w:p>
    <w:p w14:paraId="10BE1CFC" w14:textId="77777777" w:rsidR="00067C0D" w:rsidRPr="0002343B" w:rsidRDefault="00067C0D" w:rsidP="00A22612">
      <w:pPr>
        <w:pStyle w:val="Heading3"/>
        <w:numPr>
          <w:ilvl w:val="0"/>
          <w:numId w:val="16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Languages: English, Urdu</w:t>
      </w:r>
    </w:p>
    <w:p w14:paraId="71E3ED49" w14:textId="36590914" w:rsidR="00841250" w:rsidRPr="0002343B" w:rsidRDefault="00000000" w:rsidP="00067C0D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Experience / Internships:</w:t>
      </w:r>
    </w:p>
    <w:p w14:paraId="4E1F923F" w14:textId="6C00F2E8" w:rsidR="008A60FC" w:rsidRPr="0002343B" w:rsidRDefault="00362D17" w:rsidP="008A60FC">
      <w:pPr>
        <w:pStyle w:val="Heading3"/>
        <w:numPr>
          <w:ilvl w:val="0"/>
          <w:numId w:val="17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Full Stack developer</w:t>
      </w:r>
      <w:r w:rsidR="008A60FC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Intern,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360</w:t>
      </w:r>
      <w:r w:rsidR="008A60FC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technologies</w:t>
      </w:r>
      <w:r w:rsidR="008A60FC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Islamabad</w:t>
      </w:r>
    </w:p>
    <w:p w14:paraId="2C3C1F21" w14:textId="40C73F2F" w:rsidR="008A60FC" w:rsidRPr="0002343B" w:rsidRDefault="008A60FC" w:rsidP="008A60FC">
      <w:pPr>
        <w:pStyle w:val="Heading3"/>
        <w:spacing w:before="0" w:line="240" w:lineRule="auto"/>
        <w:ind w:left="720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June 202</w:t>
      </w:r>
      <w:r w:rsidR="00362D1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5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– August 202</w:t>
      </w:r>
      <w:r w:rsidR="00362D1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5</w:t>
      </w:r>
    </w:p>
    <w:p w14:paraId="30C3E06E" w14:textId="43D85FAB" w:rsidR="008A60FC" w:rsidRPr="0002343B" w:rsidRDefault="008A60FC" w:rsidP="008A60FC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Developed responsive front-end interfaces using R</w:t>
      </w:r>
      <w:r w:rsidR="00362D1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azor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and </w:t>
      </w:r>
      <w:r w:rsidR="00362D1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ajax in </w:t>
      </w:r>
      <w:r w:rsidR="004B1582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jQuery</w:t>
      </w:r>
    </w:p>
    <w:p w14:paraId="23449629" w14:textId="26CE39B4" w:rsidR="008A60FC" w:rsidRPr="0002343B" w:rsidRDefault="008A60FC" w:rsidP="008A60FC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Assisted in integrating APIs for </w:t>
      </w:r>
      <w:r w:rsidR="00362D1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login signup functionality of websites</w:t>
      </w:r>
    </w:p>
    <w:p w14:paraId="00EDE37C" w14:textId="01C2B537" w:rsidR="00841250" w:rsidRPr="0002343B" w:rsidRDefault="00000000" w:rsidP="008A60FC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Projects / Research</w:t>
      </w:r>
      <w:r w:rsidR="00423C33" w:rsidRPr="0002343B">
        <w:rPr>
          <w:color w:val="auto"/>
          <w:sz w:val="20"/>
          <w:szCs w:val="20"/>
        </w:rPr>
        <w:t>:</w:t>
      </w:r>
    </w:p>
    <w:p w14:paraId="6968D87D" w14:textId="4A1C4001" w:rsidR="00423C33" w:rsidRPr="0002343B" w:rsidRDefault="00362D17" w:rsidP="00423C33">
      <w:pPr>
        <w:pStyle w:val="Heading3"/>
        <w:numPr>
          <w:ilvl w:val="0"/>
          <w:numId w:val="19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Brick Breaker Game</w:t>
      </w:r>
      <w:r w:rsidR="00423C33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January</w:t>
      </w:r>
      <w:r w:rsidR="00423C33"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202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4</w:t>
      </w:r>
    </w:p>
    <w:p w14:paraId="60CB06AE" w14:textId="47167D21" w:rsidR="00423C33" w:rsidRPr="0002343B" w:rsidRDefault="00423C33" w:rsidP="00423C33">
      <w:pPr>
        <w:pStyle w:val="Heading3"/>
        <w:numPr>
          <w:ilvl w:val="0"/>
          <w:numId w:val="18"/>
        </w:numPr>
        <w:spacing w:before="0" w:line="240" w:lineRule="auto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Designed and implemented a </w:t>
      </w:r>
      <w:r w:rsidR="00362D1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brick breaker game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using </w:t>
      </w:r>
      <w:r w:rsidR="004B1582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</w:t>
      </w:r>
      <w:r w:rsidR="00362D17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++</w:t>
      </w:r>
      <w:r w:rsidRPr="0002343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and </w:t>
      </w:r>
      <w:r w:rsidR="004B1582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OpenGL</w:t>
      </w:r>
      <w:r w:rsidR="0039649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library.</w:t>
      </w:r>
    </w:p>
    <w:p w14:paraId="20DF7DBA" w14:textId="77777777" w:rsidR="00423C33" w:rsidRPr="0002343B" w:rsidRDefault="00423C33" w:rsidP="00423C33">
      <w:pPr>
        <w:pStyle w:val="Heading3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</w:p>
    <w:p w14:paraId="51AEF34F" w14:textId="67CC3A25" w:rsidR="00841250" w:rsidRPr="0002343B" w:rsidRDefault="00000000" w:rsidP="00423C33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Achievements / Extracurricular Activities:</w:t>
      </w:r>
    </w:p>
    <w:p w14:paraId="4F5A58D7" w14:textId="016C412E" w:rsidR="00423C33" w:rsidRPr="0002343B" w:rsidRDefault="00423C33" w:rsidP="00423C33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2343B">
        <w:rPr>
          <w:sz w:val="20"/>
          <w:szCs w:val="20"/>
        </w:rPr>
        <w:t>Dean’s Honor List — 2024</w:t>
      </w:r>
    </w:p>
    <w:p w14:paraId="3FB90CF8" w14:textId="31F7C25B" w:rsidR="00841250" w:rsidRPr="0039649B" w:rsidRDefault="0039649B" w:rsidP="0039649B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Bronze </w:t>
      </w:r>
      <w:r w:rsidR="004B1582">
        <w:rPr>
          <w:sz w:val="20"/>
          <w:szCs w:val="20"/>
        </w:rPr>
        <w:t>Medalist (Fast 2</w:t>
      </w:r>
      <w:r w:rsidR="004B1582" w:rsidRPr="004B1582">
        <w:rPr>
          <w:sz w:val="20"/>
          <w:szCs w:val="20"/>
          <w:vertAlign w:val="superscript"/>
        </w:rPr>
        <w:t>nd</w:t>
      </w:r>
      <w:r w:rsidR="004B1582">
        <w:rPr>
          <w:sz w:val="20"/>
          <w:szCs w:val="20"/>
        </w:rPr>
        <w:t xml:space="preserve"> semester)</w:t>
      </w:r>
      <w:r>
        <w:rPr>
          <w:sz w:val="20"/>
          <w:szCs w:val="20"/>
        </w:rPr>
        <w:t xml:space="preserve"> - 2024</w:t>
      </w:r>
    </w:p>
    <w:sectPr w:rsidR="00841250" w:rsidRPr="0039649B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06102"/>
    <w:multiLevelType w:val="hybridMultilevel"/>
    <w:tmpl w:val="A6BC2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1E254B"/>
    <w:multiLevelType w:val="hybridMultilevel"/>
    <w:tmpl w:val="EE98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25F29"/>
    <w:multiLevelType w:val="hybridMultilevel"/>
    <w:tmpl w:val="C5D62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1008F"/>
    <w:multiLevelType w:val="hybridMultilevel"/>
    <w:tmpl w:val="EE98F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17D6D"/>
    <w:multiLevelType w:val="hybridMultilevel"/>
    <w:tmpl w:val="46B03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10"/>
  </w:num>
  <w:num w:numId="11" w16cid:durableId="2063822713">
    <w:abstractNumId w:val="15"/>
  </w:num>
  <w:num w:numId="12" w16cid:durableId="1532182445">
    <w:abstractNumId w:val="11"/>
  </w:num>
  <w:num w:numId="13" w16cid:durableId="1499464803">
    <w:abstractNumId w:val="18"/>
  </w:num>
  <w:num w:numId="14" w16cid:durableId="1159225203">
    <w:abstractNumId w:val="13"/>
  </w:num>
  <w:num w:numId="15" w16cid:durableId="977808158">
    <w:abstractNumId w:val="14"/>
  </w:num>
  <w:num w:numId="16" w16cid:durableId="1673680027">
    <w:abstractNumId w:val="19"/>
  </w:num>
  <w:num w:numId="17" w16cid:durableId="1216357444">
    <w:abstractNumId w:val="12"/>
  </w:num>
  <w:num w:numId="18" w16cid:durableId="643318444">
    <w:abstractNumId w:val="9"/>
  </w:num>
  <w:num w:numId="19" w16cid:durableId="668950426">
    <w:abstractNumId w:val="17"/>
  </w:num>
  <w:num w:numId="20" w16cid:durableId="19429531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xMzEwNDayNDcyMTFR0lEKTi0uzszPAykwqwUAjJbUgywAAAA="/>
  </w:docVars>
  <w:rsids>
    <w:rsidRoot w:val="00B47730"/>
    <w:rsid w:val="0002343B"/>
    <w:rsid w:val="0002676F"/>
    <w:rsid w:val="00034616"/>
    <w:rsid w:val="0006063C"/>
    <w:rsid w:val="00067C0D"/>
    <w:rsid w:val="00077740"/>
    <w:rsid w:val="0015074B"/>
    <w:rsid w:val="001868EF"/>
    <w:rsid w:val="00211BCA"/>
    <w:rsid w:val="002779E5"/>
    <w:rsid w:val="0029639D"/>
    <w:rsid w:val="003077F1"/>
    <w:rsid w:val="00326F90"/>
    <w:rsid w:val="00362D17"/>
    <w:rsid w:val="0039649B"/>
    <w:rsid w:val="003C7896"/>
    <w:rsid w:val="00423C33"/>
    <w:rsid w:val="00454209"/>
    <w:rsid w:val="004B1582"/>
    <w:rsid w:val="00547CEB"/>
    <w:rsid w:val="00563805"/>
    <w:rsid w:val="00564E99"/>
    <w:rsid w:val="00841250"/>
    <w:rsid w:val="008A60FC"/>
    <w:rsid w:val="008E2983"/>
    <w:rsid w:val="00933B8F"/>
    <w:rsid w:val="00A22612"/>
    <w:rsid w:val="00A61BA4"/>
    <w:rsid w:val="00A97A4A"/>
    <w:rsid w:val="00AA1D8D"/>
    <w:rsid w:val="00AE3C41"/>
    <w:rsid w:val="00B47730"/>
    <w:rsid w:val="00B5467C"/>
    <w:rsid w:val="00BB7515"/>
    <w:rsid w:val="00CB0664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Saif Shahzad</cp:lastModifiedBy>
  <cp:revision>2</cp:revision>
  <cp:lastPrinted>2025-10-09T08:15:00Z</cp:lastPrinted>
  <dcterms:created xsi:type="dcterms:W3CDTF">2025-10-09T14:55:00Z</dcterms:created>
  <dcterms:modified xsi:type="dcterms:W3CDTF">2025-10-09T14:55:00Z</dcterms:modified>
  <cp:category/>
</cp:coreProperties>
</file>