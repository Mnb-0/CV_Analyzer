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43404" w14:textId="77777777" w:rsidR="00841068" w:rsidRPr="002372C1" w:rsidRDefault="00693FCD" w:rsidP="002372C1">
      <w:pPr>
        <w:pStyle w:val="Heading3"/>
        <w:spacing w:before="0" w:line="240" w:lineRule="auto"/>
        <w:ind w:right="57"/>
        <w:rPr>
          <w:rFonts w:cstheme="majorHAnsi"/>
          <w:color w:val="auto"/>
          <w:sz w:val="20"/>
          <w:szCs w:val="20"/>
        </w:rPr>
      </w:pPr>
      <w:r w:rsidRPr="002372C1">
        <w:rPr>
          <w:rFonts w:cstheme="majorHAnsi"/>
          <w:color w:val="auto"/>
          <w:sz w:val="20"/>
          <w:szCs w:val="20"/>
        </w:rPr>
        <w:t xml:space="preserve">Name: </w:t>
      </w:r>
    </w:p>
    <w:p w14:paraId="7638A044" w14:textId="723D2949" w:rsidR="00841250" w:rsidRPr="002372C1" w:rsidRDefault="00841068" w:rsidP="002372C1">
      <w:pPr>
        <w:pStyle w:val="Heading3"/>
        <w:spacing w:before="0" w:line="240" w:lineRule="auto"/>
        <w:ind w:right="57"/>
        <w:rPr>
          <w:rFonts w:cstheme="majorHAnsi"/>
          <w:color w:val="auto"/>
          <w:sz w:val="20"/>
          <w:szCs w:val="20"/>
        </w:rPr>
      </w:pPr>
      <w:r w:rsidRPr="002372C1">
        <w:rPr>
          <w:rFonts w:cstheme="majorHAnsi"/>
          <w:b w:val="0"/>
          <w:color w:val="auto"/>
          <w:sz w:val="20"/>
          <w:szCs w:val="20"/>
        </w:rPr>
        <w:t>[</w:t>
      </w:r>
      <w:r w:rsidR="00693FCD" w:rsidRPr="002372C1">
        <w:rPr>
          <w:rFonts w:cstheme="majorHAnsi"/>
          <w:b w:val="0"/>
          <w:color w:val="000000" w:themeColor="text1"/>
          <w:sz w:val="20"/>
          <w:szCs w:val="20"/>
        </w:rPr>
        <w:t>Syeda Irha Azhar Kazmi</w:t>
      </w:r>
      <w:r w:rsidRPr="002372C1">
        <w:rPr>
          <w:rFonts w:cstheme="majorHAnsi"/>
          <w:b w:val="0"/>
          <w:color w:val="000000" w:themeColor="text1"/>
          <w:sz w:val="20"/>
          <w:szCs w:val="20"/>
        </w:rPr>
        <w:t>]</w:t>
      </w:r>
    </w:p>
    <w:p w14:paraId="75694750" w14:textId="77777777" w:rsidR="00841250" w:rsidRPr="002372C1" w:rsidRDefault="00F114E2" w:rsidP="002372C1">
      <w:pPr>
        <w:pStyle w:val="Heading3"/>
        <w:spacing w:before="0" w:line="240" w:lineRule="auto"/>
        <w:rPr>
          <w:rFonts w:cstheme="majorHAnsi"/>
          <w:color w:val="auto"/>
          <w:sz w:val="20"/>
          <w:szCs w:val="20"/>
        </w:rPr>
      </w:pPr>
      <w:r w:rsidRPr="002372C1">
        <w:rPr>
          <w:rFonts w:cstheme="majorHAnsi"/>
          <w:color w:val="auto"/>
          <w:sz w:val="20"/>
          <w:szCs w:val="20"/>
        </w:rPr>
        <w:t>Contact Information:</w:t>
      </w:r>
    </w:p>
    <w:p w14:paraId="6ECB2383" w14:textId="64538A3D" w:rsidR="0028478F" w:rsidRPr="002372C1" w:rsidRDefault="0028478F" w:rsidP="002372C1">
      <w:pPr>
        <w:spacing w:after="0" w:line="240" w:lineRule="auto"/>
        <w:ind w:right="57"/>
        <w:rPr>
          <w:rFonts w:asciiTheme="majorHAnsi" w:hAnsiTheme="majorHAnsi" w:cstheme="majorHAnsi"/>
          <w:sz w:val="20"/>
          <w:szCs w:val="20"/>
        </w:rPr>
      </w:pPr>
      <w:r w:rsidRPr="002372C1">
        <w:rPr>
          <w:rFonts w:asciiTheme="majorHAnsi" w:hAnsiTheme="majorHAnsi" w:cstheme="majorHAnsi"/>
          <w:sz w:val="20"/>
          <w:szCs w:val="20"/>
        </w:rPr>
        <w:t xml:space="preserve">Email: </w:t>
      </w:r>
      <w:r w:rsidR="00841068" w:rsidRPr="002372C1">
        <w:rPr>
          <w:rFonts w:asciiTheme="majorHAnsi" w:hAnsiTheme="majorHAnsi" w:cstheme="majorHAnsi"/>
          <w:sz w:val="20"/>
          <w:szCs w:val="20"/>
        </w:rPr>
        <w:t>[</w:t>
      </w:r>
      <w:r w:rsidRPr="002372C1">
        <w:rPr>
          <w:rFonts w:asciiTheme="majorHAnsi" w:hAnsiTheme="majorHAnsi" w:cstheme="majorHAnsi"/>
          <w:sz w:val="20"/>
          <w:szCs w:val="20"/>
        </w:rPr>
        <w:t>i230029@isb.nu.edu.pk</w:t>
      </w:r>
      <w:r w:rsidR="00841068" w:rsidRPr="002372C1">
        <w:rPr>
          <w:rFonts w:asciiTheme="majorHAnsi" w:hAnsiTheme="majorHAnsi" w:cstheme="majorHAnsi"/>
          <w:sz w:val="20"/>
          <w:szCs w:val="20"/>
        </w:rPr>
        <w:t>]</w:t>
      </w:r>
      <w:r w:rsidRPr="002372C1">
        <w:rPr>
          <w:rFonts w:asciiTheme="majorHAnsi" w:hAnsiTheme="majorHAnsi" w:cstheme="majorHAnsi"/>
          <w:sz w:val="20"/>
          <w:szCs w:val="20"/>
        </w:rPr>
        <w:br/>
        <w:t xml:space="preserve">Phone: </w:t>
      </w:r>
      <w:r w:rsidR="00841068" w:rsidRPr="002372C1">
        <w:rPr>
          <w:rFonts w:asciiTheme="majorHAnsi" w:hAnsiTheme="majorHAnsi" w:cstheme="majorHAnsi"/>
          <w:sz w:val="20"/>
          <w:szCs w:val="20"/>
        </w:rPr>
        <w:t>[</w:t>
      </w:r>
      <w:r w:rsidRPr="002372C1">
        <w:rPr>
          <w:rFonts w:asciiTheme="majorHAnsi" w:hAnsiTheme="majorHAnsi" w:cstheme="majorHAnsi"/>
          <w:sz w:val="20"/>
          <w:szCs w:val="20"/>
        </w:rPr>
        <w:t>0345-1234567</w:t>
      </w:r>
      <w:r w:rsidR="00841068" w:rsidRPr="002372C1">
        <w:rPr>
          <w:rFonts w:asciiTheme="majorHAnsi" w:hAnsiTheme="majorHAnsi" w:cstheme="majorHAnsi"/>
          <w:sz w:val="20"/>
          <w:szCs w:val="20"/>
        </w:rPr>
        <w:t>]</w:t>
      </w:r>
      <w:r w:rsidRPr="002372C1">
        <w:rPr>
          <w:rFonts w:asciiTheme="majorHAnsi" w:hAnsiTheme="majorHAnsi" w:cstheme="majorHAnsi"/>
          <w:sz w:val="20"/>
          <w:szCs w:val="20"/>
        </w:rPr>
        <w:br/>
        <w:t xml:space="preserve">LinkedIn: </w:t>
      </w:r>
      <w:r w:rsidR="00841068" w:rsidRPr="002372C1">
        <w:rPr>
          <w:rFonts w:asciiTheme="majorHAnsi" w:hAnsiTheme="majorHAnsi" w:cstheme="majorHAnsi"/>
          <w:sz w:val="20"/>
          <w:szCs w:val="20"/>
        </w:rPr>
        <w:t>[</w:t>
      </w:r>
      <w:r w:rsidR="004C63F9" w:rsidRPr="002372C1">
        <w:rPr>
          <w:rFonts w:asciiTheme="majorHAnsi" w:hAnsiTheme="majorHAnsi" w:cstheme="majorHAnsi"/>
          <w:sz w:val="20"/>
          <w:szCs w:val="20"/>
        </w:rPr>
        <w:t>https://www.linkedin.com/in/syeda-irha-azhar-kazmi</w:t>
      </w:r>
      <w:r w:rsidR="00841068" w:rsidRPr="002372C1">
        <w:rPr>
          <w:rFonts w:asciiTheme="majorHAnsi" w:hAnsiTheme="majorHAnsi" w:cstheme="majorHAnsi"/>
          <w:sz w:val="20"/>
          <w:szCs w:val="20"/>
        </w:rPr>
        <w:t>]</w:t>
      </w:r>
      <w:r w:rsidRPr="002372C1">
        <w:rPr>
          <w:rFonts w:asciiTheme="majorHAnsi" w:hAnsiTheme="majorHAnsi" w:cstheme="majorHAnsi"/>
          <w:sz w:val="20"/>
          <w:szCs w:val="20"/>
        </w:rPr>
        <w:br/>
        <w:t xml:space="preserve">Address: </w:t>
      </w:r>
      <w:r w:rsidR="00841068" w:rsidRPr="002372C1">
        <w:rPr>
          <w:rFonts w:asciiTheme="majorHAnsi" w:hAnsiTheme="majorHAnsi" w:cstheme="majorHAnsi"/>
          <w:sz w:val="20"/>
          <w:szCs w:val="20"/>
        </w:rPr>
        <w:t>[</w:t>
      </w:r>
      <w:r w:rsidRPr="002372C1">
        <w:rPr>
          <w:rFonts w:asciiTheme="majorHAnsi" w:hAnsiTheme="majorHAnsi" w:cstheme="majorHAnsi"/>
          <w:sz w:val="20"/>
          <w:szCs w:val="20"/>
        </w:rPr>
        <w:t>House # 24S, Sector G-12, Islamabad, Pakistan</w:t>
      </w:r>
      <w:r w:rsidR="00841068" w:rsidRPr="002372C1">
        <w:rPr>
          <w:rFonts w:asciiTheme="majorHAnsi" w:hAnsiTheme="majorHAnsi" w:cstheme="majorHAnsi"/>
          <w:sz w:val="20"/>
          <w:szCs w:val="20"/>
        </w:rPr>
        <w:t>]</w:t>
      </w:r>
    </w:p>
    <w:p w14:paraId="082648F9" w14:textId="77777777" w:rsidR="00841250" w:rsidRPr="002372C1" w:rsidRDefault="00F114E2" w:rsidP="002372C1">
      <w:pPr>
        <w:pStyle w:val="Heading3"/>
        <w:spacing w:before="0" w:line="240" w:lineRule="auto"/>
        <w:rPr>
          <w:rFonts w:cstheme="majorHAnsi"/>
          <w:color w:val="auto"/>
          <w:sz w:val="20"/>
          <w:szCs w:val="20"/>
        </w:rPr>
      </w:pPr>
      <w:r w:rsidRPr="002372C1">
        <w:rPr>
          <w:rFonts w:cstheme="majorHAnsi"/>
          <w:color w:val="auto"/>
          <w:sz w:val="20"/>
          <w:szCs w:val="20"/>
        </w:rPr>
        <w:t>Career Objective / Profile:</w:t>
      </w:r>
    </w:p>
    <w:p w14:paraId="62164BE0" w14:textId="71451E0C" w:rsidR="005C70C2" w:rsidRPr="002372C1" w:rsidRDefault="005C70C2" w:rsidP="002372C1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  <w:r w:rsidRPr="002372C1">
        <w:rPr>
          <w:rFonts w:asciiTheme="majorHAnsi" w:hAnsiTheme="majorHAnsi" w:cstheme="majorHAnsi"/>
          <w:color w:val="000000" w:themeColor="text1"/>
          <w:sz w:val="20"/>
          <w:szCs w:val="20"/>
        </w:rPr>
        <w:t>Passionate AI engineer with strong skills in machine learning, data analysis, and programming. Interested in developing intelligent systems and real-world AI solutions.</w:t>
      </w:r>
      <w:r w:rsidR="00C902DE" w:rsidRPr="002372C1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 </w:t>
      </w:r>
      <w:r w:rsidR="00C902DE" w:rsidRPr="002372C1">
        <w:rPr>
          <w:rFonts w:asciiTheme="majorHAnsi" w:hAnsiTheme="majorHAnsi" w:cstheme="majorHAnsi"/>
          <w:sz w:val="20"/>
          <w:szCs w:val="20"/>
        </w:rPr>
        <w:t>Seeking opportunities to apply AI techniques to solve real-world challenges and drive technological innovation.</w:t>
      </w:r>
    </w:p>
    <w:p w14:paraId="4D03BEF7" w14:textId="0E34B062" w:rsidR="00841250" w:rsidRPr="002372C1" w:rsidRDefault="00F114E2" w:rsidP="002372C1">
      <w:pPr>
        <w:pStyle w:val="Heading3"/>
        <w:spacing w:before="0" w:line="240" w:lineRule="auto"/>
        <w:rPr>
          <w:rFonts w:cstheme="majorHAnsi"/>
          <w:color w:val="auto"/>
          <w:sz w:val="20"/>
          <w:szCs w:val="20"/>
        </w:rPr>
      </w:pPr>
      <w:r w:rsidRPr="002372C1">
        <w:rPr>
          <w:rFonts w:cstheme="majorHAnsi"/>
          <w:color w:val="auto"/>
          <w:sz w:val="20"/>
          <w:szCs w:val="20"/>
        </w:rPr>
        <w:t>Education:</w:t>
      </w:r>
    </w:p>
    <w:p w14:paraId="718CC858" w14:textId="469BEE42" w:rsidR="00220F74" w:rsidRPr="002372C1" w:rsidRDefault="00220F74" w:rsidP="002372C1">
      <w:pPr>
        <w:pStyle w:val="Heading3"/>
        <w:spacing w:before="0" w:line="240" w:lineRule="auto"/>
        <w:ind w:right="57"/>
        <w:rPr>
          <w:rFonts w:eastAsiaTheme="minorEastAsia" w:cstheme="majorHAnsi"/>
          <w:b w:val="0"/>
          <w:bCs w:val="0"/>
          <w:color w:val="auto"/>
          <w:sz w:val="20"/>
          <w:szCs w:val="20"/>
        </w:rPr>
      </w:pPr>
      <w:r w:rsidRPr="002372C1">
        <w:rPr>
          <w:rFonts w:eastAsiaTheme="minorEastAsia" w:cstheme="majorHAnsi"/>
          <w:b w:val="0"/>
          <w:bCs w:val="0"/>
          <w:color w:val="auto"/>
          <w:sz w:val="20"/>
          <w:szCs w:val="20"/>
        </w:rPr>
        <w:t>Bachelor of Science in Artificial Intelligence, National University of Computer and Emerging Sciences (FAST-NUCES), Islamabad, August 2023</w:t>
      </w:r>
    </w:p>
    <w:p w14:paraId="2FD6D42D" w14:textId="797E6547" w:rsidR="00F35EF1" w:rsidRPr="002372C1" w:rsidRDefault="00F35EF1" w:rsidP="002372C1">
      <w:pPr>
        <w:pStyle w:val="Heading3"/>
        <w:spacing w:before="0" w:line="240" w:lineRule="auto"/>
        <w:ind w:right="57"/>
        <w:rPr>
          <w:rFonts w:eastAsiaTheme="minorEastAsia" w:cstheme="majorHAnsi"/>
          <w:b w:val="0"/>
          <w:bCs w:val="0"/>
          <w:color w:val="auto"/>
          <w:sz w:val="20"/>
          <w:szCs w:val="20"/>
        </w:rPr>
      </w:pPr>
      <w:r w:rsidRPr="002372C1">
        <w:rPr>
          <w:rFonts w:eastAsiaTheme="minorEastAsia" w:cstheme="majorHAnsi"/>
          <w:b w:val="0"/>
          <w:bCs w:val="0"/>
          <w:color w:val="auto"/>
          <w:sz w:val="20"/>
          <w:szCs w:val="20"/>
        </w:rPr>
        <w:t xml:space="preserve">Relevant Courses: </w:t>
      </w:r>
      <w:r w:rsidR="007D0876">
        <w:rPr>
          <w:rFonts w:eastAsiaTheme="minorEastAsia" w:cstheme="majorHAnsi"/>
          <w:b w:val="0"/>
          <w:bCs w:val="0"/>
          <w:color w:val="auto"/>
          <w:sz w:val="20"/>
          <w:szCs w:val="20"/>
        </w:rPr>
        <w:t xml:space="preserve">Programming Fundamentals, </w:t>
      </w:r>
      <w:r w:rsidRPr="002372C1">
        <w:rPr>
          <w:rFonts w:eastAsiaTheme="minorEastAsia" w:cstheme="majorHAnsi"/>
          <w:b w:val="0"/>
          <w:bCs w:val="0"/>
          <w:color w:val="auto"/>
          <w:sz w:val="20"/>
          <w:szCs w:val="20"/>
        </w:rPr>
        <w:t>Object-Oriented Programming,</w:t>
      </w:r>
      <w:r w:rsidR="007D0876">
        <w:rPr>
          <w:rFonts w:eastAsiaTheme="minorEastAsia" w:cstheme="majorHAnsi"/>
          <w:b w:val="0"/>
          <w:bCs w:val="0"/>
          <w:color w:val="auto"/>
          <w:sz w:val="20"/>
          <w:szCs w:val="20"/>
        </w:rPr>
        <w:t xml:space="preserve"> Linear Algebra,</w:t>
      </w:r>
      <w:r w:rsidRPr="002372C1">
        <w:rPr>
          <w:rFonts w:eastAsiaTheme="minorEastAsia" w:cstheme="majorHAnsi"/>
          <w:b w:val="0"/>
          <w:bCs w:val="0"/>
          <w:color w:val="auto"/>
          <w:sz w:val="20"/>
          <w:szCs w:val="20"/>
        </w:rPr>
        <w:t xml:space="preserve"> </w:t>
      </w:r>
      <w:r w:rsidR="007D0876">
        <w:rPr>
          <w:rFonts w:eastAsiaTheme="minorEastAsia" w:cstheme="majorHAnsi"/>
          <w:b w:val="0"/>
          <w:bCs w:val="0"/>
          <w:color w:val="auto"/>
          <w:sz w:val="20"/>
          <w:szCs w:val="20"/>
        </w:rPr>
        <w:t xml:space="preserve">Data Structures and Algorithms, </w:t>
      </w:r>
      <w:r w:rsidR="007D0876" w:rsidRPr="002372C1">
        <w:rPr>
          <w:rFonts w:eastAsiaTheme="minorEastAsia" w:cstheme="majorHAnsi"/>
          <w:b w:val="0"/>
          <w:bCs w:val="0"/>
          <w:color w:val="auto"/>
          <w:sz w:val="20"/>
          <w:szCs w:val="20"/>
        </w:rPr>
        <w:t>Programming for Artificial Intelligence</w:t>
      </w:r>
      <w:r w:rsidR="007D0876">
        <w:rPr>
          <w:rFonts w:eastAsiaTheme="minorEastAsia" w:cstheme="majorHAnsi"/>
          <w:b w:val="0"/>
          <w:bCs w:val="0"/>
          <w:color w:val="auto"/>
          <w:sz w:val="20"/>
          <w:szCs w:val="20"/>
        </w:rPr>
        <w:t xml:space="preserve">, </w:t>
      </w:r>
      <w:r w:rsidRPr="002372C1">
        <w:rPr>
          <w:rFonts w:eastAsiaTheme="minorEastAsia" w:cstheme="majorHAnsi"/>
          <w:b w:val="0"/>
          <w:bCs w:val="0"/>
          <w:color w:val="auto"/>
          <w:sz w:val="20"/>
          <w:szCs w:val="20"/>
        </w:rPr>
        <w:t xml:space="preserve">Database Systems, Artificial Intelligence, Machine Learning, </w:t>
      </w:r>
      <w:r w:rsidR="002B715A">
        <w:rPr>
          <w:rFonts w:eastAsiaTheme="minorEastAsia" w:cstheme="majorHAnsi"/>
          <w:b w:val="0"/>
          <w:bCs w:val="0"/>
          <w:color w:val="auto"/>
          <w:sz w:val="20"/>
          <w:szCs w:val="20"/>
        </w:rPr>
        <w:t>Design and Analysis of Algorithms</w:t>
      </w:r>
    </w:p>
    <w:p w14:paraId="7CD33679" w14:textId="3E003E6D" w:rsidR="00F35EF1" w:rsidRPr="002372C1" w:rsidRDefault="00F35EF1" w:rsidP="002372C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2372C1">
        <w:rPr>
          <w:rFonts w:asciiTheme="majorHAnsi" w:hAnsiTheme="majorHAnsi" w:cstheme="majorHAnsi"/>
          <w:sz w:val="20"/>
          <w:szCs w:val="20"/>
        </w:rPr>
        <w:t>GPA: 3.1</w:t>
      </w:r>
      <w:r w:rsidR="009D1360" w:rsidRPr="002372C1">
        <w:rPr>
          <w:rFonts w:asciiTheme="majorHAnsi" w:hAnsiTheme="majorHAnsi" w:cstheme="majorHAnsi"/>
          <w:sz w:val="20"/>
          <w:szCs w:val="20"/>
        </w:rPr>
        <w:t xml:space="preserve"> / 4.0</w:t>
      </w:r>
    </w:p>
    <w:p w14:paraId="1CAB39E2" w14:textId="30BB664D" w:rsidR="00F35EF1" w:rsidRPr="002372C1" w:rsidRDefault="00F35EF1" w:rsidP="002372C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2372C1">
        <w:rPr>
          <w:rFonts w:asciiTheme="majorHAnsi" w:hAnsiTheme="majorHAnsi" w:cstheme="majorHAnsi"/>
          <w:sz w:val="20"/>
          <w:szCs w:val="20"/>
        </w:rPr>
        <w:t>Intermediate in Computer Science (ICS),</w:t>
      </w:r>
      <w:r w:rsidR="00A159D9" w:rsidRPr="002372C1">
        <w:rPr>
          <w:rFonts w:asciiTheme="majorHAnsi" w:hAnsiTheme="majorHAnsi" w:cstheme="majorHAnsi"/>
          <w:sz w:val="20"/>
          <w:szCs w:val="20"/>
        </w:rPr>
        <w:t xml:space="preserve"> Kips College, Islamabad, Aug</w:t>
      </w:r>
      <w:r w:rsidRPr="002372C1">
        <w:rPr>
          <w:rFonts w:asciiTheme="majorHAnsi" w:hAnsiTheme="majorHAnsi" w:cstheme="majorHAnsi"/>
          <w:sz w:val="20"/>
          <w:szCs w:val="20"/>
        </w:rPr>
        <w:t xml:space="preserve"> 2021 –</w:t>
      </w:r>
      <w:r w:rsidR="00A159D9" w:rsidRPr="002372C1">
        <w:rPr>
          <w:rFonts w:asciiTheme="majorHAnsi" w:hAnsiTheme="majorHAnsi" w:cstheme="majorHAnsi"/>
          <w:sz w:val="20"/>
          <w:szCs w:val="20"/>
        </w:rPr>
        <w:t xml:space="preserve"> Jun</w:t>
      </w:r>
      <w:r w:rsidRPr="002372C1">
        <w:rPr>
          <w:rFonts w:asciiTheme="majorHAnsi" w:hAnsiTheme="majorHAnsi" w:cstheme="majorHAnsi"/>
          <w:sz w:val="20"/>
          <w:szCs w:val="20"/>
        </w:rPr>
        <w:t xml:space="preserve"> 2023</w:t>
      </w:r>
    </w:p>
    <w:p w14:paraId="5F969CC9" w14:textId="205236A3" w:rsidR="00F35EF1" w:rsidRPr="002372C1" w:rsidRDefault="00F35EF1" w:rsidP="002372C1">
      <w:pPr>
        <w:pStyle w:val="Heading3"/>
        <w:spacing w:before="0" w:line="240" w:lineRule="auto"/>
        <w:ind w:right="57"/>
        <w:rPr>
          <w:rFonts w:eastAsiaTheme="minorEastAsia" w:cstheme="majorHAnsi"/>
          <w:b w:val="0"/>
          <w:bCs w:val="0"/>
          <w:color w:val="auto"/>
          <w:sz w:val="20"/>
          <w:szCs w:val="20"/>
        </w:rPr>
      </w:pPr>
      <w:r w:rsidRPr="002372C1">
        <w:rPr>
          <w:rFonts w:eastAsiaTheme="minorEastAsia" w:cstheme="majorHAnsi"/>
          <w:b w:val="0"/>
          <w:bCs w:val="0"/>
          <w:color w:val="auto"/>
          <w:sz w:val="20"/>
          <w:szCs w:val="20"/>
        </w:rPr>
        <w:t xml:space="preserve">Relevant Courses: </w:t>
      </w:r>
      <w:r w:rsidR="00AD78A4" w:rsidRPr="002372C1">
        <w:rPr>
          <w:rFonts w:eastAsiaTheme="minorEastAsia" w:cstheme="majorHAnsi"/>
          <w:b w:val="0"/>
          <w:bCs w:val="0"/>
          <w:color w:val="auto"/>
          <w:sz w:val="20"/>
          <w:szCs w:val="20"/>
        </w:rPr>
        <w:t>Computer Science</w:t>
      </w:r>
      <w:r w:rsidRPr="002372C1">
        <w:rPr>
          <w:rFonts w:eastAsiaTheme="minorEastAsia" w:cstheme="majorHAnsi"/>
          <w:b w:val="0"/>
          <w:bCs w:val="0"/>
          <w:color w:val="auto"/>
          <w:sz w:val="20"/>
          <w:szCs w:val="20"/>
        </w:rPr>
        <w:t xml:space="preserve">, </w:t>
      </w:r>
      <w:r w:rsidR="00AD78A4" w:rsidRPr="002372C1">
        <w:rPr>
          <w:rFonts w:eastAsiaTheme="minorEastAsia" w:cstheme="majorHAnsi"/>
          <w:b w:val="0"/>
          <w:bCs w:val="0"/>
          <w:color w:val="auto"/>
          <w:sz w:val="20"/>
          <w:szCs w:val="20"/>
        </w:rPr>
        <w:t>Physics</w:t>
      </w:r>
      <w:r w:rsidRPr="002372C1">
        <w:rPr>
          <w:rFonts w:eastAsiaTheme="minorEastAsia" w:cstheme="majorHAnsi"/>
          <w:b w:val="0"/>
          <w:bCs w:val="0"/>
          <w:color w:val="auto"/>
          <w:sz w:val="20"/>
          <w:szCs w:val="20"/>
        </w:rPr>
        <w:t xml:space="preserve">, </w:t>
      </w:r>
      <w:r w:rsidR="00AD78A4" w:rsidRPr="002372C1">
        <w:rPr>
          <w:rFonts w:eastAsiaTheme="minorEastAsia" w:cstheme="majorHAnsi"/>
          <w:b w:val="0"/>
          <w:bCs w:val="0"/>
          <w:color w:val="auto"/>
          <w:sz w:val="20"/>
          <w:szCs w:val="20"/>
        </w:rPr>
        <w:t>Mathematics</w:t>
      </w:r>
    </w:p>
    <w:p w14:paraId="7E67EDAF" w14:textId="43278EE5" w:rsidR="00F35EF1" w:rsidRPr="002372C1" w:rsidRDefault="00F35EF1" w:rsidP="002372C1">
      <w:pPr>
        <w:pStyle w:val="Heading3"/>
        <w:spacing w:before="0" w:line="240" w:lineRule="auto"/>
        <w:rPr>
          <w:rFonts w:cstheme="majorHAnsi"/>
          <w:b w:val="0"/>
          <w:color w:val="auto"/>
          <w:sz w:val="20"/>
          <w:szCs w:val="20"/>
        </w:rPr>
      </w:pPr>
      <w:r w:rsidRPr="002372C1">
        <w:rPr>
          <w:rFonts w:cstheme="majorHAnsi"/>
          <w:b w:val="0"/>
          <w:color w:val="auto"/>
          <w:sz w:val="20"/>
          <w:szCs w:val="20"/>
        </w:rPr>
        <w:t>Percentage: 9</w:t>
      </w:r>
      <w:r w:rsidR="00A159D9" w:rsidRPr="002372C1">
        <w:rPr>
          <w:rFonts w:cstheme="majorHAnsi"/>
          <w:b w:val="0"/>
          <w:color w:val="auto"/>
          <w:sz w:val="20"/>
          <w:szCs w:val="20"/>
        </w:rPr>
        <w:t>0</w:t>
      </w:r>
      <w:r w:rsidRPr="002372C1">
        <w:rPr>
          <w:rFonts w:cstheme="majorHAnsi"/>
          <w:b w:val="0"/>
          <w:color w:val="auto"/>
          <w:sz w:val="20"/>
          <w:szCs w:val="20"/>
        </w:rPr>
        <w:t>%</w:t>
      </w:r>
    </w:p>
    <w:p w14:paraId="7DD235B3" w14:textId="4684C563" w:rsidR="00F35EF1" w:rsidRPr="002372C1" w:rsidRDefault="00F35EF1" w:rsidP="002372C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2372C1">
        <w:rPr>
          <w:rFonts w:asciiTheme="majorHAnsi" w:hAnsiTheme="majorHAnsi" w:cstheme="majorHAnsi"/>
          <w:sz w:val="20"/>
          <w:szCs w:val="20"/>
        </w:rPr>
        <w:t xml:space="preserve">General Science (Biology Group), Siddeeq Public School, Rawalpindi, </w:t>
      </w:r>
      <w:r w:rsidR="00A159D9" w:rsidRPr="002372C1">
        <w:rPr>
          <w:rFonts w:asciiTheme="majorHAnsi" w:hAnsiTheme="majorHAnsi" w:cstheme="majorHAnsi"/>
          <w:sz w:val="20"/>
          <w:szCs w:val="20"/>
        </w:rPr>
        <w:t>Mar 2011 – Jun 2021</w:t>
      </w:r>
    </w:p>
    <w:p w14:paraId="6E9538B6" w14:textId="741BF9B2" w:rsidR="000A43F7" w:rsidRPr="002372C1" w:rsidRDefault="000A43F7" w:rsidP="002372C1">
      <w:pPr>
        <w:pStyle w:val="Heading3"/>
        <w:spacing w:before="0" w:line="240" w:lineRule="auto"/>
        <w:ind w:right="57"/>
        <w:rPr>
          <w:rFonts w:eastAsiaTheme="minorEastAsia" w:cstheme="majorHAnsi"/>
          <w:b w:val="0"/>
          <w:bCs w:val="0"/>
          <w:color w:val="auto"/>
          <w:sz w:val="20"/>
          <w:szCs w:val="20"/>
        </w:rPr>
      </w:pPr>
      <w:r w:rsidRPr="002372C1">
        <w:rPr>
          <w:rFonts w:eastAsiaTheme="minorEastAsia" w:cstheme="majorHAnsi"/>
          <w:b w:val="0"/>
          <w:bCs w:val="0"/>
          <w:color w:val="auto"/>
          <w:sz w:val="20"/>
          <w:szCs w:val="20"/>
        </w:rPr>
        <w:t>Relevant Courses: Biology, Chemistry, Physics, Mathematics</w:t>
      </w:r>
    </w:p>
    <w:p w14:paraId="51BA6276" w14:textId="0C999B2A" w:rsidR="00A159D9" w:rsidRPr="002372C1" w:rsidRDefault="00A159D9" w:rsidP="002372C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2372C1">
        <w:rPr>
          <w:rFonts w:asciiTheme="majorHAnsi" w:hAnsiTheme="majorHAnsi" w:cstheme="majorHAnsi"/>
          <w:sz w:val="20"/>
          <w:szCs w:val="20"/>
        </w:rPr>
        <w:t>Percentage: 93%</w:t>
      </w:r>
      <w:bookmarkStart w:id="0" w:name="_GoBack"/>
    </w:p>
    <w:bookmarkEnd w:id="0"/>
    <w:p w14:paraId="62077568" w14:textId="3009AE13" w:rsidR="00841250" w:rsidRPr="002372C1" w:rsidRDefault="00F114E2" w:rsidP="002372C1">
      <w:pPr>
        <w:pStyle w:val="Heading3"/>
        <w:spacing w:before="0" w:line="240" w:lineRule="auto"/>
        <w:rPr>
          <w:rFonts w:cstheme="majorHAnsi"/>
          <w:color w:val="auto"/>
          <w:sz w:val="20"/>
          <w:szCs w:val="20"/>
        </w:rPr>
      </w:pPr>
      <w:r w:rsidRPr="002372C1">
        <w:rPr>
          <w:rFonts w:cstheme="majorHAnsi"/>
          <w:color w:val="auto"/>
          <w:sz w:val="20"/>
          <w:szCs w:val="20"/>
        </w:rPr>
        <w:t>Skills:</w:t>
      </w:r>
    </w:p>
    <w:p w14:paraId="0B540904" w14:textId="75DA53BA" w:rsidR="00067C0D" w:rsidRPr="002372C1" w:rsidRDefault="00067C0D" w:rsidP="002372C1">
      <w:pPr>
        <w:pStyle w:val="Heading3"/>
        <w:numPr>
          <w:ilvl w:val="0"/>
          <w:numId w:val="16"/>
        </w:numPr>
        <w:spacing w:before="0" w:line="240" w:lineRule="auto"/>
        <w:rPr>
          <w:rFonts w:eastAsiaTheme="minorEastAsia" w:cstheme="majorHAnsi"/>
          <w:b w:val="0"/>
          <w:bCs w:val="0"/>
          <w:color w:val="auto"/>
          <w:sz w:val="20"/>
          <w:szCs w:val="20"/>
        </w:rPr>
      </w:pPr>
      <w:r w:rsidRPr="002372C1">
        <w:rPr>
          <w:rFonts w:eastAsiaTheme="minorEastAsia" w:cstheme="majorHAnsi"/>
          <w:b w:val="0"/>
          <w:bCs w:val="0"/>
          <w:color w:val="auto"/>
          <w:sz w:val="20"/>
          <w:szCs w:val="20"/>
        </w:rPr>
        <w:t>Programm</w:t>
      </w:r>
      <w:r w:rsidR="009372B0">
        <w:rPr>
          <w:rFonts w:eastAsiaTheme="minorEastAsia" w:cstheme="majorHAnsi"/>
          <w:b w:val="0"/>
          <w:bCs w:val="0"/>
          <w:color w:val="auto"/>
          <w:sz w:val="20"/>
          <w:szCs w:val="20"/>
        </w:rPr>
        <w:t>ing Languages: Python, C, C++, C#, Java, JavaScript, HTML, CSS, SQL, R, MATLAB, Node.js</w:t>
      </w:r>
    </w:p>
    <w:p w14:paraId="10E9F23F" w14:textId="13A9B74B" w:rsidR="00067C0D" w:rsidRPr="002372C1" w:rsidRDefault="009372B0" w:rsidP="002372C1">
      <w:pPr>
        <w:pStyle w:val="Heading3"/>
        <w:numPr>
          <w:ilvl w:val="0"/>
          <w:numId w:val="16"/>
        </w:numPr>
        <w:spacing w:before="0" w:line="240" w:lineRule="auto"/>
        <w:rPr>
          <w:rFonts w:eastAsiaTheme="minorEastAsia" w:cstheme="majorHAnsi"/>
          <w:b w:val="0"/>
          <w:bCs w:val="0"/>
          <w:color w:val="auto"/>
          <w:sz w:val="20"/>
          <w:szCs w:val="20"/>
        </w:rPr>
      </w:pPr>
      <w:r>
        <w:rPr>
          <w:rFonts w:eastAsiaTheme="minorEastAsia" w:cstheme="majorHAnsi"/>
          <w:b w:val="0"/>
          <w:bCs w:val="0"/>
          <w:color w:val="auto"/>
          <w:sz w:val="20"/>
          <w:szCs w:val="20"/>
        </w:rPr>
        <w:t>Web Development: HTML, CSS, Java</w:t>
      </w:r>
      <w:r w:rsidR="00DD384A">
        <w:rPr>
          <w:rFonts w:eastAsiaTheme="minorEastAsia" w:cstheme="majorHAnsi"/>
          <w:b w:val="0"/>
          <w:bCs w:val="0"/>
          <w:color w:val="auto"/>
          <w:sz w:val="20"/>
          <w:szCs w:val="20"/>
        </w:rPr>
        <w:t>Script</w:t>
      </w:r>
      <w:r>
        <w:rPr>
          <w:rFonts w:eastAsiaTheme="minorEastAsia" w:cstheme="majorHAnsi"/>
          <w:b w:val="0"/>
          <w:bCs w:val="0"/>
          <w:color w:val="auto"/>
          <w:sz w:val="20"/>
          <w:szCs w:val="20"/>
        </w:rPr>
        <w:t>, React, Node.js</w:t>
      </w:r>
    </w:p>
    <w:p w14:paraId="48B17923" w14:textId="27B27AD4" w:rsidR="00067C0D" w:rsidRPr="002372C1" w:rsidRDefault="00067C0D" w:rsidP="002372C1">
      <w:pPr>
        <w:pStyle w:val="Heading3"/>
        <w:numPr>
          <w:ilvl w:val="0"/>
          <w:numId w:val="16"/>
        </w:numPr>
        <w:spacing w:before="0" w:line="240" w:lineRule="auto"/>
        <w:rPr>
          <w:rFonts w:eastAsiaTheme="minorEastAsia" w:cstheme="majorHAnsi"/>
          <w:b w:val="0"/>
          <w:bCs w:val="0"/>
          <w:color w:val="auto"/>
          <w:sz w:val="20"/>
          <w:szCs w:val="20"/>
        </w:rPr>
      </w:pPr>
      <w:r w:rsidRPr="002372C1">
        <w:rPr>
          <w:rFonts w:eastAsiaTheme="minorEastAsia" w:cstheme="majorHAnsi"/>
          <w:b w:val="0"/>
          <w:bCs w:val="0"/>
          <w:color w:val="auto"/>
          <w:sz w:val="20"/>
          <w:szCs w:val="20"/>
        </w:rPr>
        <w:t>Databases: MySQL, MongoDB</w:t>
      </w:r>
    </w:p>
    <w:p w14:paraId="032AF8A8" w14:textId="2F8796C9" w:rsidR="00067C0D" w:rsidRPr="002372C1" w:rsidRDefault="00067C0D" w:rsidP="002372C1">
      <w:pPr>
        <w:pStyle w:val="Heading3"/>
        <w:numPr>
          <w:ilvl w:val="0"/>
          <w:numId w:val="16"/>
        </w:numPr>
        <w:spacing w:before="0" w:line="240" w:lineRule="auto"/>
        <w:rPr>
          <w:rFonts w:eastAsiaTheme="minorEastAsia" w:cstheme="majorHAnsi"/>
          <w:b w:val="0"/>
          <w:bCs w:val="0"/>
          <w:color w:val="auto"/>
          <w:sz w:val="20"/>
          <w:szCs w:val="20"/>
        </w:rPr>
      </w:pPr>
      <w:r w:rsidRPr="002372C1">
        <w:rPr>
          <w:rFonts w:eastAsiaTheme="minorEastAsia" w:cstheme="majorHAnsi"/>
          <w:b w:val="0"/>
          <w:bCs w:val="0"/>
          <w:color w:val="auto"/>
          <w:sz w:val="20"/>
          <w:szCs w:val="20"/>
        </w:rPr>
        <w:t>Tools</w:t>
      </w:r>
      <w:r w:rsidR="00DD18D4" w:rsidRPr="002372C1">
        <w:rPr>
          <w:rFonts w:eastAsiaTheme="minorEastAsia" w:cstheme="majorHAnsi"/>
          <w:b w:val="0"/>
          <w:bCs w:val="0"/>
          <w:color w:val="auto"/>
          <w:sz w:val="20"/>
          <w:szCs w:val="20"/>
        </w:rPr>
        <w:t xml:space="preserve"> and Platforms</w:t>
      </w:r>
      <w:r w:rsidR="003639D8">
        <w:rPr>
          <w:rFonts w:eastAsiaTheme="minorEastAsia" w:cstheme="majorHAnsi"/>
          <w:b w:val="0"/>
          <w:bCs w:val="0"/>
          <w:color w:val="auto"/>
          <w:sz w:val="20"/>
          <w:szCs w:val="20"/>
        </w:rPr>
        <w:t>: Git, Visual Studio</w:t>
      </w:r>
      <w:r w:rsidRPr="002372C1">
        <w:rPr>
          <w:rFonts w:eastAsiaTheme="minorEastAsia" w:cstheme="majorHAnsi"/>
          <w:b w:val="0"/>
          <w:bCs w:val="0"/>
          <w:color w:val="auto"/>
          <w:sz w:val="20"/>
          <w:szCs w:val="20"/>
        </w:rPr>
        <w:t xml:space="preserve"> Code, </w:t>
      </w:r>
      <w:r w:rsidR="00651A26" w:rsidRPr="002372C1">
        <w:rPr>
          <w:rFonts w:eastAsiaTheme="minorEastAsia" w:cstheme="majorHAnsi"/>
          <w:b w:val="0"/>
          <w:bCs w:val="0"/>
          <w:color w:val="auto"/>
          <w:sz w:val="20"/>
          <w:szCs w:val="20"/>
        </w:rPr>
        <w:t>V</w:t>
      </w:r>
      <w:r w:rsidR="003639D8">
        <w:rPr>
          <w:rFonts w:eastAsiaTheme="minorEastAsia" w:cstheme="majorHAnsi"/>
          <w:b w:val="0"/>
          <w:bCs w:val="0"/>
          <w:color w:val="auto"/>
          <w:sz w:val="20"/>
          <w:szCs w:val="20"/>
        </w:rPr>
        <w:t xml:space="preserve">isual </w:t>
      </w:r>
      <w:r w:rsidR="00651A26" w:rsidRPr="002372C1">
        <w:rPr>
          <w:rFonts w:eastAsiaTheme="minorEastAsia" w:cstheme="majorHAnsi"/>
          <w:b w:val="0"/>
          <w:bCs w:val="0"/>
          <w:color w:val="auto"/>
          <w:sz w:val="20"/>
          <w:szCs w:val="20"/>
        </w:rPr>
        <w:t>S</w:t>
      </w:r>
      <w:r w:rsidR="003639D8">
        <w:rPr>
          <w:rFonts w:eastAsiaTheme="minorEastAsia" w:cstheme="majorHAnsi"/>
          <w:b w:val="0"/>
          <w:bCs w:val="0"/>
          <w:color w:val="auto"/>
          <w:sz w:val="20"/>
          <w:szCs w:val="20"/>
        </w:rPr>
        <w:t>tudio</w:t>
      </w:r>
      <w:r w:rsidR="00651A26" w:rsidRPr="002372C1">
        <w:rPr>
          <w:rFonts w:eastAsiaTheme="minorEastAsia" w:cstheme="majorHAnsi"/>
          <w:b w:val="0"/>
          <w:bCs w:val="0"/>
          <w:color w:val="auto"/>
          <w:sz w:val="20"/>
          <w:szCs w:val="20"/>
        </w:rPr>
        <w:t xml:space="preserve">, </w:t>
      </w:r>
      <w:r w:rsidR="006F1A2F">
        <w:rPr>
          <w:rFonts w:eastAsiaTheme="minorEastAsia" w:cstheme="majorHAnsi"/>
          <w:b w:val="0"/>
          <w:bCs w:val="0"/>
          <w:color w:val="auto"/>
          <w:sz w:val="20"/>
          <w:szCs w:val="20"/>
        </w:rPr>
        <w:t xml:space="preserve">PyCharm, </w:t>
      </w:r>
      <w:r w:rsidR="00651A26" w:rsidRPr="002372C1">
        <w:rPr>
          <w:rFonts w:eastAsiaTheme="minorEastAsia" w:cstheme="majorHAnsi"/>
          <w:b w:val="0"/>
          <w:bCs w:val="0"/>
          <w:color w:val="auto"/>
          <w:sz w:val="20"/>
          <w:szCs w:val="20"/>
        </w:rPr>
        <w:t>Oracle</w:t>
      </w:r>
      <w:r w:rsidR="00124898">
        <w:rPr>
          <w:rFonts w:eastAsiaTheme="minorEastAsia" w:cstheme="majorHAnsi"/>
          <w:b w:val="0"/>
          <w:bCs w:val="0"/>
          <w:color w:val="auto"/>
          <w:sz w:val="20"/>
          <w:szCs w:val="20"/>
        </w:rPr>
        <w:t>, Eclipse, Jupyter</w:t>
      </w:r>
      <w:r w:rsidR="006F1A2F">
        <w:rPr>
          <w:rFonts w:eastAsiaTheme="minorEastAsia" w:cstheme="majorHAnsi"/>
          <w:b w:val="0"/>
          <w:bCs w:val="0"/>
          <w:color w:val="auto"/>
          <w:sz w:val="20"/>
          <w:szCs w:val="20"/>
        </w:rPr>
        <w:t xml:space="preserve"> Notebook, MySQL Workbench, R Studio</w:t>
      </w:r>
    </w:p>
    <w:p w14:paraId="52C73489" w14:textId="31914D82" w:rsidR="00816BB2" w:rsidRPr="002372C1" w:rsidRDefault="0059290B" w:rsidP="002372C1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>
        <w:rPr>
          <w:rFonts w:asciiTheme="majorHAnsi" w:eastAsia="Times New Roman" w:hAnsiTheme="majorHAnsi" w:cstheme="majorHAnsi"/>
          <w:sz w:val="20"/>
          <w:szCs w:val="20"/>
        </w:rPr>
        <w:t>Analytical and</w:t>
      </w:r>
      <w:r w:rsidR="00CE68A0" w:rsidRPr="002372C1">
        <w:rPr>
          <w:rFonts w:asciiTheme="majorHAnsi" w:eastAsia="Times New Roman" w:hAnsiTheme="majorHAnsi" w:cstheme="majorHAnsi"/>
          <w:sz w:val="20"/>
          <w:szCs w:val="20"/>
        </w:rPr>
        <w:t xml:space="preserve"> Soft Skills: </w:t>
      </w:r>
      <w:r w:rsidR="00782830" w:rsidRPr="002372C1">
        <w:rPr>
          <w:rFonts w:asciiTheme="majorHAnsi" w:eastAsia="Times New Roman" w:hAnsiTheme="majorHAnsi" w:cstheme="majorHAnsi"/>
          <w:sz w:val="20"/>
          <w:szCs w:val="20"/>
        </w:rPr>
        <w:t>Problem Solving &amp; Critical Thinking</w:t>
      </w:r>
      <w:r w:rsidR="008C6926" w:rsidRPr="002372C1">
        <w:rPr>
          <w:rFonts w:asciiTheme="majorHAnsi" w:eastAsia="Times New Roman" w:hAnsiTheme="majorHAnsi" w:cstheme="majorHAnsi"/>
          <w:sz w:val="20"/>
          <w:szCs w:val="20"/>
        </w:rPr>
        <w:t xml:space="preserve">, </w:t>
      </w:r>
      <w:r w:rsidR="00816BB2" w:rsidRPr="002372C1">
        <w:rPr>
          <w:rFonts w:asciiTheme="majorHAnsi" w:eastAsia="Times New Roman" w:hAnsiTheme="majorHAnsi" w:cstheme="majorHAnsi"/>
          <w:sz w:val="20"/>
          <w:szCs w:val="20"/>
        </w:rPr>
        <w:t>Attention to Detail</w:t>
      </w:r>
      <w:r w:rsidR="00E878D5">
        <w:rPr>
          <w:rFonts w:asciiTheme="majorHAnsi" w:eastAsia="Times New Roman" w:hAnsiTheme="majorHAnsi" w:cstheme="majorHAnsi"/>
          <w:sz w:val="20"/>
          <w:szCs w:val="20"/>
        </w:rPr>
        <w:t>, Communication</w:t>
      </w:r>
    </w:p>
    <w:p w14:paraId="10BE1CFC" w14:textId="49202AC5" w:rsidR="00067C0D" w:rsidRPr="002372C1" w:rsidRDefault="00067C0D" w:rsidP="002372C1">
      <w:pPr>
        <w:pStyle w:val="Heading3"/>
        <w:numPr>
          <w:ilvl w:val="0"/>
          <w:numId w:val="16"/>
        </w:numPr>
        <w:spacing w:before="0" w:line="240" w:lineRule="auto"/>
        <w:rPr>
          <w:rFonts w:eastAsiaTheme="minorEastAsia" w:cstheme="majorHAnsi"/>
          <w:b w:val="0"/>
          <w:bCs w:val="0"/>
          <w:color w:val="auto"/>
          <w:sz w:val="20"/>
          <w:szCs w:val="20"/>
        </w:rPr>
      </w:pPr>
      <w:r w:rsidRPr="002372C1">
        <w:rPr>
          <w:rFonts w:eastAsiaTheme="minorEastAsia" w:cstheme="majorHAnsi"/>
          <w:b w:val="0"/>
          <w:bCs w:val="0"/>
          <w:color w:val="auto"/>
          <w:sz w:val="20"/>
          <w:szCs w:val="20"/>
        </w:rPr>
        <w:t>Languages: English, Urdu</w:t>
      </w:r>
      <w:r w:rsidR="00651A26" w:rsidRPr="002372C1">
        <w:rPr>
          <w:rFonts w:eastAsiaTheme="minorEastAsia" w:cstheme="majorHAnsi"/>
          <w:b w:val="0"/>
          <w:bCs w:val="0"/>
          <w:color w:val="auto"/>
          <w:sz w:val="20"/>
          <w:szCs w:val="20"/>
        </w:rPr>
        <w:t>, Spanish, German</w:t>
      </w:r>
    </w:p>
    <w:p w14:paraId="71E3ED49" w14:textId="36590914" w:rsidR="00841250" w:rsidRPr="002372C1" w:rsidRDefault="00F114E2" w:rsidP="002372C1">
      <w:pPr>
        <w:pStyle w:val="Heading3"/>
        <w:spacing w:before="0" w:line="240" w:lineRule="auto"/>
        <w:rPr>
          <w:rFonts w:cstheme="majorHAnsi"/>
          <w:color w:val="auto"/>
          <w:sz w:val="20"/>
          <w:szCs w:val="20"/>
        </w:rPr>
      </w:pPr>
      <w:r w:rsidRPr="002372C1">
        <w:rPr>
          <w:rFonts w:cstheme="majorHAnsi"/>
          <w:color w:val="auto"/>
          <w:sz w:val="20"/>
          <w:szCs w:val="20"/>
        </w:rPr>
        <w:t>Experience / Internships:</w:t>
      </w:r>
    </w:p>
    <w:p w14:paraId="32C1D404" w14:textId="77777777" w:rsidR="006C162A" w:rsidRPr="002372C1" w:rsidRDefault="00AD340A" w:rsidP="002372C1">
      <w:pPr>
        <w:pStyle w:val="Heading3"/>
        <w:numPr>
          <w:ilvl w:val="0"/>
          <w:numId w:val="17"/>
        </w:numPr>
        <w:spacing w:before="0" w:line="240" w:lineRule="auto"/>
        <w:rPr>
          <w:rFonts w:eastAsiaTheme="minorEastAsia" w:cstheme="majorHAnsi"/>
          <w:b w:val="0"/>
          <w:bCs w:val="0"/>
          <w:color w:val="auto"/>
          <w:sz w:val="20"/>
          <w:szCs w:val="20"/>
        </w:rPr>
      </w:pPr>
      <w:r w:rsidRPr="002372C1">
        <w:rPr>
          <w:rFonts w:eastAsiaTheme="minorEastAsia" w:cstheme="majorHAnsi"/>
          <w:b w:val="0"/>
          <w:bCs w:val="0"/>
          <w:color w:val="auto"/>
          <w:sz w:val="20"/>
          <w:szCs w:val="20"/>
        </w:rPr>
        <w:t xml:space="preserve">AI </w:t>
      </w:r>
      <w:r w:rsidR="007A07F8" w:rsidRPr="002372C1">
        <w:rPr>
          <w:rFonts w:eastAsiaTheme="minorEastAsia" w:cstheme="majorHAnsi"/>
          <w:b w:val="0"/>
          <w:bCs w:val="0"/>
          <w:color w:val="auto"/>
          <w:sz w:val="20"/>
          <w:szCs w:val="20"/>
        </w:rPr>
        <w:t xml:space="preserve">/ ML Intern, </w:t>
      </w:r>
      <w:r w:rsidRPr="002372C1">
        <w:rPr>
          <w:rFonts w:eastAsiaTheme="minorEastAsia" w:cstheme="majorHAnsi"/>
          <w:b w:val="0"/>
          <w:bCs w:val="0"/>
          <w:color w:val="auto"/>
          <w:sz w:val="20"/>
          <w:szCs w:val="20"/>
        </w:rPr>
        <w:t>Code Generation, Islamabad</w:t>
      </w:r>
    </w:p>
    <w:p w14:paraId="2C3C1F21" w14:textId="38DC07B8" w:rsidR="008A60FC" w:rsidRPr="002372C1" w:rsidRDefault="00500A8C" w:rsidP="002372C1">
      <w:pPr>
        <w:pStyle w:val="Heading3"/>
        <w:spacing w:before="0" w:line="240" w:lineRule="auto"/>
        <w:ind w:left="720"/>
        <w:rPr>
          <w:rFonts w:eastAsiaTheme="minorEastAsia" w:cstheme="majorHAnsi"/>
          <w:b w:val="0"/>
          <w:bCs w:val="0"/>
          <w:color w:val="auto"/>
          <w:sz w:val="20"/>
          <w:szCs w:val="20"/>
        </w:rPr>
      </w:pPr>
      <w:r w:rsidRPr="002372C1">
        <w:rPr>
          <w:rFonts w:eastAsiaTheme="minorEastAsia" w:cstheme="majorHAnsi"/>
          <w:b w:val="0"/>
          <w:bCs w:val="0"/>
          <w:color w:val="auto"/>
          <w:sz w:val="20"/>
          <w:szCs w:val="20"/>
        </w:rPr>
        <w:t>Jul</w:t>
      </w:r>
      <w:r w:rsidR="003B3EFC" w:rsidRPr="002372C1">
        <w:rPr>
          <w:rFonts w:eastAsiaTheme="minorEastAsia" w:cstheme="majorHAnsi"/>
          <w:b w:val="0"/>
          <w:bCs w:val="0"/>
          <w:color w:val="auto"/>
          <w:sz w:val="20"/>
          <w:szCs w:val="20"/>
        </w:rPr>
        <w:t>y</w:t>
      </w:r>
      <w:r w:rsidR="00592DC0" w:rsidRPr="002372C1">
        <w:rPr>
          <w:rFonts w:eastAsiaTheme="minorEastAsia" w:cstheme="majorHAnsi"/>
          <w:b w:val="0"/>
          <w:bCs w:val="0"/>
          <w:color w:val="auto"/>
          <w:sz w:val="20"/>
          <w:szCs w:val="20"/>
        </w:rPr>
        <w:t xml:space="preserve"> 2025 -</w:t>
      </w:r>
      <w:r w:rsidRPr="002372C1">
        <w:rPr>
          <w:rFonts w:eastAsiaTheme="minorEastAsia" w:cstheme="majorHAnsi"/>
          <w:b w:val="0"/>
          <w:bCs w:val="0"/>
          <w:color w:val="auto"/>
          <w:sz w:val="20"/>
          <w:szCs w:val="20"/>
        </w:rPr>
        <w:t xml:space="preserve"> Sep</w:t>
      </w:r>
      <w:r w:rsidR="003B3EFC" w:rsidRPr="002372C1">
        <w:rPr>
          <w:rFonts w:eastAsiaTheme="minorEastAsia" w:cstheme="majorHAnsi"/>
          <w:b w:val="0"/>
          <w:bCs w:val="0"/>
          <w:color w:val="auto"/>
          <w:sz w:val="20"/>
          <w:szCs w:val="20"/>
        </w:rPr>
        <w:t>tember</w:t>
      </w:r>
      <w:r w:rsidR="00AD340A" w:rsidRPr="002372C1">
        <w:rPr>
          <w:rFonts w:eastAsiaTheme="minorEastAsia" w:cstheme="majorHAnsi"/>
          <w:b w:val="0"/>
          <w:bCs w:val="0"/>
          <w:color w:val="auto"/>
          <w:sz w:val="20"/>
          <w:szCs w:val="20"/>
        </w:rPr>
        <w:t xml:space="preserve"> 2025</w:t>
      </w:r>
    </w:p>
    <w:p w14:paraId="06516E8C" w14:textId="0FA3B794" w:rsidR="00F2349B" w:rsidRPr="002372C1" w:rsidRDefault="00F2349B" w:rsidP="002372C1">
      <w:pPr>
        <w:pStyle w:val="ListParagraph"/>
        <w:numPr>
          <w:ilvl w:val="0"/>
          <w:numId w:val="25"/>
        </w:num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2372C1">
        <w:rPr>
          <w:rFonts w:asciiTheme="majorHAnsi" w:eastAsia="Times New Roman" w:hAnsiTheme="majorHAnsi" w:cstheme="majorHAnsi"/>
          <w:sz w:val="20"/>
          <w:szCs w:val="20"/>
        </w:rPr>
        <w:t>Developed a Financial Data Parser project using Machine Learning and Artificial Neural Networks to pred</w:t>
      </w:r>
      <w:r w:rsidR="00DC1067" w:rsidRPr="002372C1">
        <w:rPr>
          <w:rFonts w:asciiTheme="majorHAnsi" w:eastAsia="Times New Roman" w:hAnsiTheme="majorHAnsi" w:cstheme="majorHAnsi"/>
          <w:sz w:val="20"/>
          <w:szCs w:val="20"/>
        </w:rPr>
        <w:t>ict financial trends.</w:t>
      </w:r>
    </w:p>
    <w:p w14:paraId="5F3F4910" w14:textId="77777777" w:rsidR="0095770D" w:rsidRPr="002372C1" w:rsidRDefault="00F2349B" w:rsidP="002372C1">
      <w:pPr>
        <w:pStyle w:val="ListParagraph"/>
        <w:numPr>
          <w:ilvl w:val="0"/>
          <w:numId w:val="25"/>
        </w:num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2372C1">
        <w:rPr>
          <w:rFonts w:asciiTheme="majorHAnsi" w:eastAsia="Times New Roman" w:hAnsiTheme="majorHAnsi" w:cstheme="majorHAnsi"/>
          <w:sz w:val="20"/>
          <w:szCs w:val="20"/>
        </w:rPr>
        <w:t>Preprocessed large CSV datasets, trained predictive models, and evaluated performance using standard ML metrics.</w:t>
      </w:r>
    </w:p>
    <w:p w14:paraId="495E4C32" w14:textId="46F18CCA" w:rsidR="00EC07BD" w:rsidRPr="002372C1" w:rsidRDefault="00AB7007" w:rsidP="002372C1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2372C1">
        <w:rPr>
          <w:rFonts w:asciiTheme="majorHAnsi" w:eastAsia="Times New Roman" w:hAnsiTheme="majorHAnsi" w:cstheme="majorHAnsi"/>
          <w:sz w:val="20"/>
          <w:szCs w:val="20"/>
        </w:rPr>
        <w:t>Volunteer,</w:t>
      </w:r>
      <w:r w:rsidR="004D2907" w:rsidRPr="002372C1">
        <w:rPr>
          <w:rFonts w:asciiTheme="majorHAnsi" w:eastAsia="Times New Roman" w:hAnsiTheme="majorHAnsi" w:cstheme="majorHAnsi"/>
          <w:sz w:val="20"/>
          <w:szCs w:val="20"/>
        </w:rPr>
        <w:t xml:space="preserve"> Saaya Association, </w:t>
      </w:r>
      <w:r w:rsidR="00AE390C" w:rsidRPr="002372C1">
        <w:rPr>
          <w:rFonts w:asciiTheme="majorHAnsi" w:eastAsia="Times New Roman" w:hAnsiTheme="majorHAnsi" w:cstheme="majorHAnsi"/>
          <w:sz w:val="20"/>
          <w:szCs w:val="20"/>
        </w:rPr>
        <w:t>Islamabad</w:t>
      </w:r>
    </w:p>
    <w:p w14:paraId="29DF0FFA" w14:textId="620BD847" w:rsidR="004D2907" w:rsidRPr="002372C1" w:rsidRDefault="00EC07BD" w:rsidP="002372C1">
      <w:pPr>
        <w:pStyle w:val="ListParagraph"/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2372C1">
        <w:rPr>
          <w:rFonts w:asciiTheme="majorHAnsi" w:eastAsia="Times New Roman" w:hAnsiTheme="majorHAnsi" w:cstheme="majorHAnsi"/>
          <w:sz w:val="20"/>
          <w:szCs w:val="20"/>
        </w:rPr>
        <w:t>March</w:t>
      </w:r>
      <w:r w:rsidR="004D2907" w:rsidRPr="002372C1">
        <w:rPr>
          <w:rFonts w:asciiTheme="majorHAnsi" w:eastAsia="Times New Roman" w:hAnsiTheme="majorHAnsi" w:cstheme="majorHAnsi"/>
          <w:sz w:val="20"/>
          <w:szCs w:val="20"/>
        </w:rPr>
        <w:t xml:space="preserve"> 2025</w:t>
      </w:r>
      <w:r w:rsidR="006C18DD" w:rsidRPr="002372C1">
        <w:rPr>
          <w:rFonts w:asciiTheme="majorHAnsi" w:eastAsia="Times New Roman" w:hAnsiTheme="majorHAnsi" w:cstheme="majorHAnsi"/>
          <w:sz w:val="20"/>
          <w:szCs w:val="20"/>
        </w:rPr>
        <w:t xml:space="preserve"> -</w:t>
      </w:r>
      <w:r w:rsidRPr="002372C1">
        <w:rPr>
          <w:rFonts w:asciiTheme="majorHAnsi" w:eastAsia="Times New Roman" w:hAnsiTheme="majorHAnsi" w:cstheme="majorHAnsi"/>
          <w:sz w:val="20"/>
          <w:szCs w:val="20"/>
        </w:rPr>
        <w:t xml:space="preserve"> April 2025</w:t>
      </w:r>
    </w:p>
    <w:p w14:paraId="6D74B74B" w14:textId="2EDD75BA" w:rsidR="004D2907" w:rsidRPr="002372C1" w:rsidRDefault="004D2907" w:rsidP="002372C1">
      <w:pPr>
        <w:pStyle w:val="ListParagraph"/>
        <w:numPr>
          <w:ilvl w:val="0"/>
          <w:numId w:val="29"/>
        </w:num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2372C1">
        <w:rPr>
          <w:rFonts w:asciiTheme="majorHAnsi" w:eastAsia="Times New Roman" w:hAnsiTheme="majorHAnsi" w:cstheme="majorHAnsi"/>
          <w:sz w:val="20"/>
          <w:szCs w:val="20"/>
        </w:rPr>
        <w:t>Assisted in organizing activities and workshops for individuals with disabilities, supporting com</w:t>
      </w:r>
      <w:r w:rsidR="00DE32C7" w:rsidRPr="002372C1">
        <w:rPr>
          <w:rFonts w:asciiTheme="majorHAnsi" w:eastAsia="Times New Roman" w:hAnsiTheme="majorHAnsi" w:cstheme="majorHAnsi"/>
          <w:sz w:val="20"/>
          <w:szCs w:val="20"/>
        </w:rPr>
        <w:t>munity engagement.</w:t>
      </w:r>
    </w:p>
    <w:p w14:paraId="03676BAE" w14:textId="77777777" w:rsidR="0095770D" w:rsidRPr="002372C1" w:rsidRDefault="004D2907" w:rsidP="002372C1">
      <w:pPr>
        <w:pStyle w:val="ListParagraph"/>
        <w:numPr>
          <w:ilvl w:val="0"/>
          <w:numId w:val="29"/>
        </w:num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2372C1">
        <w:rPr>
          <w:rFonts w:asciiTheme="majorHAnsi" w:eastAsia="Times New Roman" w:hAnsiTheme="majorHAnsi" w:cstheme="majorHAnsi"/>
          <w:sz w:val="20"/>
          <w:szCs w:val="20"/>
        </w:rPr>
        <w:t>Gained hands-on experience in volunteer management, teamwork, and program coordination.</w:t>
      </w:r>
    </w:p>
    <w:p w14:paraId="1444663F" w14:textId="353C90B8" w:rsidR="006C18DD" w:rsidRPr="002372C1" w:rsidRDefault="006C18DD" w:rsidP="002372C1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2372C1">
        <w:rPr>
          <w:rFonts w:asciiTheme="majorHAnsi" w:eastAsia="Times New Roman" w:hAnsiTheme="majorHAnsi" w:cstheme="majorHAnsi"/>
          <w:sz w:val="20"/>
          <w:szCs w:val="20"/>
        </w:rPr>
        <w:t xml:space="preserve">Lab Demonstrator </w:t>
      </w:r>
      <w:r w:rsidR="00D712DA">
        <w:rPr>
          <w:rFonts w:asciiTheme="majorHAnsi" w:eastAsia="Times New Roman" w:hAnsiTheme="majorHAnsi" w:cstheme="majorHAnsi"/>
          <w:sz w:val="20"/>
          <w:szCs w:val="20"/>
        </w:rPr>
        <w:t>-</w:t>
      </w:r>
      <w:r w:rsidRPr="002372C1">
        <w:rPr>
          <w:rFonts w:asciiTheme="majorHAnsi" w:eastAsia="Times New Roman" w:hAnsiTheme="majorHAnsi" w:cstheme="majorHAnsi"/>
          <w:sz w:val="20"/>
          <w:szCs w:val="20"/>
        </w:rPr>
        <w:t xml:space="preserve"> Data Structures</w:t>
      </w:r>
      <w:r w:rsidR="00D712DA">
        <w:rPr>
          <w:rFonts w:asciiTheme="majorHAnsi" w:eastAsia="Times New Roman" w:hAnsiTheme="majorHAnsi" w:cstheme="majorHAnsi"/>
          <w:sz w:val="20"/>
          <w:szCs w:val="20"/>
        </w:rPr>
        <w:t xml:space="preserve"> and Algorithms</w:t>
      </w:r>
      <w:r w:rsidRPr="002372C1">
        <w:rPr>
          <w:rFonts w:asciiTheme="majorHAnsi" w:eastAsia="Times New Roman" w:hAnsiTheme="majorHAnsi" w:cstheme="majorHAnsi"/>
          <w:sz w:val="20"/>
          <w:szCs w:val="20"/>
        </w:rPr>
        <w:t>, FAST NUCES, Islamabad</w:t>
      </w:r>
    </w:p>
    <w:p w14:paraId="75F471A4" w14:textId="5AC39228" w:rsidR="006C18DD" w:rsidRPr="002372C1" w:rsidRDefault="006C18DD" w:rsidP="002372C1">
      <w:pPr>
        <w:pStyle w:val="ListParagraph"/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2372C1">
        <w:rPr>
          <w:rFonts w:asciiTheme="majorHAnsi" w:eastAsia="Times New Roman" w:hAnsiTheme="majorHAnsi" w:cstheme="majorHAnsi"/>
          <w:sz w:val="20"/>
          <w:szCs w:val="20"/>
        </w:rPr>
        <w:t xml:space="preserve">August 2025 </w:t>
      </w:r>
      <w:r w:rsidR="0095770D" w:rsidRPr="002372C1">
        <w:rPr>
          <w:rFonts w:asciiTheme="majorHAnsi" w:eastAsia="Times New Roman" w:hAnsiTheme="majorHAnsi" w:cstheme="majorHAnsi"/>
          <w:sz w:val="20"/>
          <w:szCs w:val="20"/>
        </w:rPr>
        <w:t>–</w:t>
      </w:r>
      <w:r w:rsidRPr="002372C1">
        <w:rPr>
          <w:rFonts w:asciiTheme="majorHAnsi" w:eastAsia="Times New Roman" w:hAnsiTheme="majorHAnsi" w:cstheme="majorHAnsi"/>
          <w:sz w:val="20"/>
          <w:szCs w:val="20"/>
        </w:rPr>
        <w:t xml:space="preserve"> Present</w:t>
      </w:r>
    </w:p>
    <w:p w14:paraId="5F5D1D40" w14:textId="4430A9D5" w:rsidR="0095770D" w:rsidRPr="002372C1" w:rsidRDefault="00377433" w:rsidP="002372C1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  <w:r w:rsidRPr="002372C1">
        <w:rPr>
          <w:rFonts w:asciiTheme="majorHAnsi" w:hAnsiTheme="majorHAnsi" w:cstheme="majorHAnsi"/>
          <w:sz w:val="20"/>
          <w:szCs w:val="20"/>
        </w:rPr>
        <w:t>Assist</w:t>
      </w:r>
      <w:r w:rsidR="0095770D" w:rsidRPr="002372C1">
        <w:rPr>
          <w:rFonts w:asciiTheme="majorHAnsi" w:hAnsiTheme="majorHAnsi" w:cstheme="majorHAnsi"/>
          <w:sz w:val="20"/>
          <w:szCs w:val="20"/>
        </w:rPr>
        <w:t xml:space="preserve"> students in understanding core concepts of data structures, including linked lists, trees, and graphs, through lab sessions and practical demonstrations.</w:t>
      </w:r>
    </w:p>
    <w:p w14:paraId="2D6D5884" w14:textId="3A5043DE" w:rsidR="0095770D" w:rsidRPr="002372C1" w:rsidRDefault="00377433" w:rsidP="002372C1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  <w:r w:rsidRPr="002372C1">
        <w:rPr>
          <w:rFonts w:asciiTheme="majorHAnsi" w:hAnsiTheme="majorHAnsi" w:cstheme="majorHAnsi"/>
          <w:sz w:val="20"/>
          <w:szCs w:val="20"/>
        </w:rPr>
        <w:t>Evaluate students’ lab tasks and quizzes</w:t>
      </w:r>
      <w:r w:rsidR="0095770D" w:rsidRPr="002372C1">
        <w:rPr>
          <w:rFonts w:asciiTheme="majorHAnsi" w:hAnsiTheme="majorHAnsi" w:cstheme="majorHAnsi"/>
          <w:sz w:val="20"/>
          <w:szCs w:val="20"/>
        </w:rPr>
        <w:t xml:space="preserve">, providing constructive feedback to enhance coding </w:t>
      </w:r>
      <w:r w:rsidRPr="002372C1">
        <w:rPr>
          <w:rFonts w:asciiTheme="majorHAnsi" w:hAnsiTheme="majorHAnsi" w:cstheme="majorHAnsi"/>
          <w:sz w:val="20"/>
          <w:szCs w:val="20"/>
        </w:rPr>
        <w:t>practices.</w:t>
      </w:r>
    </w:p>
    <w:p w14:paraId="00EDE37C" w14:textId="01C2B537" w:rsidR="00841250" w:rsidRPr="002372C1" w:rsidRDefault="00F114E2" w:rsidP="002372C1">
      <w:pPr>
        <w:pStyle w:val="Heading3"/>
        <w:spacing w:before="0" w:line="240" w:lineRule="auto"/>
        <w:rPr>
          <w:rFonts w:cstheme="majorHAnsi"/>
          <w:color w:val="auto"/>
          <w:sz w:val="20"/>
          <w:szCs w:val="20"/>
        </w:rPr>
      </w:pPr>
      <w:r w:rsidRPr="002372C1">
        <w:rPr>
          <w:rFonts w:cstheme="majorHAnsi"/>
          <w:color w:val="auto"/>
          <w:sz w:val="20"/>
          <w:szCs w:val="20"/>
        </w:rPr>
        <w:t>Projects / Research</w:t>
      </w:r>
      <w:r w:rsidR="00423C33" w:rsidRPr="002372C1">
        <w:rPr>
          <w:rFonts w:cstheme="majorHAnsi"/>
          <w:color w:val="auto"/>
          <w:sz w:val="20"/>
          <w:szCs w:val="20"/>
        </w:rPr>
        <w:t>:</w:t>
      </w:r>
    </w:p>
    <w:p w14:paraId="354D4A8D" w14:textId="3CEE36F8" w:rsidR="00957E5D" w:rsidRPr="002372C1" w:rsidRDefault="00FF298A" w:rsidP="002372C1">
      <w:pPr>
        <w:pStyle w:val="Heading3"/>
        <w:numPr>
          <w:ilvl w:val="0"/>
          <w:numId w:val="23"/>
        </w:numPr>
        <w:spacing w:before="0" w:line="240" w:lineRule="auto"/>
        <w:ind w:right="57"/>
        <w:rPr>
          <w:rFonts w:cstheme="majorHAnsi"/>
          <w:b w:val="0"/>
          <w:color w:val="000000" w:themeColor="text1"/>
          <w:sz w:val="20"/>
          <w:szCs w:val="20"/>
        </w:rPr>
      </w:pPr>
      <w:r w:rsidRPr="002372C1">
        <w:rPr>
          <w:rFonts w:cstheme="majorHAnsi"/>
          <w:b w:val="0"/>
          <w:color w:val="000000" w:themeColor="text1"/>
          <w:sz w:val="20"/>
          <w:szCs w:val="20"/>
        </w:rPr>
        <w:t>Restaurant Review Scr</w:t>
      </w:r>
      <w:r w:rsidR="006C7C90" w:rsidRPr="002372C1">
        <w:rPr>
          <w:rFonts w:cstheme="majorHAnsi"/>
          <w:b w:val="0"/>
          <w:color w:val="000000" w:themeColor="text1"/>
          <w:sz w:val="20"/>
          <w:szCs w:val="20"/>
        </w:rPr>
        <w:t>ap</w:t>
      </w:r>
      <w:r w:rsidR="00FF0F08" w:rsidRPr="002372C1">
        <w:rPr>
          <w:rFonts w:cstheme="majorHAnsi"/>
          <w:b w:val="0"/>
          <w:color w:val="000000" w:themeColor="text1"/>
          <w:sz w:val="20"/>
          <w:szCs w:val="20"/>
        </w:rPr>
        <w:t xml:space="preserve">er + Sentiment Visualization, </w:t>
      </w:r>
      <w:r w:rsidR="006C7C90" w:rsidRPr="002372C1">
        <w:rPr>
          <w:rFonts w:eastAsiaTheme="minorEastAsia" w:cstheme="majorHAnsi"/>
          <w:b w:val="0"/>
          <w:bCs w:val="0"/>
          <w:color w:val="000000" w:themeColor="text1"/>
          <w:sz w:val="20"/>
          <w:szCs w:val="20"/>
        </w:rPr>
        <w:t>Nov</w:t>
      </w:r>
      <w:r w:rsidR="00EB131A" w:rsidRPr="002372C1">
        <w:rPr>
          <w:rFonts w:eastAsiaTheme="minorEastAsia" w:cstheme="majorHAnsi"/>
          <w:b w:val="0"/>
          <w:bCs w:val="0"/>
          <w:color w:val="000000" w:themeColor="text1"/>
          <w:sz w:val="20"/>
          <w:szCs w:val="20"/>
        </w:rPr>
        <w:t>ember</w:t>
      </w:r>
      <w:r w:rsidR="00154720" w:rsidRPr="002372C1">
        <w:rPr>
          <w:rFonts w:eastAsiaTheme="minorEastAsia" w:cstheme="majorHAnsi"/>
          <w:b w:val="0"/>
          <w:bCs w:val="0"/>
          <w:color w:val="000000" w:themeColor="text1"/>
          <w:sz w:val="20"/>
          <w:szCs w:val="20"/>
        </w:rPr>
        <w:t xml:space="preserve"> 2024</w:t>
      </w:r>
    </w:p>
    <w:p w14:paraId="00598540" w14:textId="77777777" w:rsidR="00500A8C" w:rsidRPr="002372C1" w:rsidRDefault="00500A8C" w:rsidP="002372C1">
      <w:pPr>
        <w:pStyle w:val="ListParagraph"/>
        <w:numPr>
          <w:ilvl w:val="0"/>
          <w:numId w:val="26"/>
        </w:num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2372C1">
        <w:rPr>
          <w:rFonts w:asciiTheme="majorHAnsi" w:eastAsia="Times New Roman" w:hAnsiTheme="majorHAnsi" w:cstheme="majorHAnsi"/>
          <w:sz w:val="20"/>
          <w:szCs w:val="20"/>
        </w:rPr>
        <w:t>Objective: Extract and analyze customer sentiments from online restaurant reviews.</w:t>
      </w:r>
    </w:p>
    <w:p w14:paraId="00B022AC" w14:textId="445EB52E" w:rsidR="00500A8C" w:rsidRPr="002372C1" w:rsidRDefault="00500A8C" w:rsidP="002372C1">
      <w:pPr>
        <w:pStyle w:val="ListParagraph"/>
        <w:numPr>
          <w:ilvl w:val="0"/>
          <w:numId w:val="26"/>
        </w:num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2372C1">
        <w:rPr>
          <w:rFonts w:asciiTheme="majorHAnsi" w:eastAsia="Times New Roman" w:hAnsiTheme="majorHAnsi" w:cstheme="majorHAnsi"/>
          <w:sz w:val="20"/>
          <w:szCs w:val="20"/>
        </w:rPr>
        <w:t>Outcome: Scraped 1,500+ reviews; used LLM prompts to classify sentiments and visualized trends to identify common issues and strengths.</w:t>
      </w:r>
    </w:p>
    <w:p w14:paraId="555C1543" w14:textId="495FF112" w:rsidR="00500A8C" w:rsidRPr="002372C1" w:rsidRDefault="00500A8C" w:rsidP="002372C1">
      <w:pPr>
        <w:pStyle w:val="ListParagraph"/>
        <w:numPr>
          <w:ilvl w:val="0"/>
          <w:numId w:val="27"/>
        </w:num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2372C1">
        <w:rPr>
          <w:rFonts w:asciiTheme="majorHAnsi" w:eastAsia="Times New Roman" w:hAnsiTheme="majorHAnsi" w:cstheme="majorHAnsi"/>
          <w:sz w:val="20"/>
          <w:szCs w:val="20"/>
        </w:rPr>
        <w:t>Tools: Python, Selenium, BeautifulSoup, Matplotlib/Seaborn.</w:t>
      </w:r>
    </w:p>
    <w:p w14:paraId="78400434" w14:textId="5A9FD89C" w:rsidR="000A32FB" w:rsidRPr="002372C1" w:rsidRDefault="000A32FB" w:rsidP="002372C1">
      <w:pPr>
        <w:pStyle w:val="Heading3"/>
        <w:numPr>
          <w:ilvl w:val="0"/>
          <w:numId w:val="23"/>
        </w:numPr>
        <w:spacing w:before="0" w:line="240" w:lineRule="auto"/>
        <w:ind w:right="57"/>
        <w:rPr>
          <w:rFonts w:cstheme="majorHAnsi"/>
          <w:color w:val="auto"/>
          <w:sz w:val="20"/>
          <w:szCs w:val="20"/>
        </w:rPr>
      </w:pPr>
      <w:r w:rsidRPr="002372C1">
        <w:rPr>
          <w:rFonts w:eastAsiaTheme="minorEastAsia" w:cstheme="majorHAnsi"/>
          <w:b w:val="0"/>
          <w:bCs w:val="0"/>
          <w:color w:val="auto"/>
          <w:sz w:val="20"/>
          <w:szCs w:val="20"/>
        </w:rPr>
        <w:t>Task – Oriented AI</w:t>
      </w:r>
      <w:r w:rsidR="00FF0F08" w:rsidRPr="002372C1">
        <w:rPr>
          <w:rFonts w:eastAsiaTheme="minorEastAsia" w:cstheme="majorHAnsi"/>
          <w:b w:val="0"/>
          <w:bCs w:val="0"/>
          <w:color w:val="auto"/>
          <w:sz w:val="20"/>
          <w:szCs w:val="20"/>
        </w:rPr>
        <w:t xml:space="preserve"> Agent, </w:t>
      </w:r>
      <w:r w:rsidR="00500A8C" w:rsidRPr="002372C1">
        <w:rPr>
          <w:rFonts w:cstheme="majorHAnsi"/>
          <w:b w:val="0"/>
          <w:color w:val="000000" w:themeColor="text1"/>
          <w:sz w:val="20"/>
          <w:szCs w:val="20"/>
        </w:rPr>
        <w:t>Jun</w:t>
      </w:r>
      <w:r w:rsidR="00192B53" w:rsidRPr="002372C1">
        <w:rPr>
          <w:rFonts w:cstheme="majorHAnsi"/>
          <w:b w:val="0"/>
          <w:color w:val="000000" w:themeColor="text1"/>
          <w:sz w:val="20"/>
          <w:szCs w:val="20"/>
        </w:rPr>
        <w:t>e</w:t>
      </w:r>
      <w:r w:rsidRPr="002372C1">
        <w:rPr>
          <w:rFonts w:cstheme="majorHAnsi"/>
          <w:b w:val="0"/>
          <w:color w:val="000000" w:themeColor="text1"/>
          <w:sz w:val="20"/>
          <w:szCs w:val="20"/>
        </w:rPr>
        <w:t xml:space="preserve"> 2025</w:t>
      </w:r>
    </w:p>
    <w:p w14:paraId="5CA0C207" w14:textId="77777777" w:rsidR="00500A8C" w:rsidRPr="002372C1" w:rsidRDefault="00500A8C" w:rsidP="002372C1">
      <w:pPr>
        <w:pStyle w:val="ListParagraph"/>
        <w:numPr>
          <w:ilvl w:val="0"/>
          <w:numId w:val="27"/>
        </w:num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2372C1">
        <w:rPr>
          <w:rFonts w:asciiTheme="majorHAnsi" w:eastAsia="Times New Roman" w:hAnsiTheme="majorHAnsi" w:cstheme="majorHAnsi"/>
          <w:sz w:val="20"/>
          <w:szCs w:val="20"/>
        </w:rPr>
        <w:t>Objective: Develop a local-first AI assistant capable of performing tasks with short-term memory and tool integration.</w:t>
      </w:r>
    </w:p>
    <w:p w14:paraId="1DB1B946" w14:textId="59F581BB" w:rsidR="00500A8C" w:rsidRPr="002372C1" w:rsidRDefault="00500A8C" w:rsidP="002372C1">
      <w:pPr>
        <w:pStyle w:val="ListParagraph"/>
        <w:numPr>
          <w:ilvl w:val="0"/>
          <w:numId w:val="27"/>
        </w:num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2372C1">
        <w:rPr>
          <w:rFonts w:asciiTheme="majorHAnsi" w:eastAsia="Times New Roman" w:hAnsiTheme="majorHAnsi" w:cstheme="majorHAnsi"/>
          <w:sz w:val="20"/>
          <w:szCs w:val="20"/>
        </w:rPr>
        <w:t>Outcome: Created an AI assistant with model-switching capabilities using LLaMA3, demonstrating efficient</w:t>
      </w:r>
      <w:r w:rsidR="00391819">
        <w:rPr>
          <w:rFonts w:asciiTheme="majorHAnsi" w:eastAsia="Times New Roman" w:hAnsiTheme="majorHAnsi" w:cstheme="majorHAnsi"/>
          <w:sz w:val="20"/>
          <w:szCs w:val="20"/>
        </w:rPr>
        <w:t xml:space="preserve"> task handling.</w:t>
      </w:r>
    </w:p>
    <w:p w14:paraId="1D83171A" w14:textId="48B332D4" w:rsidR="00500A8C" w:rsidRPr="002372C1" w:rsidRDefault="00500A8C" w:rsidP="002372C1">
      <w:pPr>
        <w:pStyle w:val="ListParagraph"/>
        <w:numPr>
          <w:ilvl w:val="0"/>
          <w:numId w:val="27"/>
        </w:num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2372C1">
        <w:rPr>
          <w:rFonts w:asciiTheme="majorHAnsi" w:eastAsia="Times New Roman" w:hAnsiTheme="majorHAnsi" w:cstheme="majorHAnsi"/>
          <w:sz w:val="20"/>
          <w:szCs w:val="20"/>
        </w:rPr>
        <w:t>Tools: LangChain, Streamlit, Ollama, LLaMA3.</w:t>
      </w:r>
    </w:p>
    <w:p w14:paraId="47978957" w14:textId="58538D67" w:rsidR="000A32FB" w:rsidRPr="002372C1" w:rsidRDefault="00500A8C" w:rsidP="002372C1">
      <w:pPr>
        <w:pStyle w:val="Heading3"/>
        <w:numPr>
          <w:ilvl w:val="0"/>
          <w:numId w:val="23"/>
        </w:numPr>
        <w:spacing w:before="0" w:line="240" w:lineRule="auto"/>
        <w:ind w:right="57"/>
        <w:rPr>
          <w:rFonts w:cstheme="majorHAnsi"/>
          <w:color w:val="auto"/>
          <w:sz w:val="20"/>
          <w:szCs w:val="20"/>
        </w:rPr>
      </w:pPr>
      <w:r w:rsidRPr="002372C1">
        <w:rPr>
          <w:rFonts w:cstheme="majorHAnsi"/>
          <w:b w:val="0"/>
          <w:color w:val="000000" w:themeColor="text1"/>
          <w:sz w:val="20"/>
          <w:szCs w:val="20"/>
        </w:rPr>
        <w:t>Street Fighter 2 AI Agent</w:t>
      </w:r>
      <w:r w:rsidR="00FF0F08" w:rsidRPr="002372C1">
        <w:rPr>
          <w:rFonts w:cstheme="majorHAnsi"/>
          <w:b w:val="0"/>
          <w:color w:val="000000" w:themeColor="text1"/>
          <w:sz w:val="20"/>
          <w:szCs w:val="20"/>
        </w:rPr>
        <w:t xml:space="preserve">, </w:t>
      </w:r>
      <w:r w:rsidRPr="002372C1">
        <w:rPr>
          <w:rFonts w:eastAsiaTheme="minorEastAsia" w:cstheme="majorHAnsi"/>
          <w:b w:val="0"/>
          <w:bCs w:val="0"/>
          <w:color w:val="auto"/>
          <w:sz w:val="20"/>
          <w:szCs w:val="20"/>
        </w:rPr>
        <w:t>Jan</w:t>
      </w:r>
      <w:r w:rsidR="00D27210" w:rsidRPr="002372C1">
        <w:rPr>
          <w:rFonts w:eastAsiaTheme="minorEastAsia" w:cstheme="majorHAnsi"/>
          <w:b w:val="0"/>
          <w:bCs w:val="0"/>
          <w:color w:val="auto"/>
          <w:sz w:val="20"/>
          <w:szCs w:val="20"/>
        </w:rPr>
        <w:t>uary</w:t>
      </w:r>
      <w:r w:rsidR="000A32FB" w:rsidRPr="002372C1">
        <w:rPr>
          <w:rFonts w:eastAsiaTheme="minorEastAsia" w:cstheme="majorHAnsi"/>
          <w:b w:val="0"/>
          <w:bCs w:val="0"/>
          <w:color w:val="auto"/>
          <w:sz w:val="20"/>
          <w:szCs w:val="20"/>
        </w:rPr>
        <w:t xml:space="preserve"> 2025</w:t>
      </w:r>
    </w:p>
    <w:p w14:paraId="6E5B53F6" w14:textId="77777777" w:rsidR="002F3C59" w:rsidRPr="002372C1" w:rsidRDefault="002F3C59" w:rsidP="002372C1">
      <w:pPr>
        <w:pStyle w:val="ListParagraph"/>
        <w:numPr>
          <w:ilvl w:val="0"/>
          <w:numId w:val="28"/>
        </w:num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2372C1">
        <w:rPr>
          <w:rFonts w:asciiTheme="majorHAnsi" w:eastAsia="Times New Roman" w:hAnsiTheme="majorHAnsi" w:cstheme="majorHAnsi"/>
          <w:sz w:val="20"/>
          <w:szCs w:val="20"/>
        </w:rPr>
        <w:t>Objective: Build an AI agent capable of adaptive gameplay in Street Fighter 2.</w:t>
      </w:r>
    </w:p>
    <w:p w14:paraId="2D77EBE3" w14:textId="734B1773" w:rsidR="002F3C59" w:rsidRPr="002372C1" w:rsidRDefault="002F3C59" w:rsidP="002372C1">
      <w:pPr>
        <w:pStyle w:val="ListParagraph"/>
        <w:numPr>
          <w:ilvl w:val="0"/>
          <w:numId w:val="28"/>
        </w:num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2372C1">
        <w:rPr>
          <w:rFonts w:asciiTheme="majorHAnsi" w:eastAsia="Times New Roman" w:hAnsiTheme="majorHAnsi" w:cstheme="majorHAnsi"/>
          <w:sz w:val="20"/>
          <w:szCs w:val="20"/>
        </w:rPr>
        <w:t>Outcome: Controlled in-game player via socket-based API; modeled opponent behavior to impro</w:t>
      </w:r>
      <w:r w:rsidR="00391819">
        <w:rPr>
          <w:rFonts w:asciiTheme="majorHAnsi" w:eastAsia="Times New Roman" w:hAnsiTheme="majorHAnsi" w:cstheme="majorHAnsi"/>
          <w:sz w:val="20"/>
          <w:szCs w:val="20"/>
        </w:rPr>
        <w:t>ve decision-making.</w:t>
      </w:r>
    </w:p>
    <w:p w14:paraId="5D96D9FF" w14:textId="4195DE24" w:rsidR="002F3C59" w:rsidRPr="002372C1" w:rsidRDefault="002F3C59" w:rsidP="002372C1">
      <w:pPr>
        <w:pStyle w:val="ListParagraph"/>
        <w:numPr>
          <w:ilvl w:val="0"/>
          <w:numId w:val="28"/>
        </w:num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2372C1">
        <w:rPr>
          <w:rFonts w:asciiTheme="majorHAnsi" w:eastAsia="Times New Roman" w:hAnsiTheme="majorHAnsi" w:cstheme="majorHAnsi"/>
          <w:sz w:val="20"/>
          <w:szCs w:val="20"/>
        </w:rPr>
        <w:t>Tools: Python, Socket Programming, Game API.</w:t>
      </w:r>
    </w:p>
    <w:p w14:paraId="51AEF34F" w14:textId="67CC3A25" w:rsidR="00841250" w:rsidRPr="002372C1" w:rsidRDefault="00F114E2" w:rsidP="002372C1">
      <w:pPr>
        <w:pStyle w:val="Heading3"/>
        <w:spacing w:before="0" w:line="240" w:lineRule="auto"/>
        <w:rPr>
          <w:rFonts w:cstheme="majorHAnsi"/>
          <w:color w:val="auto"/>
          <w:sz w:val="20"/>
          <w:szCs w:val="20"/>
        </w:rPr>
      </w:pPr>
      <w:r w:rsidRPr="002372C1">
        <w:rPr>
          <w:rFonts w:cstheme="majorHAnsi"/>
          <w:color w:val="auto"/>
          <w:sz w:val="20"/>
          <w:szCs w:val="20"/>
        </w:rPr>
        <w:t>Achievements / Extracurricular Activities:</w:t>
      </w:r>
    </w:p>
    <w:p w14:paraId="4F5A58D7" w14:textId="0C9AE699" w:rsidR="00423C33" w:rsidRPr="002372C1" w:rsidRDefault="00CC3E23" w:rsidP="002372C1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2372C1">
        <w:rPr>
          <w:rFonts w:asciiTheme="majorHAnsi" w:hAnsiTheme="majorHAnsi" w:cstheme="majorHAnsi"/>
          <w:sz w:val="20"/>
          <w:szCs w:val="20"/>
        </w:rPr>
        <w:t>Pa</w:t>
      </w:r>
      <w:r w:rsidR="00142718" w:rsidRPr="002372C1">
        <w:rPr>
          <w:rFonts w:asciiTheme="majorHAnsi" w:hAnsiTheme="majorHAnsi" w:cstheme="majorHAnsi"/>
          <w:sz w:val="20"/>
          <w:szCs w:val="20"/>
        </w:rPr>
        <w:t>rticipant, Coding Competitions, FAST NUCES</w:t>
      </w:r>
      <w:r w:rsidRPr="002372C1">
        <w:rPr>
          <w:rFonts w:asciiTheme="majorHAnsi" w:hAnsiTheme="majorHAnsi" w:cstheme="majorHAnsi"/>
          <w:sz w:val="20"/>
          <w:szCs w:val="20"/>
        </w:rPr>
        <w:t xml:space="preserve"> — 2024</w:t>
      </w:r>
    </w:p>
    <w:p w14:paraId="55D4C560" w14:textId="4B604D75" w:rsidR="00423C33" w:rsidRPr="002372C1" w:rsidRDefault="00D75306" w:rsidP="002372C1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2372C1">
        <w:rPr>
          <w:rFonts w:asciiTheme="majorHAnsi" w:hAnsiTheme="majorHAnsi" w:cstheme="majorHAnsi"/>
          <w:sz w:val="20"/>
          <w:szCs w:val="20"/>
        </w:rPr>
        <w:t>Medal Recipient, KIPS College — 2023</w:t>
      </w:r>
    </w:p>
    <w:p w14:paraId="7596DE94" w14:textId="20C51FAF" w:rsidR="00423C33" w:rsidRPr="002372C1" w:rsidRDefault="00FF243F" w:rsidP="002372C1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2372C1">
        <w:rPr>
          <w:rFonts w:asciiTheme="majorHAnsi" w:hAnsiTheme="majorHAnsi" w:cstheme="majorHAnsi"/>
          <w:sz w:val="20"/>
          <w:szCs w:val="20"/>
        </w:rPr>
        <w:t>Volunteer</w:t>
      </w:r>
      <w:r w:rsidR="00F65797" w:rsidRPr="002372C1">
        <w:rPr>
          <w:rFonts w:asciiTheme="majorHAnsi" w:hAnsiTheme="majorHAnsi" w:cstheme="majorHAnsi"/>
          <w:sz w:val="20"/>
          <w:szCs w:val="20"/>
        </w:rPr>
        <w:t>, Saaya Association</w:t>
      </w:r>
      <w:r w:rsidR="00DE007D" w:rsidRPr="002372C1">
        <w:rPr>
          <w:rFonts w:asciiTheme="majorHAnsi" w:hAnsiTheme="majorHAnsi" w:cstheme="majorHAnsi"/>
          <w:sz w:val="20"/>
          <w:szCs w:val="20"/>
        </w:rPr>
        <w:t xml:space="preserve"> </w:t>
      </w:r>
      <w:r w:rsidR="00423244" w:rsidRPr="002372C1">
        <w:rPr>
          <w:rFonts w:asciiTheme="majorHAnsi" w:hAnsiTheme="majorHAnsi" w:cstheme="majorHAnsi"/>
          <w:sz w:val="20"/>
          <w:szCs w:val="20"/>
        </w:rPr>
        <w:t xml:space="preserve">for Disabilities </w:t>
      </w:r>
      <w:r w:rsidR="00D75306" w:rsidRPr="002372C1">
        <w:rPr>
          <w:rFonts w:asciiTheme="majorHAnsi" w:hAnsiTheme="majorHAnsi" w:cstheme="majorHAnsi"/>
          <w:sz w:val="20"/>
          <w:szCs w:val="20"/>
        </w:rPr>
        <w:t>— 2025</w:t>
      </w:r>
    </w:p>
    <w:p w14:paraId="01F52B98" w14:textId="7FE5499F" w:rsidR="00C53034" w:rsidRPr="002372C1" w:rsidRDefault="00DE007D" w:rsidP="002372C1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2372C1">
        <w:rPr>
          <w:rFonts w:asciiTheme="majorHAnsi" w:hAnsiTheme="majorHAnsi" w:cstheme="majorHAnsi"/>
          <w:sz w:val="20"/>
          <w:szCs w:val="20"/>
        </w:rPr>
        <w:t xml:space="preserve">Top Performer, </w:t>
      </w:r>
      <w:r w:rsidR="00C57FA3" w:rsidRPr="002372C1">
        <w:rPr>
          <w:rFonts w:asciiTheme="majorHAnsi" w:hAnsiTheme="majorHAnsi" w:cstheme="majorHAnsi"/>
          <w:sz w:val="20"/>
          <w:szCs w:val="20"/>
        </w:rPr>
        <w:t xml:space="preserve">AI/ML Internship, </w:t>
      </w:r>
      <w:r w:rsidRPr="002372C1">
        <w:rPr>
          <w:rFonts w:asciiTheme="majorHAnsi" w:hAnsiTheme="majorHAnsi" w:cstheme="majorHAnsi"/>
          <w:sz w:val="20"/>
          <w:szCs w:val="20"/>
        </w:rPr>
        <w:t>Code Generation — 2025</w:t>
      </w:r>
    </w:p>
    <w:sectPr w:rsidR="00C53034" w:rsidRPr="002372C1" w:rsidSect="00331B15">
      <w:pgSz w:w="12240" w:h="15840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8676FD"/>
    <w:multiLevelType w:val="hybridMultilevel"/>
    <w:tmpl w:val="798C70DE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0" w15:restartNumberingAfterBreak="0">
    <w:nsid w:val="029D7FA1"/>
    <w:multiLevelType w:val="hybridMultilevel"/>
    <w:tmpl w:val="3CCA706A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04171515"/>
    <w:multiLevelType w:val="hybridMultilevel"/>
    <w:tmpl w:val="192E4864"/>
    <w:lvl w:ilvl="0" w:tplc="AE12881E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08706102"/>
    <w:multiLevelType w:val="hybridMultilevel"/>
    <w:tmpl w:val="3D3C73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A7A204E"/>
    <w:multiLevelType w:val="hybridMultilevel"/>
    <w:tmpl w:val="F8628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26219E"/>
    <w:multiLevelType w:val="hybridMultilevel"/>
    <w:tmpl w:val="DE46A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1E254B"/>
    <w:multiLevelType w:val="hybridMultilevel"/>
    <w:tmpl w:val="15AA6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355C52"/>
    <w:multiLevelType w:val="hybridMultilevel"/>
    <w:tmpl w:val="F3EE85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D23204"/>
    <w:multiLevelType w:val="hybridMultilevel"/>
    <w:tmpl w:val="FA508D5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1C1D4D86"/>
    <w:multiLevelType w:val="hybridMultilevel"/>
    <w:tmpl w:val="9B3A9D36"/>
    <w:lvl w:ilvl="0" w:tplc="8D429F7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3C2CDE"/>
    <w:multiLevelType w:val="hybridMultilevel"/>
    <w:tmpl w:val="820EC8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59259D0"/>
    <w:multiLevelType w:val="hybridMultilevel"/>
    <w:tmpl w:val="B4C6843E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1" w15:restartNumberingAfterBreak="0">
    <w:nsid w:val="3AEE0697"/>
    <w:multiLevelType w:val="hybridMultilevel"/>
    <w:tmpl w:val="ED404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3E56089"/>
    <w:multiLevelType w:val="hybridMultilevel"/>
    <w:tmpl w:val="69A07B0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493235B5"/>
    <w:multiLevelType w:val="hybridMultilevel"/>
    <w:tmpl w:val="EAAA34D4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4" w15:restartNumberingAfterBreak="0">
    <w:nsid w:val="4AA74051"/>
    <w:multiLevelType w:val="hybridMultilevel"/>
    <w:tmpl w:val="00B8CC06"/>
    <w:lvl w:ilvl="0" w:tplc="9CE4880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05471B"/>
    <w:multiLevelType w:val="hybridMultilevel"/>
    <w:tmpl w:val="FE360CB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56425F29"/>
    <w:multiLevelType w:val="hybridMultilevel"/>
    <w:tmpl w:val="C5D629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61008F"/>
    <w:multiLevelType w:val="hybridMultilevel"/>
    <w:tmpl w:val="EE98F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6A46EB"/>
    <w:multiLevelType w:val="hybridMultilevel"/>
    <w:tmpl w:val="5F50F7B2"/>
    <w:lvl w:ilvl="0" w:tplc="F768FC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417D6D"/>
    <w:multiLevelType w:val="hybridMultilevel"/>
    <w:tmpl w:val="D0B8A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24"/>
  </w:num>
  <w:num w:numId="12">
    <w:abstractNumId w:val="14"/>
  </w:num>
  <w:num w:numId="13">
    <w:abstractNumId w:val="28"/>
  </w:num>
  <w:num w:numId="14">
    <w:abstractNumId w:val="16"/>
  </w:num>
  <w:num w:numId="15">
    <w:abstractNumId w:val="18"/>
  </w:num>
  <w:num w:numId="16">
    <w:abstractNumId w:val="29"/>
  </w:num>
  <w:num w:numId="17">
    <w:abstractNumId w:val="15"/>
  </w:num>
  <w:num w:numId="18">
    <w:abstractNumId w:val="12"/>
  </w:num>
  <w:num w:numId="19">
    <w:abstractNumId w:val="27"/>
  </w:num>
  <w:num w:numId="20">
    <w:abstractNumId w:val="26"/>
  </w:num>
  <w:num w:numId="21">
    <w:abstractNumId w:val="17"/>
  </w:num>
  <w:num w:numId="22">
    <w:abstractNumId w:val="25"/>
  </w:num>
  <w:num w:numId="23">
    <w:abstractNumId w:val="11"/>
  </w:num>
  <w:num w:numId="24">
    <w:abstractNumId w:val="22"/>
  </w:num>
  <w:num w:numId="25">
    <w:abstractNumId w:val="19"/>
  </w:num>
  <w:num w:numId="26">
    <w:abstractNumId w:val="9"/>
  </w:num>
  <w:num w:numId="27">
    <w:abstractNumId w:val="20"/>
  </w:num>
  <w:num w:numId="28">
    <w:abstractNumId w:val="23"/>
  </w:num>
  <w:num w:numId="29">
    <w:abstractNumId w:val="21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xMDExMzEwNDayNDcyMTFR0lEKTi0uzszPAykwqwUAjJbUgywAAAA="/>
  </w:docVars>
  <w:rsids>
    <w:rsidRoot w:val="00B47730"/>
    <w:rsid w:val="0000487A"/>
    <w:rsid w:val="0001788B"/>
    <w:rsid w:val="0002343B"/>
    <w:rsid w:val="0002676F"/>
    <w:rsid w:val="00034616"/>
    <w:rsid w:val="0006063C"/>
    <w:rsid w:val="00067C0D"/>
    <w:rsid w:val="00077740"/>
    <w:rsid w:val="00091D10"/>
    <w:rsid w:val="000A32FB"/>
    <w:rsid w:val="000A43F7"/>
    <w:rsid w:val="000A71B3"/>
    <w:rsid w:val="00124898"/>
    <w:rsid w:val="00142718"/>
    <w:rsid w:val="0015074B"/>
    <w:rsid w:val="00154720"/>
    <w:rsid w:val="001868EF"/>
    <w:rsid w:val="00192B53"/>
    <w:rsid w:val="001E3063"/>
    <w:rsid w:val="00211BCA"/>
    <w:rsid w:val="00220F74"/>
    <w:rsid w:val="002372C1"/>
    <w:rsid w:val="00252870"/>
    <w:rsid w:val="00260CDA"/>
    <w:rsid w:val="002779E5"/>
    <w:rsid w:val="0028478F"/>
    <w:rsid w:val="0029639D"/>
    <w:rsid w:val="002B715A"/>
    <w:rsid w:val="002B7C41"/>
    <w:rsid w:val="002E1C29"/>
    <w:rsid w:val="002F3C59"/>
    <w:rsid w:val="003077F1"/>
    <w:rsid w:val="00322FEE"/>
    <w:rsid w:val="00326F90"/>
    <w:rsid w:val="00331B15"/>
    <w:rsid w:val="003639D8"/>
    <w:rsid w:val="00377433"/>
    <w:rsid w:val="00391748"/>
    <w:rsid w:val="00391819"/>
    <w:rsid w:val="003B3EFC"/>
    <w:rsid w:val="003C1946"/>
    <w:rsid w:val="003E1648"/>
    <w:rsid w:val="00423244"/>
    <w:rsid w:val="00423C33"/>
    <w:rsid w:val="00454209"/>
    <w:rsid w:val="004C63F9"/>
    <w:rsid w:val="004D2907"/>
    <w:rsid w:val="004E7132"/>
    <w:rsid w:val="00500A8C"/>
    <w:rsid w:val="00547CEB"/>
    <w:rsid w:val="00563805"/>
    <w:rsid w:val="0059290B"/>
    <w:rsid w:val="00592DC0"/>
    <w:rsid w:val="005C2FD9"/>
    <w:rsid w:val="005C70C2"/>
    <w:rsid w:val="005F3E18"/>
    <w:rsid w:val="00651A26"/>
    <w:rsid w:val="00693FCD"/>
    <w:rsid w:val="006C162A"/>
    <w:rsid w:val="006C18DD"/>
    <w:rsid w:val="006C7C90"/>
    <w:rsid w:val="006D636F"/>
    <w:rsid w:val="006F1A2F"/>
    <w:rsid w:val="006F3811"/>
    <w:rsid w:val="007057FF"/>
    <w:rsid w:val="00762B21"/>
    <w:rsid w:val="00782830"/>
    <w:rsid w:val="007A07F8"/>
    <w:rsid w:val="007C2A2D"/>
    <w:rsid w:val="007D0876"/>
    <w:rsid w:val="00816BB2"/>
    <w:rsid w:val="00841068"/>
    <w:rsid w:val="00841250"/>
    <w:rsid w:val="008A60FC"/>
    <w:rsid w:val="008C6926"/>
    <w:rsid w:val="008D4FD9"/>
    <w:rsid w:val="008E2983"/>
    <w:rsid w:val="008F7923"/>
    <w:rsid w:val="00933B8F"/>
    <w:rsid w:val="009372B0"/>
    <w:rsid w:val="0095770D"/>
    <w:rsid w:val="00957E5D"/>
    <w:rsid w:val="009D1360"/>
    <w:rsid w:val="00A159D9"/>
    <w:rsid w:val="00A22612"/>
    <w:rsid w:val="00A36F0E"/>
    <w:rsid w:val="00A61BA4"/>
    <w:rsid w:val="00A70DA9"/>
    <w:rsid w:val="00A96F5A"/>
    <w:rsid w:val="00A97A4A"/>
    <w:rsid w:val="00AA1D8D"/>
    <w:rsid w:val="00AB36B6"/>
    <w:rsid w:val="00AB7007"/>
    <w:rsid w:val="00AD340A"/>
    <w:rsid w:val="00AD78A4"/>
    <w:rsid w:val="00AE390C"/>
    <w:rsid w:val="00AE3C41"/>
    <w:rsid w:val="00B41BC5"/>
    <w:rsid w:val="00B47730"/>
    <w:rsid w:val="00B5467C"/>
    <w:rsid w:val="00BB3BA9"/>
    <w:rsid w:val="00BB7515"/>
    <w:rsid w:val="00C53034"/>
    <w:rsid w:val="00C57FA3"/>
    <w:rsid w:val="00C902DE"/>
    <w:rsid w:val="00CB0664"/>
    <w:rsid w:val="00CC3E23"/>
    <w:rsid w:val="00CE68A0"/>
    <w:rsid w:val="00D27210"/>
    <w:rsid w:val="00D3228A"/>
    <w:rsid w:val="00D712DA"/>
    <w:rsid w:val="00D75306"/>
    <w:rsid w:val="00DC1067"/>
    <w:rsid w:val="00DD18D4"/>
    <w:rsid w:val="00DD384A"/>
    <w:rsid w:val="00DE007D"/>
    <w:rsid w:val="00DE32C7"/>
    <w:rsid w:val="00E878D5"/>
    <w:rsid w:val="00EB131A"/>
    <w:rsid w:val="00EC07BD"/>
    <w:rsid w:val="00EC656D"/>
    <w:rsid w:val="00ED11BE"/>
    <w:rsid w:val="00EE7435"/>
    <w:rsid w:val="00F114E2"/>
    <w:rsid w:val="00F2349B"/>
    <w:rsid w:val="00F2414C"/>
    <w:rsid w:val="00F35EF1"/>
    <w:rsid w:val="00F64F29"/>
    <w:rsid w:val="00F65797"/>
    <w:rsid w:val="00F83B62"/>
    <w:rsid w:val="00FC693F"/>
    <w:rsid w:val="00FF0F08"/>
    <w:rsid w:val="00FF125F"/>
    <w:rsid w:val="00FF243F"/>
    <w:rsid w:val="00FF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F87E6"/>
  <w14:defaultImageDpi w14:val="300"/>
  <w15:docId w15:val="{FC4308E7-82D5-4A37-A54A-F4738B80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AD3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4E4982-9609-46E0-A628-9A9E9FFF4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Syeda Irha Kazmi</cp:lastModifiedBy>
  <cp:revision>76</cp:revision>
  <cp:lastPrinted>2025-10-13T11:52:00Z</cp:lastPrinted>
  <dcterms:created xsi:type="dcterms:W3CDTF">2025-10-09T11:44:00Z</dcterms:created>
  <dcterms:modified xsi:type="dcterms:W3CDTF">2025-10-13T12:04:00Z</dcterms:modified>
  <cp:category/>
</cp:coreProperties>
</file>