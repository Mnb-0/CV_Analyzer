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EDA9A" w14:textId="0F254806" w:rsidR="00B77B94" w:rsidRPr="00B77B94" w:rsidRDefault="009E2FD3" w:rsidP="00B77B94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30EF55C8" w:rsidR="00841250" w:rsidRPr="0002343B" w:rsidRDefault="009E2FD3">
      <w:pPr>
        <w:rPr>
          <w:sz w:val="20"/>
          <w:szCs w:val="20"/>
        </w:rPr>
      </w:pPr>
      <w:r w:rsidRPr="0002343B">
        <w:rPr>
          <w:sz w:val="20"/>
          <w:szCs w:val="20"/>
        </w:rPr>
        <w:t>[</w:t>
      </w:r>
      <w:r w:rsidR="00B77B94">
        <w:rPr>
          <w:sz w:val="20"/>
          <w:szCs w:val="20"/>
        </w:rPr>
        <w:t>Amaim Anwar</w:t>
      </w:r>
      <w:r w:rsidRPr="0002343B">
        <w:rPr>
          <w:sz w:val="20"/>
          <w:szCs w:val="20"/>
        </w:rPr>
        <w:t>]</w:t>
      </w:r>
    </w:p>
    <w:p w14:paraId="75694750" w14:textId="77777777" w:rsidR="00841250" w:rsidRPr="0002343B" w:rsidRDefault="009E2FD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01B5ACD0" w:rsidR="00841250" w:rsidRPr="0002343B" w:rsidRDefault="009E2FD3">
      <w:pPr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B77B94">
        <w:rPr>
          <w:sz w:val="20"/>
          <w:szCs w:val="20"/>
        </w:rPr>
        <w:t>i232614@isb</w:t>
      </w:r>
      <w:r w:rsidR="008E2983" w:rsidRPr="0002343B">
        <w:rPr>
          <w:sz w:val="20"/>
          <w:szCs w:val="20"/>
        </w:rPr>
        <w:t>.nu.edu.pk</w:t>
      </w:r>
      <w:proofErr w:type="gramStart"/>
      <w:r w:rsidRPr="0002343B">
        <w:rPr>
          <w:sz w:val="20"/>
          <w:szCs w:val="20"/>
        </w:rPr>
        <w:t>]</w:t>
      </w:r>
      <w:proofErr w:type="gramEnd"/>
      <w:r w:rsidRPr="0002343B">
        <w:rPr>
          <w:sz w:val="20"/>
          <w:szCs w:val="20"/>
        </w:rPr>
        <w:br/>
        <w:t>Phone: [</w:t>
      </w:r>
      <w:r w:rsidR="00B77B94">
        <w:rPr>
          <w:sz w:val="20"/>
          <w:szCs w:val="20"/>
        </w:rPr>
        <w:t>0333-6954765]</w:t>
      </w:r>
      <w:r w:rsidRPr="0002343B">
        <w:rPr>
          <w:sz w:val="20"/>
          <w:szCs w:val="20"/>
        </w:rPr>
        <w:br/>
        <w:t>Address: [</w:t>
      </w:r>
      <w:r w:rsidR="00B77B94">
        <w:rPr>
          <w:sz w:val="20"/>
          <w:szCs w:val="20"/>
        </w:rPr>
        <w:t xml:space="preserve">House # 498D, </w:t>
      </w:r>
      <w:proofErr w:type="spellStart"/>
      <w:r w:rsidR="00B77B94">
        <w:rPr>
          <w:sz w:val="20"/>
          <w:szCs w:val="20"/>
        </w:rPr>
        <w:t>Ehsan</w:t>
      </w:r>
      <w:proofErr w:type="spellEnd"/>
      <w:r w:rsidR="00B77B94">
        <w:rPr>
          <w:sz w:val="20"/>
          <w:szCs w:val="20"/>
        </w:rPr>
        <w:t xml:space="preserve"> Street, Lane 4</w:t>
      </w:r>
      <w:r w:rsidR="00B5467C" w:rsidRPr="0002343B">
        <w:rPr>
          <w:sz w:val="20"/>
          <w:szCs w:val="20"/>
        </w:rPr>
        <w:t>,</w:t>
      </w:r>
      <w:r w:rsidR="00B77B94">
        <w:rPr>
          <w:sz w:val="20"/>
          <w:szCs w:val="20"/>
        </w:rPr>
        <w:t>Main Peshawar Road, Rawalpindi</w:t>
      </w:r>
      <w:r w:rsidR="00B5467C" w:rsidRPr="0002343B">
        <w:rPr>
          <w:sz w:val="20"/>
          <w:szCs w:val="20"/>
        </w:rPr>
        <w:t>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9E2FD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602BFD83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Enthusiastic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Data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Science undergraduate with s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trong analytical and problem solving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sk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ills. Passionate about Machine learning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 w:rsidR="008E4A0A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Agentic AI,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problem-solving, and learning emerging technologies to contri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bute to the market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14:paraId="4D03BEF7" w14:textId="0E34B062" w:rsidR="00841250" w:rsidRPr="0002343B" w:rsidRDefault="009E2FD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3B380AA0" w:rsidR="001868EF" w:rsidRPr="0002343B" w:rsidRDefault="00843A81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Bachelor of Science in Data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Science, National University of Computer and Emergi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ng Sciences (FAST-NUCES), Islamabad, June 2027</w:t>
      </w:r>
    </w:p>
    <w:p w14:paraId="2592435E" w14:textId="0BB6C781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Object-Oriented Programming, Database 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Systems, Data Visualization and Analysis.</w:t>
      </w:r>
    </w:p>
    <w:p w14:paraId="62077568" w14:textId="68704FDC" w:rsidR="00841250" w:rsidRPr="0002343B" w:rsidRDefault="009E2FD3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60644546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Java, C++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Assembly</w:t>
      </w:r>
    </w:p>
    <w:p w14:paraId="10E9F23F" w14:textId="19EA9375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</w:t>
      </w:r>
      <w:r w:rsidR="00843A8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nt: HTML, CSS, JavaScript</w:t>
      </w:r>
    </w:p>
    <w:p w14:paraId="48B17923" w14:textId="280BAFB2" w:rsidR="00067C0D" w:rsidRPr="0002343B" w:rsidRDefault="00843A81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</w:t>
      </w:r>
    </w:p>
    <w:p w14:paraId="032AF8A8" w14:textId="1ACC49D8" w:rsidR="00067C0D" w:rsidRPr="0002343B" w:rsidRDefault="00843A81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Tools: VS Code, Ubuntu</w:t>
      </w:r>
    </w:p>
    <w:p w14:paraId="53597786" w14:textId="0B9B3AC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20D8013D" w14:textId="5D2BC54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10BE1CFC" w14:textId="0FD196D5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  <w:r w:rsidR="008E4A0A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Korean</w:t>
      </w:r>
    </w:p>
    <w:p w14:paraId="71E3ED49" w14:textId="36590914" w:rsidR="00841250" w:rsidRPr="0002343B" w:rsidRDefault="009E2FD3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30C3E06E" w14:textId="7F75385F" w:rsidR="008A60FC" w:rsidRPr="0002343B" w:rsidRDefault="008A60FC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Developed </w:t>
      </w:r>
      <w:r w:rsidR="008E4A0A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different Workflows/Automations using n8n</w:t>
      </w:r>
    </w:p>
    <w:p w14:paraId="23449629" w14:textId="066E2F79" w:rsidR="008A60FC" w:rsidRPr="0002343B" w:rsidRDefault="008E4A0A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Developed Machine Learning Models to predict trends</w:t>
      </w:r>
    </w:p>
    <w:p w14:paraId="00EDE37C" w14:textId="01C2B537" w:rsidR="00841250" w:rsidRPr="0002343B" w:rsidRDefault="009E2FD3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8CEA41F" w14:textId="4A4B1134" w:rsidR="00A9256D" w:rsidRDefault="009E2FD3" w:rsidP="00A9256D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Clothe</w:t>
      </w:r>
      <w:r w:rsidR="008E4A0A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 Website for Online Shopping, December 2023</w:t>
      </w:r>
      <w:bookmarkStart w:id="0" w:name="_GoBack"/>
      <w:bookmarkEnd w:id="0"/>
    </w:p>
    <w:p w14:paraId="69DCFBF2" w14:textId="60223550" w:rsidR="008E4A0A" w:rsidRPr="00A9256D" w:rsidRDefault="00A9256D" w:rsidP="00A9256D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Game Development</w:t>
      </w:r>
    </w:p>
    <w:p w14:paraId="65DB8367" w14:textId="6DB4309A" w:rsidR="002A4864" w:rsidRDefault="00A9256D" w:rsidP="00423C33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Hangman Game, using </w:t>
      </w:r>
      <w:r w:rsidR="002A486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concepts of OOP and PF in C++.</w:t>
      </w:r>
    </w:p>
    <w:p w14:paraId="20DF7DBA" w14:textId="14B062EF" w:rsidR="00423C33" w:rsidRPr="002A4864" w:rsidRDefault="00423C33" w:rsidP="00423C33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  <w:proofErr w:type="spellStart"/>
      <w:r w:rsidR="002A486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Pacman</w:t>
      </w:r>
      <w:proofErr w:type="spellEnd"/>
      <w:r w:rsidR="002A486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Game, using Assembly Language.</w:t>
      </w:r>
    </w:p>
    <w:p w14:paraId="51AEF34F" w14:textId="4823B3BC" w:rsidR="00841250" w:rsidRPr="0002343B" w:rsidRDefault="002A4864" w:rsidP="00423C33">
      <w:pPr>
        <w:pStyle w:val="Heading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Achiev</w:t>
      </w:r>
      <w:r w:rsidR="009E2FD3" w:rsidRPr="0002343B">
        <w:rPr>
          <w:color w:val="auto"/>
          <w:sz w:val="20"/>
          <w:szCs w:val="20"/>
        </w:rPr>
        <w:t>ements / Extracurricular Activities:</w:t>
      </w:r>
    </w:p>
    <w:p w14:paraId="7596DE94" w14:textId="69C81AEE" w:rsidR="00423C33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Member, FAS</w:t>
      </w:r>
      <w:r w:rsidR="002A4864">
        <w:rPr>
          <w:sz w:val="20"/>
          <w:szCs w:val="20"/>
        </w:rPr>
        <w:t>T Data Science Society — 2023–2024</w:t>
      </w:r>
    </w:p>
    <w:p w14:paraId="3FB90CF8" w14:textId="0D8B42F7" w:rsidR="00841250" w:rsidRDefault="002A4864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Head, Wall of Hope FAST Chapter — 2025–2026</w:t>
      </w:r>
    </w:p>
    <w:p w14:paraId="18B2AAA7" w14:textId="59B91C75" w:rsidR="002A4864" w:rsidRDefault="002A4864" w:rsidP="002A4864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Member, Rah-e-</w:t>
      </w:r>
      <w:proofErr w:type="spellStart"/>
      <w:r>
        <w:rPr>
          <w:sz w:val="20"/>
          <w:szCs w:val="20"/>
        </w:rPr>
        <w:t>Haq</w:t>
      </w:r>
      <w:proofErr w:type="spellEnd"/>
      <w:r>
        <w:rPr>
          <w:sz w:val="20"/>
          <w:szCs w:val="20"/>
        </w:rPr>
        <w:t xml:space="preserve">  — 2024–2025</w:t>
      </w:r>
    </w:p>
    <w:p w14:paraId="2346E76C" w14:textId="77777777" w:rsidR="002A4864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5B68DD5E" w14:textId="62A4A69B" w:rsidR="002A4864" w:rsidRPr="009E2FD3" w:rsidRDefault="002A4864" w:rsidP="009E2FD3">
      <w:pPr>
        <w:spacing w:after="0" w:line="240" w:lineRule="auto"/>
        <w:rPr>
          <w:b/>
          <w:sz w:val="20"/>
          <w:szCs w:val="20"/>
        </w:rPr>
      </w:pPr>
      <w:r w:rsidRPr="009E2FD3">
        <w:rPr>
          <w:b/>
          <w:sz w:val="20"/>
          <w:szCs w:val="20"/>
        </w:rPr>
        <w:t>References:</w:t>
      </w:r>
    </w:p>
    <w:p w14:paraId="6198672B" w14:textId="551FD3ED" w:rsidR="002A4864" w:rsidRPr="009E2FD3" w:rsidRDefault="002A4864" w:rsidP="009E2FD3">
      <w:pPr>
        <w:spacing w:after="0" w:line="240" w:lineRule="auto"/>
        <w:rPr>
          <w:sz w:val="20"/>
          <w:szCs w:val="20"/>
        </w:rPr>
      </w:pPr>
      <w:r w:rsidRPr="009E2FD3">
        <w:rPr>
          <w:sz w:val="20"/>
          <w:szCs w:val="20"/>
        </w:rPr>
        <w:t>Available upon request.</w:t>
      </w:r>
    </w:p>
    <w:p w14:paraId="23966336" w14:textId="77777777" w:rsidR="002A4864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0ABE9BC9" w14:textId="77777777" w:rsidR="002A4864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4D6B2A69" w14:textId="77777777" w:rsidR="002A4864" w:rsidRPr="0002343B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3A52E1F1" w14:textId="77777777" w:rsidR="002A4864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2D85916B" w14:textId="77777777" w:rsidR="002A4864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42B73D7C" w14:textId="77777777" w:rsidR="002A4864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p w14:paraId="78287256" w14:textId="77777777" w:rsidR="002A4864" w:rsidRPr="0002343B" w:rsidRDefault="002A4864" w:rsidP="002A4864">
      <w:pPr>
        <w:pStyle w:val="ListParagraph"/>
        <w:spacing w:after="0" w:line="240" w:lineRule="auto"/>
        <w:rPr>
          <w:sz w:val="20"/>
          <w:szCs w:val="20"/>
        </w:rPr>
      </w:pPr>
    </w:p>
    <w:sectPr w:rsidR="002A4864" w:rsidRPr="0002343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11"/>
  </w:num>
  <w:num w:numId="13">
    <w:abstractNumId w:val="18"/>
  </w:num>
  <w:num w:numId="14">
    <w:abstractNumId w:val="13"/>
  </w:num>
  <w:num w:numId="15">
    <w:abstractNumId w:val="14"/>
  </w:num>
  <w:num w:numId="16">
    <w:abstractNumId w:val="19"/>
  </w:num>
  <w:num w:numId="17">
    <w:abstractNumId w:val="12"/>
  </w:num>
  <w:num w:numId="18">
    <w:abstractNumId w:val="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2A4864"/>
    <w:rsid w:val="003077F1"/>
    <w:rsid w:val="00326F90"/>
    <w:rsid w:val="00423C33"/>
    <w:rsid w:val="00454209"/>
    <w:rsid w:val="00547CEB"/>
    <w:rsid w:val="00563805"/>
    <w:rsid w:val="00841250"/>
    <w:rsid w:val="00843A81"/>
    <w:rsid w:val="008A60FC"/>
    <w:rsid w:val="008E2983"/>
    <w:rsid w:val="008E4A0A"/>
    <w:rsid w:val="00933B8F"/>
    <w:rsid w:val="009E2FD3"/>
    <w:rsid w:val="00A22612"/>
    <w:rsid w:val="00A61BA4"/>
    <w:rsid w:val="00A9256D"/>
    <w:rsid w:val="00A97A4A"/>
    <w:rsid w:val="00AA1D8D"/>
    <w:rsid w:val="00AE3C41"/>
    <w:rsid w:val="00B47730"/>
    <w:rsid w:val="00B5467C"/>
    <w:rsid w:val="00B77B94"/>
    <w:rsid w:val="00BB7515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8C0E5E-F003-4AB7-8AFD-7DAAC79D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cp:lastPrinted>2025-10-09T08:15:00Z</cp:lastPrinted>
  <dcterms:created xsi:type="dcterms:W3CDTF">2025-10-09T17:06:00Z</dcterms:created>
  <dcterms:modified xsi:type="dcterms:W3CDTF">2025-10-09T17:06:00Z</dcterms:modified>
  <cp:category/>
</cp:coreProperties>
</file>