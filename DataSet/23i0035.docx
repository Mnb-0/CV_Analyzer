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E7E5D" w14:textId="77777777" w:rsidR="00AE3081" w:rsidRPr="00F46642" w:rsidRDefault="00000000" w:rsidP="00F46642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F46642">
        <w:rPr>
          <w:rFonts w:ascii="Calibri" w:hAnsi="Calibri" w:cs="Calibri"/>
          <w:b/>
          <w:sz w:val="20"/>
          <w:szCs w:val="20"/>
        </w:rPr>
        <w:t>Name:</w:t>
      </w:r>
    </w:p>
    <w:p w14:paraId="6D92A786" w14:textId="77777777" w:rsidR="00AE3081" w:rsidRPr="00F46642" w:rsidRDefault="00000000" w:rsidP="00F46642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F46642">
        <w:rPr>
          <w:rFonts w:ascii="Calibri" w:hAnsi="Calibri" w:cs="Calibri"/>
          <w:sz w:val="20"/>
          <w:szCs w:val="20"/>
        </w:rPr>
        <w:t>Uroosh Kamran Malik</w:t>
      </w:r>
    </w:p>
    <w:p w14:paraId="04CCBFBF" w14:textId="77777777" w:rsidR="009F5BA4" w:rsidRPr="00F46642" w:rsidRDefault="009F5BA4" w:rsidP="00F46642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2E31B58B" w14:textId="77777777" w:rsidR="00AE3081" w:rsidRPr="00F46642" w:rsidRDefault="00000000" w:rsidP="00F46642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F46642">
        <w:rPr>
          <w:rFonts w:ascii="Calibri" w:hAnsi="Calibri" w:cs="Calibri"/>
          <w:b/>
          <w:sz w:val="20"/>
          <w:szCs w:val="20"/>
        </w:rPr>
        <w:t>Contact Information:</w:t>
      </w:r>
    </w:p>
    <w:p w14:paraId="440E64B2" w14:textId="6FDDDC7A" w:rsidR="00AE3081" w:rsidRPr="00F46642" w:rsidRDefault="00000000" w:rsidP="00F46642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F46642">
        <w:rPr>
          <w:rFonts w:ascii="Calibri" w:hAnsi="Calibri" w:cs="Calibri"/>
          <w:sz w:val="20"/>
          <w:szCs w:val="20"/>
        </w:rPr>
        <w:t>Email: i230035@isb.nu.edu.pk</w:t>
      </w:r>
      <w:r w:rsidRPr="00F46642">
        <w:rPr>
          <w:rFonts w:ascii="Calibri" w:hAnsi="Calibri" w:cs="Calibri"/>
          <w:sz w:val="20"/>
          <w:szCs w:val="20"/>
        </w:rPr>
        <w:br/>
        <w:t>Phone: 0335-0097127</w:t>
      </w:r>
      <w:r w:rsidRPr="00F46642">
        <w:rPr>
          <w:rFonts w:ascii="Calibri" w:hAnsi="Calibri" w:cs="Calibri"/>
          <w:sz w:val="20"/>
          <w:szCs w:val="20"/>
        </w:rPr>
        <w:br/>
        <w:t>LinkedIn: https://www.linkedin.com/in/uroosh-kamran-malik-6a2300159/</w:t>
      </w:r>
      <w:r w:rsidRPr="00F46642">
        <w:rPr>
          <w:rFonts w:ascii="Calibri" w:hAnsi="Calibri" w:cs="Calibri"/>
          <w:sz w:val="20"/>
          <w:szCs w:val="20"/>
        </w:rPr>
        <w:br/>
        <w:t>Address: House#820, I-10/2, Islamabad, Pakistan</w:t>
      </w:r>
    </w:p>
    <w:p w14:paraId="097538B8" w14:textId="77777777" w:rsidR="009F5BA4" w:rsidRPr="00F46642" w:rsidRDefault="009F5BA4" w:rsidP="00F46642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7739DA46" w14:textId="77777777" w:rsidR="00AE3081" w:rsidRPr="00F46642" w:rsidRDefault="00000000" w:rsidP="00F46642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F46642">
        <w:rPr>
          <w:rFonts w:ascii="Calibri" w:hAnsi="Calibri" w:cs="Calibri"/>
          <w:b/>
          <w:sz w:val="20"/>
          <w:szCs w:val="20"/>
        </w:rPr>
        <w:t>Career Objective / Profile:</w:t>
      </w:r>
    </w:p>
    <w:p w14:paraId="0177B8ED" w14:textId="77777777" w:rsidR="00AE3081" w:rsidRPr="00F46642" w:rsidRDefault="00000000" w:rsidP="00F46642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F46642">
        <w:rPr>
          <w:rFonts w:ascii="Calibri" w:hAnsi="Calibri" w:cs="Calibri"/>
          <w:sz w:val="20"/>
          <w:szCs w:val="20"/>
        </w:rPr>
        <w:t>Passionate Artificial Intelligence undergraduate eager to apply programming, analytical, and creative design skills to develop impactful AI-driven and software solutions. Committed to continuous learning and professional growth in the tech field.</w:t>
      </w:r>
    </w:p>
    <w:p w14:paraId="34FDA4C0" w14:textId="77777777" w:rsidR="009F5BA4" w:rsidRPr="00F46642" w:rsidRDefault="009F5BA4" w:rsidP="00F46642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68FE1B8F" w14:textId="77777777" w:rsidR="00AE3081" w:rsidRPr="00F46642" w:rsidRDefault="00000000" w:rsidP="00F46642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F46642">
        <w:rPr>
          <w:rFonts w:ascii="Calibri" w:hAnsi="Calibri" w:cs="Calibri"/>
          <w:b/>
          <w:sz w:val="20"/>
          <w:szCs w:val="20"/>
        </w:rPr>
        <w:t>Education:</w:t>
      </w:r>
    </w:p>
    <w:p w14:paraId="26E39B29" w14:textId="77777777" w:rsidR="002E4EBF" w:rsidRPr="00F46642" w:rsidRDefault="00000000" w:rsidP="00F46642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F46642">
        <w:rPr>
          <w:rFonts w:ascii="Calibri" w:hAnsi="Calibri" w:cs="Calibri"/>
          <w:sz w:val="20"/>
          <w:szCs w:val="20"/>
        </w:rPr>
        <w:t>Bachelor of Science in Artificial Intelligence, National University of Computer and Emerging Sciences (FAST-NUCES), Islamabad, June 2027</w:t>
      </w:r>
    </w:p>
    <w:p w14:paraId="1AE3CB60" w14:textId="77777777" w:rsidR="002E4EBF" w:rsidRPr="00F46642" w:rsidRDefault="00000000" w:rsidP="00F46642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F46642">
        <w:rPr>
          <w:rFonts w:ascii="Calibri" w:hAnsi="Calibri" w:cs="Calibri"/>
          <w:sz w:val="20"/>
          <w:szCs w:val="20"/>
        </w:rPr>
        <w:t>A-Levels, Bahria College, Islamabad, August 2023</w:t>
      </w:r>
    </w:p>
    <w:p w14:paraId="26E912BE" w14:textId="77777777" w:rsidR="002E4EBF" w:rsidRPr="00F46642" w:rsidRDefault="00000000" w:rsidP="00F46642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F46642">
        <w:rPr>
          <w:rFonts w:ascii="Calibri" w:hAnsi="Calibri" w:cs="Calibri"/>
          <w:sz w:val="20"/>
          <w:szCs w:val="20"/>
        </w:rPr>
        <w:t>O-levels, Bahria College, Islamabad, October 2021</w:t>
      </w:r>
    </w:p>
    <w:p w14:paraId="77743761" w14:textId="3C05004B" w:rsidR="00AE3081" w:rsidRDefault="00000000" w:rsidP="00F46642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F46642">
        <w:rPr>
          <w:rFonts w:ascii="Calibri" w:hAnsi="Calibri" w:cs="Calibri"/>
          <w:sz w:val="20"/>
          <w:szCs w:val="20"/>
        </w:rPr>
        <w:t xml:space="preserve">Relevant Courses: Object Oriented Programming, Data Structures, Artificial Intelligence, </w:t>
      </w:r>
      <w:r w:rsidR="00DA6B5F" w:rsidRPr="00F46642">
        <w:rPr>
          <w:rFonts w:ascii="Calibri" w:hAnsi="Calibri" w:cs="Calibri"/>
          <w:sz w:val="20"/>
          <w:szCs w:val="20"/>
        </w:rPr>
        <w:t>Machine Learning</w:t>
      </w:r>
    </w:p>
    <w:p w14:paraId="7AD450E1" w14:textId="69CD4130" w:rsidR="00F46642" w:rsidRPr="00F46642" w:rsidRDefault="00F46642" w:rsidP="00F46642">
      <w:pPr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GPA: 3.07/4.00</w:t>
      </w:r>
    </w:p>
    <w:p w14:paraId="60E4F037" w14:textId="77777777" w:rsidR="009F5BA4" w:rsidRPr="00F46642" w:rsidRDefault="009F5BA4" w:rsidP="00F46642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407D8843" w14:textId="77777777" w:rsidR="00AE3081" w:rsidRPr="00F46642" w:rsidRDefault="00000000" w:rsidP="00F46642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F46642">
        <w:rPr>
          <w:rFonts w:ascii="Calibri" w:hAnsi="Calibri" w:cs="Calibri"/>
          <w:b/>
          <w:sz w:val="20"/>
          <w:szCs w:val="20"/>
        </w:rPr>
        <w:t>Skills:</w:t>
      </w:r>
    </w:p>
    <w:p w14:paraId="0B588C59" w14:textId="77777777" w:rsidR="009F5BA4" w:rsidRPr="00F46642" w:rsidRDefault="009F5BA4" w:rsidP="00F46642">
      <w:pPr>
        <w:pStyle w:val="ListParagraph"/>
        <w:numPr>
          <w:ilvl w:val="0"/>
          <w:numId w:val="27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F46642">
        <w:rPr>
          <w:rFonts w:ascii="Calibri" w:hAnsi="Calibri" w:cs="Calibri"/>
          <w:sz w:val="20"/>
          <w:szCs w:val="20"/>
        </w:rPr>
        <w:t xml:space="preserve">Programming </w:t>
      </w:r>
      <w:r w:rsidR="00000000" w:rsidRPr="00F46642">
        <w:rPr>
          <w:rFonts w:ascii="Calibri" w:hAnsi="Calibri" w:cs="Calibri"/>
          <w:sz w:val="20"/>
          <w:szCs w:val="20"/>
        </w:rPr>
        <w:t>Languages: C++, Python</w:t>
      </w:r>
    </w:p>
    <w:p w14:paraId="0F552B02" w14:textId="77777777" w:rsidR="009F5BA4" w:rsidRPr="00F46642" w:rsidRDefault="00000000" w:rsidP="00F46642">
      <w:pPr>
        <w:pStyle w:val="ListParagraph"/>
        <w:numPr>
          <w:ilvl w:val="0"/>
          <w:numId w:val="27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F46642">
        <w:rPr>
          <w:rFonts w:ascii="Calibri" w:hAnsi="Calibri" w:cs="Calibri"/>
          <w:sz w:val="20"/>
          <w:szCs w:val="20"/>
        </w:rPr>
        <w:t xml:space="preserve"> Design Software: Adobe Illustrator, Canva</w:t>
      </w:r>
    </w:p>
    <w:p w14:paraId="53F858CB" w14:textId="77777777" w:rsidR="009F5BA4" w:rsidRPr="00F46642" w:rsidRDefault="00000000" w:rsidP="00F46642">
      <w:pPr>
        <w:pStyle w:val="ListParagraph"/>
        <w:numPr>
          <w:ilvl w:val="0"/>
          <w:numId w:val="27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F46642">
        <w:rPr>
          <w:rFonts w:ascii="Calibri" w:hAnsi="Calibri" w:cs="Calibri"/>
          <w:sz w:val="20"/>
          <w:szCs w:val="20"/>
        </w:rPr>
        <w:t xml:space="preserve"> AI &amp; ML Frameworks: TensorFlow , PyTorch , Scikit-learn</w:t>
      </w:r>
    </w:p>
    <w:p w14:paraId="65A05C19" w14:textId="77777777" w:rsidR="009F5BA4" w:rsidRPr="00F46642" w:rsidRDefault="00000000" w:rsidP="00F46642">
      <w:pPr>
        <w:pStyle w:val="ListParagraph"/>
        <w:numPr>
          <w:ilvl w:val="0"/>
          <w:numId w:val="27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F46642">
        <w:rPr>
          <w:rFonts w:ascii="Calibri" w:hAnsi="Calibri" w:cs="Calibri"/>
          <w:sz w:val="20"/>
          <w:szCs w:val="20"/>
        </w:rPr>
        <w:t xml:space="preserve"> Professional: Problem Solving, Team Collaboration, Communication</w:t>
      </w:r>
    </w:p>
    <w:p w14:paraId="2AE14E47" w14:textId="53FA26A3" w:rsidR="00AE3081" w:rsidRPr="00F46642" w:rsidRDefault="00000000" w:rsidP="00F46642">
      <w:pPr>
        <w:pStyle w:val="ListParagraph"/>
        <w:numPr>
          <w:ilvl w:val="0"/>
          <w:numId w:val="27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F46642">
        <w:rPr>
          <w:rFonts w:ascii="Calibri" w:hAnsi="Calibri" w:cs="Calibri"/>
          <w:sz w:val="20"/>
          <w:szCs w:val="20"/>
        </w:rPr>
        <w:t xml:space="preserve"> Languages: English, Urdu</w:t>
      </w:r>
    </w:p>
    <w:p w14:paraId="43E69593" w14:textId="77777777" w:rsidR="009F5BA4" w:rsidRPr="00F46642" w:rsidRDefault="009F5BA4" w:rsidP="00F46642">
      <w:pPr>
        <w:spacing w:after="0" w:line="240" w:lineRule="auto"/>
        <w:ind w:left="720"/>
        <w:rPr>
          <w:rFonts w:ascii="Calibri" w:hAnsi="Calibri" w:cs="Calibri"/>
          <w:sz w:val="20"/>
          <w:szCs w:val="20"/>
        </w:rPr>
      </w:pPr>
    </w:p>
    <w:p w14:paraId="2084CEC4" w14:textId="77777777" w:rsidR="00AE3081" w:rsidRPr="00F46642" w:rsidRDefault="00000000" w:rsidP="00F46642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F46642">
        <w:rPr>
          <w:rFonts w:ascii="Calibri" w:hAnsi="Calibri" w:cs="Calibri"/>
          <w:b/>
          <w:sz w:val="20"/>
          <w:szCs w:val="20"/>
        </w:rPr>
        <w:t>Experience / Internships:</w:t>
      </w:r>
    </w:p>
    <w:p w14:paraId="48AA84C3" w14:textId="161F251C" w:rsidR="00BA3DF7" w:rsidRPr="00F46642" w:rsidRDefault="00110853" w:rsidP="00F46642">
      <w:pPr>
        <w:pStyle w:val="ListParagraph"/>
        <w:numPr>
          <w:ilvl w:val="0"/>
          <w:numId w:val="20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F46642">
        <w:rPr>
          <w:rFonts w:ascii="Calibri" w:hAnsi="Calibri" w:cs="Calibri"/>
          <w:sz w:val="20"/>
          <w:szCs w:val="20"/>
        </w:rPr>
        <w:t>Intern, U</w:t>
      </w:r>
      <w:r w:rsidR="00000000" w:rsidRPr="00F46642">
        <w:rPr>
          <w:rFonts w:ascii="Calibri" w:hAnsi="Calibri" w:cs="Calibri"/>
          <w:sz w:val="20"/>
          <w:szCs w:val="20"/>
        </w:rPr>
        <w:t xml:space="preserve"> Microfinance Bank, July 2025 – Aug 2025</w:t>
      </w:r>
      <w:r w:rsidR="00000000" w:rsidRPr="00F46642">
        <w:rPr>
          <w:rFonts w:ascii="Calibri" w:hAnsi="Calibri" w:cs="Calibri"/>
          <w:sz w:val="20"/>
          <w:szCs w:val="20"/>
        </w:rPr>
        <w:br/>
        <w:t>• Handled databases and user management for Upaisa app.</w:t>
      </w:r>
      <w:r w:rsidR="00000000" w:rsidRPr="00F46642">
        <w:rPr>
          <w:rFonts w:ascii="Calibri" w:hAnsi="Calibri" w:cs="Calibri"/>
          <w:sz w:val="20"/>
          <w:szCs w:val="20"/>
        </w:rPr>
        <w:br/>
        <w:t>• Assisted in complaint management system operations and support.</w:t>
      </w:r>
    </w:p>
    <w:p w14:paraId="21FCE7EF" w14:textId="56B19B94" w:rsidR="00AE3081" w:rsidRPr="00F46642" w:rsidRDefault="00000000" w:rsidP="00F46642">
      <w:pPr>
        <w:pStyle w:val="ListParagraph"/>
        <w:numPr>
          <w:ilvl w:val="0"/>
          <w:numId w:val="20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F46642">
        <w:rPr>
          <w:rFonts w:ascii="Calibri" w:hAnsi="Calibri" w:cs="Calibri"/>
          <w:sz w:val="20"/>
          <w:szCs w:val="20"/>
        </w:rPr>
        <w:t>Design Intern</w:t>
      </w:r>
      <w:r w:rsidR="000122AF" w:rsidRPr="00F46642">
        <w:rPr>
          <w:rFonts w:ascii="Calibri" w:hAnsi="Calibri" w:cs="Calibri"/>
          <w:sz w:val="20"/>
          <w:szCs w:val="20"/>
        </w:rPr>
        <w:t>,</w:t>
      </w:r>
      <w:r w:rsidR="004C5D63" w:rsidRPr="00F46642">
        <w:rPr>
          <w:rFonts w:ascii="Calibri" w:hAnsi="Calibri" w:cs="Calibri"/>
          <w:sz w:val="20"/>
          <w:szCs w:val="20"/>
        </w:rPr>
        <w:t xml:space="preserve"> </w:t>
      </w:r>
      <w:r w:rsidRPr="00F46642">
        <w:rPr>
          <w:rFonts w:ascii="Calibri" w:hAnsi="Calibri" w:cs="Calibri"/>
          <w:sz w:val="20"/>
          <w:szCs w:val="20"/>
        </w:rPr>
        <w:t>SheDrives, July 2025 – Aug 2025</w:t>
      </w:r>
      <w:r w:rsidRPr="00F46642">
        <w:rPr>
          <w:rFonts w:ascii="Calibri" w:hAnsi="Calibri" w:cs="Calibri"/>
          <w:sz w:val="20"/>
          <w:szCs w:val="20"/>
        </w:rPr>
        <w:br/>
        <w:t>• Designed compelling visuals for Instagram to strengthen brand identity.</w:t>
      </w:r>
      <w:r w:rsidRPr="00F46642">
        <w:rPr>
          <w:rFonts w:ascii="Calibri" w:hAnsi="Calibri" w:cs="Calibri"/>
          <w:sz w:val="20"/>
          <w:szCs w:val="20"/>
        </w:rPr>
        <w:br/>
        <w:t>• Boosted engagement and overall social media presence.</w:t>
      </w:r>
    </w:p>
    <w:p w14:paraId="581CC970" w14:textId="77777777" w:rsidR="009F5BA4" w:rsidRPr="00F46642" w:rsidRDefault="009F5BA4" w:rsidP="00F46642">
      <w:pPr>
        <w:pStyle w:val="ListParagraph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7E5A6E2C" w14:textId="77777777" w:rsidR="00AE3081" w:rsidRPr="00F46642" w:rsidRDefault="00000000" w:rsidP="00F46642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F46642">
        <w:rPr>
          <w:rFonts w:ascii="Calibri" w:hAnsi="Calibri" w:cs="Calibri"/>
          <w:b/>
          <w:sz w:val="20"/>
          <w:szCs w:val="20"/>
        </w:rPr>
        <w:t>Projects / Research :</w:t>
      </w:r>
    </w:p>
    <w:p w14:paraId="6E419095" w14:textId="793BE783" w:rsidR="00AE3081" w:rsidRPr="00F46642" w:rsidRDefault="00000000" w:rsidP="00F46642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F46642">
        <w:rPr>
          <w:rFonts w:ascii="Calibri" w:hAnsi="Calibri" w:cs="Calibri"/>
          <w:sz w:val="20"/>
          <w:szCs w:val="20"/>
        </w:rPr>
        <w:t>Street Fighter Bot, May 2025:</w:t>
      </w:r>
      <w:r w:rsidRPr="00F46642">
        <w:rPr>
          <w:rFonts w:ascii="Calibri" w:hAnsi="Calibri" w:cs="Calibri"/>
          <w:sz w:val="20"/>
          <w:szCs w:val="20"/>
        </w:rPr>
        <w:br/>
        <w:t>• Trained an AI bot using the MLP Classifier model from scikit-learn on a dataset containing over 5,000 samples.</w:t>
      </w:r>
      <w:r w:rsidRPr="00F46642">
        <w:rPr>
          <w:rFonts w:ascii="Calibri" w:hAnsi="Calibri" w:cs="Calibri"/>
          <w:sz w:val="20"/>
          <w:szCs w:val="20"/>
        </w:rPr>
        <w:br/>
        <w:t>• Performed data preprocessing and feature engineering to enable basic strategic decision</w:t>
      </w:r>
      <w:r w:rsidR="00B54EF8" w:rsidRPr="00F46642">
        <w:rPr>
          <w:rFonts w:ascii="Calibri" w:hAnsi="Calibri" w:cs="Calibri"/>
          <w:sz w:val="20"/>
          <w:szCs w:val="20"/>
        </w:rPr>
        <w:t xml:space="preserve"> </w:t>
      </w:r>
      <w:r w:rsidRPr="00F46642">
        <w:rPr>
          <w:rFonts w:ascii="Calibri" w:hAnsi="Calibri" w:cs="Calibri"/>
          <w:sz w:val="20"/>
          <w:szCs w:val="20"/>
        </w:rPr>
        <w:t>making in a gaming environment.</w:t>
      </w:r>
    </w:p>
    <w:p w14:paraId="61B8211B" w14:textId="3233CDEC" w:rsidR="002B008E" w:rsidRPr="00F46642" w:rsidRDefault="002B008E" w:rsidP="00F46642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F46642">
        <w:rPr>
          <w:rFonts w:ascii="Calibri" w:hAnsi="Calibri" w:cs="Calibri"/>
          <w:sz w:val="20"/>
          <w:szCs w:val="20"/>
        </w:rPr>
        <w:t>Snake Game, December 2023:</w:t>
      </w:r>
    </w:p>
    <w:p w14:paraId="19503402" w14:textId="4E568805" w:rsidR="002B008E" w:rsidRPr="00F46642" w:rsidRDefault="00BA3DF7" w:rsidP="00F46642">
      <w:pPr>
        <w:spacing w:after="0" w:line="240" w:lineRule="auto"/>
        <w:ind w:left="720"/>
        <w:rPr>
          <w:rFonts w:ascii="Calibri" w:hAnsi="Calibri" w:cs="Calibri"/>
          <w:sz w:val="20"/>
          <w:szCs w:val="20"/>
        </w:rPr>
      </w:pPr>
      <w:r w:rsidRPr="00F46642">
        <w:rPr>
          <w:rFonts w:ascii="Calibri" w:hAnsi="Calibri" w:cs="Calibri"/>
          <w:sz w:val="20"/>
          <w:szCs w:val="20"/>
        </w:rPr>
        <w:t>•</w:t>
      </w:r>
      <w:r w:rsidR="002B008E" w:rsidRPr="00F46642">
        <w:rPr>
          <w:rFonts w:ascii="Calibri" w:hAnsi="Calibri" w:cs="Calibri"/>
          <w:sz w:val="20"/>
          <w:szCs w:val="20"/>
        </w:rPr>
        <w:t>Developed a classic snake game using C++ with user input controls and dynamic score tracking. Implemented gameplay logic, edge handling, and game-over conditions in a console environment.</w:t>
      </w:r>
    </w:p>
    <w:p w14:paraId="5B33D037" w14:textId="77777777" w:rsidR="009F5BA4" w:rsidRPr="00F46642" w:rsidRDefault="009F5BA4" w:rsidP="00F46642">
      <w:pPr>
        <w:spacing w:after="0" w:line="240" w:lineRule="auto"/>
        <w:ind w:left="720"/>
        <w:rPr>
          <w:rFonts w:ascii="Calibri" w:hAnsi="Calibri" w:cs="Calibri"/>
          <w:sz w:val="20"/>
          <w:szCs w:val="20"/>
        </w:rPr>
      </w:pPr>
    </w:p>
    <w:p w14:paraId="6454950B" w14:textId="2A86CFC3" w:rsidR="00AE3081" w:rsidRPr="00F46642" w:rsidRDefault="00000000" w:rsidP="00F46642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F46642">
        <w:rPr>
          <w:rFonts w:ascii="Calibri" w:hAnsi="Calibri" w:cs="Calibri"/>
          <w:b/>
          <w:sz w:val="20"/>
          <w:szCs w:val="20"/>
        </w:rPr>
        <w:t>Achievements / Extracurricular Activities:</w:t>
      </w:r>
    </w:p>
    <w:p w14:paraId="071E832D" w14:textId="60598C20" w:rsidR="002B008E" w:rsidRPr="00F46642" w:rsidRDefault="00000000" w:rsidP="00F46642">
      <w:pPr>
        <w:pStyle w:val="ListParagraph"/>
        <w:numPr>
          <w:ilvl w:val="0"/>
          <w:numId w:val="27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F46642">
        <w:rPr>
          <w:rFonts w:ascii="Calibri" w:hAnsi="Calibri" w:cs="Calibri"/>
          <w:sz w:val="20"/>
          <w:szCs w:val="20"/>
        </w:rPr>
        <w:t xml:space="preserve">Head Of Sponsorship, FAST Artificial Intelligence Society </w:t>
      </w:r>
      <w:r w:rsidR="009F5BA4" w:rsidRPr="00F46642">
        <w:rPr>
          <w:rFonts w:ascii="Calibri" w:hAnsi="Calibri" w:cs="Calibri"/>
          <w:sz w:val="20"/>
          <w:szCs w:val="20"/>
        </w:rPr>
        <w:t>-</w:t>
      </w:r>
      <w:r w:rsidRPr="00F46642">
        <w:rPr>
          <w:rFonts w:ascii="Calibri" w:hAnsi="Calibri" w:cs="Calibri"/>
          <w:sz w:val="20"/>
          <w:szCs w:val="20"/>
        </w:rPr>
        <w:t>Present</w:t>
      </w:r>
    </w:p>
    <w:p w14:paraId="17261FAD" w14:textId="797B6B74" w:rsidR="002B008E" w:rsidRPr="00F46642" w:rsidRDefault="002B008E" w:rsidP="00F46642">
      <w:pPr>
        <w:pStyle w:val="ListParagraph"/>
        <w:numPr>
          <w:ilvl w:val="0"/>
          <w:numId w:val="27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F46642">
        <w:rPr>
          <w:rFonts w:ascii="Calibri" w:hAnsi="Calibri" w:cs="Calibri"/>
          <w:sz w:val="20"/>
          <w:szCs w:val="20"/>
        </w:rPr>
        <w:t xml:space="preserve">Deputy Director Design, IsaarFAST </w:t>
      </w:r>
      <w:r w:rsidR="009F5BA4" w:rsidRPr="00F46642">
        <w:rPr>
          <w:rFonts w:ascii="Calibri" w:hAnsi="Calibri" w:cs="Calibri"/>
          <w:sz w:val="20"/>
          <w:szCs w:val="20"/>
        </w:rPr>
        <w:t>-</w:t>
      </w:r>
      <w:r w:rsidRPr="00F46642">
        <w:rPr>
          <w:rFonts w:ascii="Calibri" w:hAnsi="Calibri" w:cs="Calibri"/>
          <w:sz w:val="20"/>
          <w:szCs w:val="20"/>
        </w:rPr>
        <w:t>Present</w:t>
      </w:r>
    </w:p>
    <w:p w14:paraId="2C99E247" w14:textId="2B9233AA" w:rsidR="002B008E" w:rsidRPr="00F46642" w:rsidRDefault="002B008E" w:rsidP="00F46642">
      <w:pPr>
        <w:pStyle w:val="ListParagraph"/>
        <w:numPr>
          <w:ilvl w:val="0"/>
          <w:numId w:val="27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F46642">
        <w:rPr>
          <w:rFonts w:ascii="Calibri" w:hAnsi="Calibri" w:cs="Calibri"/>
          <w:sz w:val="20"/>
          <w:szCs w:val="20"/>
        </w:rPr>
        <w:t xml:space="preserve">Marketing Member, IEEE </w:t>
      </w:r>
      <w:r w:rsidR="009F5BA4" w:rsidRPr="00F46642">
        <w:rPr>
          <w:rFonts w:ascii="Calibri" w:hAnsi="Calibri" w:cs="Calibri"/>
          <w:sz w:val="20"/>
          <w:szCs w:val="20"/>
        </w:rPr>
        <w:t>-</w:t>
      </w:r>
      <w:r w:rsidRPr="00F46642">
        <w:rPr>
          <w:rFonts w:ascii="Calibri" w:hAnsi="Calibri" w:cs="Calibri"/>
          <w:sz w:val="20"/>
          <w:szCs w:val="20"/>
        </w:rPr>
        <w:t>Present</w:t>
      </w:r>
    </w:p>
    <w:p w14:paraId="6E389D1B" w14:textId="77777777" w:rsidR="00F46642" w:rsidRPr="00F46642" w:rsidRDefault="00000000" w:rsidP="00F46642">
      <w:pPr>
        <w:pStyle w:val="ListParagraph"/>
        <w:numPr>
          <w:ilvl w:val="0"/>
          <w:numId w:val="27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F46642">
        <w:rPr>
          <w:rFonts w:ascii="Calibri" w:hAnsi="Calibri" w:cs="Calibri"/>
          <w:sz w:val="20"/>
          <w:szCs w:val="20"/>
        </w:rPr>
        <w:t>Member, FAST Society of Arts &amp; Literary Society</w:t>
      </w:r>
      <w:r w:rsidR="009F5BA4" w:rsidRPr="00F46642">
        <w:rPr>
          <w:rFonts w:ascii="Calibri" w:hAnsi="Calibri" w:cs="Calibri"/>
          <w:sz w:val="20"/>
          <w:szCs w:val="20"/>
        </w:rPr>
        <w:t>-2024</w:t>
      </w:r>
    </w:p>
    <w:p w14:paraId="3A6FCEA2" w14:textId="77777777" w:rsidR="00F46642" w:rsidRPr="00F46642" w:rsidRDefault="00000000" w:rsidP="00F46642">
      <w:pPr>
        <w:pStyle w:val="ListParagraph"/>
        <w:numPr>
          <w:ilvl w:val="0"/>
          <w:numId w:val="27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F46642">
        <w:rPr>
          <w:rFonts w:ascii="Calibri" w:hAnsi="Calibri" w:cs="Calibri"/>
          <w:sz w:val="20"/>
          <w:szCs w:val="20"/>
        </w:rPr>
        <w:t xml:space="preserve"> President Dramatics Society</w:t>
      </w:r>
      <w:r w:rsidR="002B008E" w:rsidRPr="00F46642">
        <w:rPr>
          <w:rFonts w:ascii="Calibri" w:hAnsi="Calibri" w:cs="Calibri"/>
          <w:sz w:val="20"/>
          <w:szCs w:val="20"/>
        </w:rPr>
        <w:t>,</w:t>
      </w:r>
      <w:r w:rsidRPr="00F46642">
        <w:rPr>
          <w:rFonts w:ascii="Calibri" w:hAnsi="Calibri" w:cs="Calibri"/>
          <w:sz w:val="20"/>
          <w:szCs w:val="20"/>
        </w:rPr>
        <w:t xml:space="preserve"> Bahria College Student Council</w:t>
      </w:r>
      <w:r w:rsidR="009F5BA4" w:rsidRPr="00F46642">
        <w:rPr>
          <w:rFonts w:ascii="Calibri" w:hAnsi="Calibri" w:cs="Calibri"/>
          <w:sz w:val="20"/>
          <w:szCs w:val="20"/>
        </w:rPr>
        <w:t>-2022</w:t>
      </w:r>
    </w:p>
    <w:p w14:paraId="2D6F7692" w14:textId="77777777" w:rsidR="00F46642" w:rsidRPr="00F46642" w:rsidRDefault="00000000" w:rsidP="00F46642">
      <w:pPr>
        <w:pStyle w:val="ListParagraph"/>
        <w:numPr>
          <w:ilvl w:val="0"/>
          <w:numId w:val="27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F46642">
        <w:rPr>
          <w:rFonts w:ascii="Calibri" w:hAnsi="Calibri" w:cs="Calibri"/>
          <w:sz w:val="20"/>
          <w:szCs w:val="20"/>
        </w:rPr>
        <w:t xml:space="preserve"> 100% A Levels Merit Scholarship </w:t>
      </w:r>
      <w:r w:rsidR="009F5BA4" w:rsidRPr="00F46642">
        <w:rPr>
          <w:rFonts w:ascii="Calibri" w:hAnsi="Calibri" w:cs="Calibri"/>
          <w:sz w:val="20"/>
          <w:szCs w:val="20"/>
        </w:rPr>
        <w:t>-2021</w:t>
      </w:r>
    </w:p>
    <w:p w14:paraId="1BE6BD03" w14:textId="28248732" w:rsidR="00AE3081" w:rsidRPr="00F46642" w:rsidRDefault="00000000" w:rsidP="00F46642">
      <w:pPr>
        <w:pStyle w:val="ListParagraph"/>
        <w:numPr>
          <w:ilvl w:val="0"/>
          <w:numId w:val="27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F46642">
        <w:rPr>
          <w:rFonts w:ascii="Calibri" w:hAnsi="Calibri" w:cs="Calibri"/>
          <w:sz w:val="20"/>
          <w:szCs w:val="20"/>
        </w:rPr>
        <w:t xml:space="preserve"> Gold Medal</w:t>
      </w:r>
      <w:r w:rsidR="002B008E" w:rsidRPr="00F46642">
        <w:rPr>
          <w:rFonts w:ascii="Calibri" w:hAnsi="Calibri" w:cs="Calibri"/>
          <w:sz w:val="20"/>
          <w:szCs w:val="20"/>
        </w:rPr>
        <w:t>,</w:t>
      </w:r>
      <w:r w:rsidRPr="00F46642">
        <w:rPr>
          <w:rFonts w:ascii="Calibri" w:hAnsi="Calibri" w:cs="Calibri"/>
          <w:sz w:val="20"/>
          <w:szCs w:val="20"/>
        </w:rPr>
        <w:t xml:space="preserve"> Green Living Association Competition </w:t>
      </w:r>
      <w:r w:rsidR="009F5BA4" w:rsidRPr="00F46642">
        <w:rPr>
          <w:rFonts w:ascii="Calibri" w:hAnsi="Calibri" w:cs="Calibri"/>
          <w:sz w:val="20"/>
          <w:szCs w:val="20"/>
        </w:rPr>
        <w:t>-2018</w:t>
      </w:r>
    </w:p>
    <w:p w14:paraId="7BD1A319" w14:textId="77777777" w:rsidR="00F46642" w:rsidRPr="00F46642" w:rsidRDefault="00F46642" w:rsidP="00F46642">
      <w:pPr>
        <w:pStyle w:val="ListParagraph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8675A47" w14:textId="58540FCF" w:rsidR="000122AF" w:rsidRPr="00F46642" w:rsidRDefault="000122AF" w:rsidP="00F46642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F46642">
        <w:rPr>
          <w:rFonts w:ascii="Calibri" w:hAnsi="Calibri" w:cs="Calibri"/>
          <w:b/>
          <w:bCs/>
          <w:sz w:val="20"/>
          <w:szCs w:val="20"/>
        </w:rPr>
        <w:t>References:</w:t>
      </w:r>
    </w:p>
    <w:p w14:paraId="19F11B5D" w14:textId="6B2DE2CB" w:rsidR="000122AF" w:rsidRPr="00F46642" w:rsidRDefault="000122AF" w:rsidP="00F46642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F46642">
        <w:rPr>
          <w:rFonts w:ascii="Calibri" w:hAnsi="Calibri" w:cs="Calibri"/>
          <w:sz w:val="20"/>
          <w:szCs w:val="20"/>
        </w:rPr>
        <w:t>Available upon request.</w:t>
      </w:r>
    </w:p>
    <w:p w14:paraId="716B5D5E" w14:textId="77777777" w:rsidR="000122AF" w:rsidRPr="00F46642" w:rsidRDefault="000122AF" w:rsidP="00F46642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sectPr w:rsidR="000122AF" w:rsidRPr="00F46642" w:rsidSect="000122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614A0A"/>
    <w:multiLevelType w:val="hybridMultilevel"/>
    <w:tmpl w:val="B5D66292"/>
    <w:lvl w:ilvl="0" w:tplc="82CA289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F3C1B08"/>
    <w:multiLevelType w:val="hybridMultilevel"/>
    <w:tmpl w:val="901A9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1813D16"/>
    <w:multiLevelType w:val="hybridMultilevel"/>
    <w:tmpl w:val="F80A2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6A29F8"/>
    <w:multiLevelType w:val="hybridMultilevel"/>
    <w:tmpl w:val="D5B4E59C"/>
    <w:lvl w:ilvl="0" w:tplc="82CA289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5211E3"/>
    <w:multiLevelType w:val="hybridMultilevel"/>
    <w:tmpl w:val="DBFAA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23E3B"/>
    <w:multiLevelType w:val="hybridMultilevel"/>
    <w:tmpl w:val="2354AD4E"/>
    <w:lvl w:ilvl="0" w:tplc="E88CBF10">
      <w:numFmt w:val="bullet"/>
      <w:lvlText w:val="•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C67539"/>
    <w:multiLevelType w:val="hybridMultilevel"/>
    <w:tmpl w:val="BE08C7AE"/>
    <w:lvl w:ilvl="0" w:tplc="82CA289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A4E26"/>
    <w:multiLevelType w:val="multilevel"/>
    <w:tmpl w:val="A68CC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111240"/>
    <w:multiLevelType w:val="hybridMultilevel"/>
    <w:tmpl w:val="9072D46C"/>
    <w:lvl w:ilvl="0" w:tplc="CA662660">
      <w:start w:val="1"/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E3B1E"/>
    <w:multiLevelType w:val="hybridMultilevel"/>
    <w:tmpl w:val="3D0EA018"/>
    <w:lvl w:ilvl="0" w:tplc="CA662660">
      <w:start w:val="1"/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A175E9"/>
    <w:multiLevelType w:val="hybridMultilevel"/>
    <w:tmpl w:val="63A061FA"/>
    <w:lvl w:ilvl="0" w:tplc="82CA289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527192"/>
    <w:multiLevelType w:val="hybridMultilevel"/>
    <w:tmpl w:val="01F8CADA"/>
    <w:lvl w:ilvl="0" w:tplc="EE98D050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50B3B"/>
    <w:multiLevelType w:val="hybridMultilevel"/>
    <w:tmpl w:val="052CB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34CB300">
      <w:start w:val="2"/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BA0E4A"/>
    <w:multiLevelType w:val="hybridMultilevel"/>
    <w:tmpl w:val="C89E0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651F75"/>
    <w:multiLevelType w:val="hybridMultilevel"/>
    <w:tmpl w:val="51104402"/>
    <w:lvl w:ilvl="0" w:tplc="CA662660">
      <w:start w:val="1"/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6724683"/>
    <w:multiLevelType w:val="hybridMultilevel"/>
    <w:tmpl w:val="95684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92256"/>
    <w:multiLevelType w:val="hybridMultilevel"/>
    <w:tmpl w:val="D3EA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0E77C1"/>
    <w:multiLevelType w:val="hybridMultilevel"/>
    <w:tmpl w:val="E8D00074"/>
    <w:lvl w:ilvl="0" w:tplc="CA662660">
      <w:start w:val="1"/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924B67"/>
    <w:multiLevelType w:val="hybridMultilevel"/>
    <w:tmpl w:val="617E966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9703319">
    <w:abstractNumId w:val="8"/>
  </w:num>
  <w:num w:numId="2" w16cid:durableId="981275149">
    <w:abstractNumId w:val="6"/>
  </w:num>
  <w:num w:numId="3" w16cid:durableId="1677533109">
    <w:abstractNumId w:val="5"/>
  </w:num>
  <w:num w:numId="4" w16cid:durableId="1318219988">
    <w:abstractNumId w:val="4"/>
  </w:num>
  <w:num w:numId="5" w16cid:durableId="1201356575">
    <w:abstractNumId w:val="7"/>
  </w:num>
  <w:num w:numId="6" w16cid:durableId="1226834562">
    <w:abstractNumId w:val="3"/>
  </w:num>
  <w:num w:numId="7" w16cid:durableId="249778438">
    <w:abstractNumId w:val="2"/>
  </w:num>
  <w:num w:numId="8" w16cid:durableId="1549025943">
    <w:abstractNumId w:val="1"/>
  </w:num>
  <w:num w:numId="9" w16cid:durableId="1574463008">
    <w:abstractNumId w:val="0"/>
  </w:num>
  <w:num w:numId="10" w16cid:durableId="588319368">
    <w:abstractNumId w:val="14"/>
  </w:num>
  <w:num w:numId="11" w16cid:durableId="1746952825">
    <w:abstractNumId w:val="20"/>
  </w:num>
  <w:num w:numId="12" w16cid:durableId="46227301">
    <w:abstractNumId w:val="11"/>
  </w:num>
  <w:num w:numId="13" w16cid:durableId="1598321980">
    <w:abstractNumId w:val="16"/>
  </w:num>
  <w:num w:numId="14" w16cid:durableId="1004942104">
    <w:abstractNumId w:val="21"/>
  </w:num>
  <w:num w:numId="15" w16cid:durableId="91903095">
    <w:abstractNumId w:val="13"/>
  </w:num>
  <w:num w:numId="16" w16cid:durableId="1934505505">
    <w:abstractNumId w:val="15"/>
  </w:num>
  <w:num w:numId="17" w16cid:durableId="107628694">
    <w:abstractNumId w:val="19"/>
  </w:num>
  <w:num w:numId="18" w16cid:durableId="1703238633">
    <w:abstractNumId w:val="27"/>
  </w:num>
  <w:num w:numId="19" w16cid:durableId="429664247">
    <w:abstractNumId w:val="9"/>
  </w:num>
  <w:num w:numId="20" w16cid:durableId="630287768">
    <w:abstractNumId w:val="12"/>
  </w:num>
  <w:num w:numId="21" w16cid:durableId="993921587">
    <w:abstractNumId w:val="25"/>
  </w:num>
  <w:num w:numId="22" w16cid:durableId="105858044">
    <w:abstractNumId w:val="22"/>
  </w:num>
  <w:num w:numId="23" w16cid:durableId="279651476">
    <w:abstractNumId w:val="24"/>
  </w:num>
  <w:num w:numId="24" w16cid:durableId="153379973">
    <w:abstractNumId w:val="10"/>
  </w:num>
  <w:num w:numId="25" w16cid:durableId="1270235788">
    <w:abstractNumId w:val="23"/>
  </w:num>
  <w:num w:numId="26" w16cid:durableId="1087966743">
    <w:abstractNumId w:val="17"/>
  </w:num>
  <w:num w:numId="27" w16cid:durableId="608121453">
    <w:abstractNumId w:val="18"/>
  </w:num>
  <w:num w:numId="28" w16cid:durableId="18652496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2AF"/>
    <w:rsid w:val="00034616"/>
    <w:rsid w:val="0006063C"/>
    <w:rsid w:val="000B2C12"/>
    <w:rsid w:val="000E4C33"/>
    <w:rsid w:val="00110853"/>
    <w:rsid w:val="0015074B"/>
    <w:rsid w:val="002922A1"/>
    <w:rsid w:val="002936C1"/>
    <w:rsid w:val="0029639D"/>
    <w:rsid w:val="002A05D3"/>
    <w:rsid w:val="002B008E"/>
    <w:rsid w:val="002E4EBF"/>
    <w:rsid w:val="00326F90"/>
    <w:rsid w:val="004C5D63"/>
    <w:rsid w:val="00603C61"/>
    <w:rsid w:val="00656A72"/>
    <w:rsid w:val="00844F5E"/>
    <w:rsid w:val="009715C3"/>
    <w:rsid w:val="009B6B4F"/>
    <w:rsid w:val="009D779B"/>
    <w:rsid w:val="009F5BA4"/>
    <w:rsid w:val="00AA1D8D"/>
    <w:rsid w:val="00AE3081"/>
    <w:rsid w:val="00B47730"/>
    <w:rsid w:val="00B54EF8"/>
    <w:rsid w:val="00BA3DF7"/>
    <w:rsid w:val="00BF39D6"/>
    <w:rsid w:val="00CB0664"/>
    <w:rsid w:val="00DA6B5F"/>
    <w:rsid w:val="00E61911"/>
    <w:rsid w:val="00E740F6"/>
    <w:rsid w:val="00F466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52EA07"/>
  <w14:defaultImageDpi w14:val="300"/>
  <w15:docId w15:val="{C80C1A56-C35E-454E-AE78-429137E12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2B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303</Words>
  <Characters>2110</Characters>
  <Application>Microsoft Office Word</Application>
  <DocSecurity>0</DocSecurity>
  <Lines>55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Uroosh Kamran Malik</cp:lastModifiedBy>
  <cp:revision>6</cp:revision>
  <cp:lastPrinted>2025-10-12T09:36:00Z</cp:lastPrinted>
  <dcterms:created xsi:type="dcterms:W3CDTF">2025-10-12T09:36:00Z</dcterms:created>
  <dcterms:modified xsi:type="dcterms:W3CDTF">2025-10-12T11:44:00Z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25b2b0a3-07b6-4967-8e6a-9bd9a7e6388a</vt:lpwstr>
  </property>
</Properties>
</file>