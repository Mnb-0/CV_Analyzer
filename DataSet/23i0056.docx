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9E33D3" w:rsidRDefault="00000000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Name:</w:t>
      </w:r>
    </w:p>
    <w:p w14:paraId="109C7D17" w14:textId="79563CEC" w:rsidR="006D361F" w:rsidRPr="009E33D3" w:rsidRDefault="006D361F" w:rsidP="006D361F">
      <w:pPr>
        <w:rPr>
          <w:sz w:val="20"/>
          <w:szCs w:val="20"/>
        </w:rPr>
      </w:pPr>
      <w:r w:rsidRPr="009E33D3">
        <w:rPr>
          <w:sz w:val="20"/>
          <w:szCs w:val="20"/>
        </w:rPr>
        <w:t>Muhammad Soban</w:t>
      </w:r>
    </w:p>
    <w:p w14:paraId="75694750" w14:textId="77777777" w:rsidR="00841250" w:rsidRPr="009E33D3" w:rsidRDefault="00000000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Contact Information:</w:t>
      </w:r>
    </w:p>
    <w:p w14:paraId="62E1B694" w14:textId="5531A08C" w:rsidR="00841250" w:rsidRPr="009E33D3" w:rsidRDefault="00000000">
      <w:pPr>
        <w:rPr>
          <w:sz w:val="20"/>
          <w:szCs w:val="20"/>
        </w:rPr>
      </w:pPr>
      <w:r w:rsidRPr="009E33D3">
        <w:rPr>
          <w:sz w:val="20"/>
          <w:szCs w:val="20"/>
        </w:rPr>
        <w:t xml:space="preserve">Email: </w:t>
      </w:r>
      <w:r w:rsidR="006D361F" w:rsidRPr="009E33D3">
        <w:rPr>
          <w:sz w:val="20"/>
          <w:szCs w:val="20"/>
        </w:rPr>
        <w:t>i230056@isb.nu.edu.pk</w:t>
      </w:r>
      <w:r w:rsidRPr="009E33D3">
        <w:rPr>
          <w:sz w:val="20"/>
          <w:szCs w:val="20"/>
        </w:rPr>
        <w:br/>
        <w:t xml:space="preserve">Phone: </w:t>
      </w:r>
      <w:r w:rsidR="006D361F" w:rsidRPr="009E33D3">
        <w:rPr>
          <w:sz w:val="20"/>
          <w:szCs w:val="20"/>
        </w:rPr>
        <w:t>+92123456789</w:t>
      </w:r>
      <w:r w:rsidRPr="009E33D3">
        <w:rPr>
          <w:sz w:val="20"/>
          <w:szCs w:val="20"/>
        </w:rPr>
        <w:br/>
        <w:t xml:space="preserve">LinkedIn: </w:t>
      </w:r>
      <w:r w:rsidR="006D361F" w:rsidRPr="009E33D3">
        <w:rPr>
          <w:sz w:val="20"/>
          <w:szCs w:val="20"/>
        </w:rPr>
        <w:t>https://www.linkedin.com/in/muhammad-soban-a22105292/</w:t>
      </w:r>
      <w:r w:rsidRPr="009E33D3">
        <w:rPr>
          <w:sz w:val="20"/>
          <w:szCs w:val="20"/>
        </w:rPr>
        <w:br/>
        <w:t xml:space="preserve">Address: </w:t>
      </w:r>
      <w:r w:rsidR="006D361F" w:rsidRPr="009E33D3">
        <w:rPr>
          <w:sz w:val="20"/>
          <w:szCs w:val="20"/>
        </w:rPr>
        <w:t>1120 E Broadway Ave</w:t>
      </w:r>
      <w:r w:rsidR="006D361F" w:rsidRPr="009E33D3">
        <w:rPr>
          <w:sz w:val="20"/>
          <w:szCs w:val="20"/>
        </w:rPr>
        <w:t xml:space="preserve"> </w:t>
      </w:r>
      <w:r w:rsidR="006D361F" w:rsidRPr="009E33D3">
        <w:rPr>
          <w:sz w:val="20"/>
          <w:szCs w:val="20"/>
        </w:rPr>
        <w:t xml:space="preserve">Pierre, South </w:t>
      </w:r>
      <w:proofErr w:type="gramStart"/>
      <w:r w:rsidR="006D361F" w:rsidRPr="009E33D3">
        <w:rPr>
          <w:sz w:val="20"/>
          <w:szCs w:val="20"/>
        </w:rPr>
        <w:t>Dakota(</w:t>
      </w:r>
      <w:proofErr w:type="gramEnd"/>
      <w:r w:rsidR="006D361F" w:rsidRPr="009E33D3">
        <w:rPr>
          <w:sz w:val="20"/>
          <w:szCs w:val="20"/>
        </w:rPr>
        <w:t>SD)</w:t>
      </w:r>
    </w:p>
    <w:p w14:paraId="62EC299A" w14:textId="69EE4C1B" w:rsidR="006D361F" w:rsidRPr="009E33D3" w:rsidRDefault="00000000" w:rsidP="006D361F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Career Objective / Profile:</w:t>
      </w:r>
    </w:p>
    <w:p w14:paraId="52B66895" w14:textId="3AD704A8" w:rsidR="00F02236" w:rsidRPr="009E33D3" w:rsidRDefault="00F02236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9E33D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Focused on AI and software development, with experience in Python, C++, and full-stack technologies. Skilled in problem-solving, bridging theory with practical implementation, and quickly learning complex technical concepts.</w:t>
      </w:r>
    </w:p>
    <w:p w14:paraId="4D03BEF7" w14:textId="1975AE8F" w:rsidR="00841250" w:rsidRPr="009E33D3" w:rsidRDefault="00000000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Education:</w:t>
      </w:r>
    </w:p>
    <w:p w14:paraId="23C1EF56" w14:textId="7BA259D6" w:rsidR="00841250" w:rsidRPr="009E33D3" w:rsidRDefault="006D361F">
      <w:pPr>
        <w:rPr>
          <w:sz w:val="20"/>
          <w:szCs w:val="20"/>
        </w:rPr>
      </w:pPr>
      <w:r w:rsidRPr="009E33D3">
        <w:rPr>
          <w:sz w:val="20"/>
          <w:szCs w:val="20"/>
        </w:rPr>
        <w:t>Bachelors in Artificial Intelligence (BSAI)</w:t>
      </w:r>
      <w:r w:rsidR="00000000" w:rsidRPr="009E33D3">
        <w:rPr>
          <w:sz w:val="20"/>
          <w:szCs w:val="20"/>
        </w:rPr>
        <w:t xml:space="preserve">, </w:t>
      </w:r>
      <w:r w:rsidRPr="009E33D3">
        <w:rPr>
          <w:sz w:val="20"/>
          <w:szCs w:val="20"/>
        </w:rPr>
        <w:t>FAST NUCES,</w:t>
      </w:r>
      <w:r w:rsidR="00000000" w:rsidRPr="009E33D3">
        <w:rPr>
          <w:sz w:val="20"/>
          <w:szCs w:val="20"/>
        </w:rPr>
        <w:t xml:space="preserve"> </w:t>
      </w:r>
      <w:r w:rsidRPr="009E33D3">
        <w:rPr>
          <w:sz w:val="20"/>
          <w:szCs w:val="20"/>
        </w:rPr>
        <w:t>(2023-ongoing)</w:t>
      </w:r>
      <w:r w:rsidR="00000000" w:rsidRPr="009E33D3">
        <w:rPr>
          <w:sz w:val="20"/>
          <w:szCs w:val="20"/>
        </w:rPr>
        <w:br/>
        <w:t xml:space="preserve">Relevant Courses: </w:t>
      </w:r>
      <w:r w:rsidRPr="009E33D3">
        <w:rPr>
          <w:sz w:val="20"/>
          <w:szCs w:val="20"/>
        </w:rPr>
        <w:t>Programming for Artificial Intelligence (PAI)</w:t>
      </w:r>
      <w:r w:rsidR="00000000" w:rsidRPr="009E33D3">
        <w:rPr>
          <w:sz w:val="20"/>
          <w:szCs w:val="20"/>
        </w:rPr>
        <w:t xml:space="preserve">, </w:t>
      </w:r>
      <w:r w:rsidRPr="009E33D3">
        <w:rPr>
          <w:sz w:val="20"/>
          <w:szCs w:val="20"/>
        </w:rPr>
        <w:t>Artificial Intelligence (AI)</w:t>
      </w:r>
      <w:r w:rsidR="00000000" w:rsidRPr="009E33D3">
        <w:rPr>
          <w:sz w:val="20"/>
          <w:szCs w:val="20"/>
        </w:rPr>
        <w:t xml:space="preserve">, </w:t>
      </w:r>
      <w:r w:rsidRPr="009E33D3">
        <w:rPr>
          <w:sz w:val="20"/>
          <w:szCs w:val="20"/>
        </w:rPr>
        <w:t>Machine Learning (ML)</w:t>
      </w:r>
      <w:r w:rsidR="00000000" w:rsidRPr="009E33D3">
        <w:rPr>
          <w:sz w:val="20"/>
          <w:szCs w:val="20"/>
        </w:rPr>
        <w:br/>
        <w:t xml:space="preserve">GPA: </w:t>
      </w:r>
      <w:r w:rsidRPr="009E33D3">
        <w:rPr>
          <w:sz w:val="20"/>
          <w:szCs w:val="20"/>
        </w:rPr>
        <w:t>3.57</w:t>
      </w:r>
      <w:r w:rsidR="00BC15F8" w:rsidRPr="009E33D3">
        <w:rPr>
          <w:sz w:val="20"/>
          <w:szCs w:val="20"/>
        </w:rPr>
        <w:t xml:space="preserve"> / 4.0</w:t>
      </w:r>
    </w:p>
    <w:p w14:paraId="62077568" w14:textId="77777777" w:rsidR="00841250" w:rsidRPr="009E33D3" w:rsidRDefault="00000000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Skills:</w:t>
      </w:r>
    </w:p>
    <w:p w14:paraId="125FD214" w14:textId="69A51A96" w:rsidR="009E33D3" w:rsidRPr="009E33D3" w:rsidRDefault="009E33D3" w:rsidP="009E33D3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9E33D3">
        <w:rPr>
          <w:sz w:val="20"/>
          <w:szCs w:val="20"/>
        </w:rPr>
        <w:t>Programming &amp; ML</w:t>
      </w:r>
      <w:r w:rsidRPr="009E33D3">
        <w:rPr>
          <w:b/>
          <w:bCs/>
          <w:sz w:val="20"/>
          <w:szCs w:val="20"/>
        </w:rPr>
        <w:t>:</w:t>
      </w:r>
      <w:r w:rsidRPr="009E33D3">
        <w:rPr>
          <w:sz w:val="20"/>
          <w:szCs w:val="20"/>
        </w:rPr>
        <w:t xml:space="preserve"> Python (</w:t>
      </w:r>
      <w:proofErr w:type="spellStart"/>
      <w:r w:rsidRPr="009E33D3">
        <w:rPr>
          <w:sz w:val="20"/>
          <w:szCs w:val="20"/>
        </w:rPr>
        <w:t>PyTorch</w:t>
      </w:r>
      <w:proofErr w:type="spellEnd"/>
      <w:r w:rsidRPr="009E33D3">
        <w:rPr>
          <w:sz w:val="20"/>
          <w:szCs w:val="20"/>
        </w:rPr>
        <w:t xml:space="preserve">, </w:t>
      </w:r>
      <w:proofErr w:type="spellStart"/>
      <w:r w:rsidRPr="009E33D3">
        <w:rPr>
          <w:sz w:val="20"/>
          <w:szCs w:val="20"/>
        </w:rPr>
        <w:t>Keras</w:t>
      </w:r>
      <w:proofErr w:type="spellEnd"/>
      <w:r w:rsidRPr="009E33D3">
        <w:rPr>
          <w:sz w:val="20"/>
          <w:szCs w:val="20"/>
        </w:rPr>
        <w:t xml:space="preserve">, </w:t>
      </w:r>
      <w:proofErr w:type="spellStart"/>
      <w:r w:rsidRPr="009E33D3">
        <w:rPr>
          <w:sz w:val="20"/>
          <w:szCs w:val="20"/>
        </w:rPr>
        <w:t>LangChain</w:t>
      </w:r>
      <w:proofErr w:type="spellEnd"/>
      <w:r w:rsidRPr="009E33D3">
        <w:rPr>
          <w:sz w:val="20"/>
          <w:szCs w:val="20"/>
        </w:rPr>
        <w:t>), C++ (data structures, Eigen), Full-stack (React, TypeScript, Tailwind)</w:t>
      </w:r>
    </w:p>
    <w:p w14:paraId="010B1685" w14:textId="31DDF01D" w:rsidR="009E33D3" w:rsidRPr="009E33D3" w:rsidRDefault="009E33D3" w:rsidP="009E33D3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9E33D3">
        <w:rPr>
          <w:sz w:val="20"/>
          <w:szCs w:val="20"/>
        </w:rPr>
        <w:t>AI &amp; Data</w:t>
      </w:r>
      <w:r w:rsidRPr="009E33D3">
        <w:rPr>
          <w:b/>
          <w:bCs/>
          <w:sz w:val="20"/>
          <w:szCs w:val="20"/>
        </w:rPr>
        <w:t>:</w:t>
      </w:r>
      <w:r w:rsidRPr="009E33D3">
        <w:rPr>
          <w:sz w:val="20"/>
          <w:szCs w:val="20"/>
        </w:rPr>
        <w:t xml:space="preserve"> Machine Learning &amp; AI (RAG systems, NLP, text classification, vector databases), Data processing &amp; visualization (NumPy, Pandas)</w:t>
      </w:r>
    </w:p>
    <w:p w14:paraId="216BAA36" w14:textId="654DF711" w:rsidR="009E33D3" w:rsidRPr="009E33D3" w:rsidRDefault="009E33D3" w:rsidP="009E33D3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9E33D3">
        <w:rPr>
          <w:sz w:val="20"/>
          <w:szCs w:val="20"/>
        </w:rPr>
        <w:t>Tools &amp; Workflow: Workflow automation (n8n), Git/GitHub, basic API integration</w:t>
      </w:r>
    </w:p>
    <w:p w14:paraId="3A6D8E72" w14:textId="6D2954D1" w:rsidR="009E33D3" w:rsidRPr="009E33D3" w:rsidRDefault="009E33D3" w:rsidP="009E33D3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9E33D3">
        <w:rPr>
          <w:sz w:val="20"/>
          <w:szCs w:val="20"/>
        </w:rPr>
        <w:t>Soft Skills: Problem-solving, analytical thinking, attention to detail, independent learning, clear documentation</w:t>
      </w:r>
    </w:p>
    <w:p w14:paraId="71E3ED49" w14:textId="77777777" w:rsidR="00841250" w:rsidRPr="009E33D3" w:rsidRDefault="00000000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Experience / Internships:</w:t>
      </w:r>
    </w:p>
    <w:p w14:paraId="5012EBD3" w14:textId="031D06AE" w:rsidR="00841250" w:rsidRPr="009E33D3" w:rsidRDefault="00F02236">
      <w:pPr>
        <w:rPr>
          <w:sz w:val="20"/>
          <w:szCs w:val="20"/>
        </w:rPr>
      </w:pPr>
      <w:r w:rsidRPr="009E33D3">
        <w:rPr>
          <w:sz w:val="20"/>
          <w:szCs w:val="20"/>
        </w:rPr>
        <w:t>No Formal Experience</w:t>
      </w:r>
    </w:p>
    <w:p w14:paraId="00EDE37C" w14:textId="77777777" w:rsidR="00841250" w:rsidRPr="009E33D3" w:rsidRDefault="00000000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Projects / Research (if applicable):</w:t>
      </w:r>
    </w:p>
    <w:p w14:paraId="7B0B8692" w14:textId="77777777" w:rsidR="00F02236" w:rsidRPr="009E33D3" w:rsidRDefault="00F02236" w:rsidP="00F0223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9E33D3">
        <w:rPr>
          <w:sz w:val="20"/>
          <w:szCs w:val="20"/>
        </w:rPr>
        <w:t>RAG &amp; Agentic AI Models, 2025</w:t>
      </w:r>
    </w:p>
    <w:p w14:paraId="74597F1B" w14:textId="77777777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>Objective: Develop intelligent systems for efficient knowledge retrieval and response generation.</w:t>
      </w:r>
    </w:p>
    <w:p w14:paraId="6774C6F3" w14:textId="77777777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proofErr w:type="spellStart"/>
      <w:r w:rsidRPr="009E33D3">
        <w:rPr>
          <w:sz w:val="20"/>
          <w:szCs w:val="20"/>
        </w:rPr>
        <w:t>Outcom</w:t>
      </w:r>
      <w:proofErr w:type="spellEnd"/>
      <w:r w:rsidRPr="009E33D3">
        <w:rPr>
          <w:sz w:val="20"/>
          <w:szCs w:val="20"/>
        </w:rPr>
        <w:tab/>
      </w:r>
      <w:r w:rsidRPr="009E33D3">
        <w:rPr>
          <w:sz w:val="20"/>
          <w:szCs w:val="20"/>
        </w:rPr>
        <w:t>e: Achieved improved information retrieval and dynamic response capabilities.</w:t>
      </w:r>
    </w:p>
    <w:p w14:paraId="56257985" w14:textId="0B9B7F71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 xml:space="preserve">Tools: Python, </w:t>
      </w:r>
      <w:proofErr w:type="spellStart"/>
      <w:r w:rsidRPr="009E33D3">
        <w:rPr>
          <w:sz w:val="20"/>
          <w:szCs w:val="20"/>
        </w:rPr>
        <w:t>PyTorch</w:t>
      </w:r>
      <w:proofErr w:type="spellEnd"/>
      <w:r w:rsidRPr="009E33D3">
        <w:rPr>
          <w:sz w:val="20"/>
          <w:szCs w:val="20"/>
        </w:rPr>
        <w:t xml:space="preserve">, </w:t>
      </w:r>
      <w:proofErr w:type="spellStart"/>
      <w:r w:rsidRPr="009E33D3">
        <w:rPr>
          <w:sz w:val="20"/>
          <w:szCs w:val="20"/>
        </w:rPr>
        <w:t>LangChain</w:t>
      </w:r>
      <w:proofErr w:type="spellEnd"/>
    </w:p>
    <w:p w14:paraId="76B3D9A0" w14:textId="77777777" w:rsidR="00F02236" w:rsidRPr="009E33D3" w:rsidRDefault="00F02236" w:rsidP="00F0223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9E33D3">
        <w:rPr>
          <w:sz w:val="20"/>
          <w:szCs w:val="20"/>
        </w:rPr>
        <w:t>Multi-Label &amp; Regression MLP Framework, 2025</w:t>
      </w:r>
    </w:p>
    <w:p w14:paraId="6CB0C80F" w14:textId="48FA0471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>Objective: Build a flexible neural network supporting multiple prediction types.</w:t>
      </w:r>
    </w:p>
    <w:p w14:paraId="54F7C7E2" w14:textId="3899600B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>Outcome: Successfully implemented classification, multi-label, and regression tasks with custom metrics and batch handling.</w:t>
      </w:r>
    </w:p>
    <w:p w14:paraId="309FAA17" w14:textId="297BE4DB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 xml:space="preserve">Tools: </w:t>
      </w:r>
      <w:r w:rsidRPr="009E33D3">
        <w:rPr>
          <w:sz w:val="20"/>
          <w:szCs w:val="20"/>
        </w:rPr>
        <w:t>CPP</w:t>
      </w:r>
      <w:r w:rsidRPr="009E33D3">
        <w:rPr>
          <w:sz w:val="20"/>
          <w:szCs w:val="20"/>
        </w:rPr>
        <w:t xml:space="preserve">, </w:t>
      </w:r>
      <w:r w:rsidRPr="009E33D3">
        <w:rPr>
          <w:sz w:val="20"/>
          <w:szCs w:val="20"/>
        </w:rPr>
        <w:t>Eigen</w:t>
      </w:r>
    </w:p>
    <w:p w14:paraId="400B58F9" w14:textId="2F7CA2FA" w:rsidR="00F02236" w:rsidRPr="009E33D3" w:rsidRDefault="00F02236" w:rsidP="00F0223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9E33D3">
        <w:rPr>
          <w:sz w:val="20"/>
          <w:szCs w:val="20"/>
        </w:rPr>
        <w:t>Street Fighter LSTM Bot, 2024</w:t>
      </w:r>
    </w:p>
    <w:p w14:paraId="0E610FDE" w14:textId="7705A2A6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>Objective: Train a model to emulate character actions in gameplay.</w:t>
      </w:r>
    </w:p>
    <w:p w14:paraId="3CAA6F19" w14:textId="6BE1B0FC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>Outcome: Developed an LSTM-based AI capable of predicting and performing character moves.</w:t>
      </w:r>
    </w:p>
    <w:p w14:paraId="7174D571" w14:textId="5752C2CE" w:rsidR="00F02236" w:rsidRPr="009E33D3" w:rsidRDefault="00F02236" w:rsidP="00F02236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E33D3">
        <w:rPr>
          <w:sz w:val="20"/>
          <w:szCs w:val="20"/>
        </w:rPr>
        <w:t xml:space="preserve">Tools: Python, </w:t>
      </w:r>
      <w:proofErr w:type="spellStart"/>
      <w:r w:rsidRPr="009E33D3">
        <w:rPr>
          <w:sz w:val="20"/>
          <w:szCs w:val="20"/>
        </w:rPr>
        <w:t>PyTorch</w:t>
      </w:r>
      <w:proofErr w:type="spellEnd"/>
    </w:p>
    <w:p w14:paraId="51AEF34F" w14:textId="77777777" w:rsidR="00841250" w:rsidRPr="009E33D3" w:rsidRDefault="00000000">
      <w:pPr>
        <w:pStyle w:val="Heading3"/>
        <w:rPr>
          <w:color w:val="auto"/>
          <w:sz w:val="20"/>
          <w:szCs w:val="20"/>
        </w:rPr>
      </w:pPr>
      <w:r w:rsidRPr="009E33D3">
        <w:rPr>
          <w:color w:val="auto"/>
          <w:sz w:val="20"/>
          <w:szCs w:val="20"/>
        </w:rPr>
        <w:t>Achievements / Extracurricular Activities:</w:t>
      </w:r>
    </w:p>
    <w:p w14:paraId="03916B5E" w14:textId="77777777" w:rsidR="00BC15F8" w:rsidRPr="009E33D3" w:rsidRDefault="00BC15F8" w:rsidP="00BC15F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9E33D3">
        <w:rPr>
          <w:sz w:val="20"/>
          <w:szCs w:val="20"/>
        </w:rPr>
        <w:t xml:space="preserve">Coding Competition Participation — 2023  </w:t>
      </w:r>
    </w:p>
    <w:p w14:paraId="2FEC7311" w14:textId="44D3743D" w:rsidR="007C51D0" w:rsidRPr="009E33D3" w:rsidRDefault="00BC15F8" w:rsidP="00BC15F8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9E33D3">
        <w:rPr>
          <w:sz w:val="20"/>
          <w:szCs w:val="20"/>
        </w:rPr>
        <w:t>Participated in a university coding competition, applying problem-solving and programming skills.</w:t>
      </w:r>
    </w:p>
    <w:p w14:paraId="6091B916" w14:textId="1C48CFC6" w:rsidR="00BC15F8" w:rsidRPr="00BC15F8" w:rsidRDefault="00BC15F8" w:rsidP="00BC15F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BC15F8">
        <w:rPr>
          <w:sz w:val="20"/>
          <w:szCs w:val="20"/>
        </w:rPr>
        <w:t>Dean’s Certificate of Achievement — 202</w:t>
      </w:r>
      <w:r w:rsidRPr="009E33D3">
        <w:rPr>
          <w:sz w:val="20"/>
          <w:szCs w:val="20"/>
        </w:rPr>
        <w:t>3</w:t>
      </w:r>
      <w:r w:rsidRPr="00BC15F8">
        <w:rPr>
          <w:sz w:val="20"/>
          <w:szCs w:val="20"/>
        </w:rPr>
        <w:t>–202</w:t>
      </w:r>
      <w:r w:rsidRPr="009E33D3">
        <w:rPr>
          <w:sz w:val="20"/>
          <w:szCs w:val="20"/>
        </w:rPr>
        <w:t>5</w:t>
      </w:r>
      <w:r w:rsidRPr="00BC15F8">
        <w:rPr>
          <w:sz w:val="20"/>
          <w:szCs w:val="20"/>
        </w:rPr>
        <w:t xml:space="preserve"> </w:t>
      </w:r>
    </w:p>
    <w:p w14:paraId="3FB90CF8" w14:textId="758195D7" w:rsidR="00841250" w:rsidRPr="009E33D3" w:rsidRDefault="00BC15F8" w:rsidP="00F02236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9E33D3">
        <w:rPr>
          <w:sz w:val="20"/>
          <w:szCs w:val="20"/>
        </w:rPr>
        <w:t xml:space="preserve"> Received 3 times for academic performance and/or project excellence.</w:t>
      </w:r>
    </w:p>
    <w:sectPr w:rsidR="00841250" w:rsidRPr="009E33D3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2779B"/>
    <w:multiLevelType w:val="multilevel"/>
    <w:tmpl w:val="A01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5A1AB3"/>
    <w:multiLevelType w:val="hybridMultilevel"/>
    <w:tmpl w:val="DAC8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141A5F"/>
    <w:multiLevelType w:val="hybridMultilevel"/>
    <w:tmpl w:val="E55A4CAE"/>
    <w:lvl w:ilvl="0" w:tplc="340AF32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CB2822"/>
    <w:multiLevelType w:val="multilevel"/>
    <w:tmpl w:val="B37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F5704"/>
    <w:multiLevelType w:val="hybridMultilevel"/>
    <w:tmpl w:val="697E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BEC9B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574D3"/>
    <w:multiLevelType w:val="multilevel"/>
    <w:tmpl w:val="180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33C8F"/>
    <w:multiLevelType w:val="hybridMultilevel"/>
    <w:tmpl w:val="11A6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7665"/>
    <w:multiLevelType w:val="hybridMultilevel"/>
    <w:tmpl w:val="9CB4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F714E"/>
    <w:multiLevelType w:val="hybridMultilevel"/>
    <w:tmpl w:val="2A045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947D8"/>
    <w:multiLevelType w:val="hybridMultilevel"/>
    <w:tmpl w:val="C8284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B08BF"/>
    <w:multiLevelType w:val="hybridMultilevel"/>
    <w:tmpl w:val="86527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B5EF4"/>
    <w:multiLevelType w:val="hybridMultilevel"/>
    <w:tmpl w:val="6C96234A"/>
    <w:lvl w:ilvl="0" w:tplc="AE36F39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26E43"/>
    <w:multiLevelType w:val="multilevel"/>
    <w:tmpl w:val="B260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237A4"/>
    <w:multiLevelType w:val="multilevel"/>
    <w:tmpl w:val="AB2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22"/>
  </w:num>
  <w:num w:numId="12" w16cid:durableId="1532182445">
    <w:abstractNumId w:val="13"/>
  </w:num>
  <w:num w:numId="13" w16cid:durableId="1499464803">
    <w:abstractNumId w:val="27"/>
  </w:num>
  <w:num w:numId="14" w16cid:durableId="1159225203">
    <w:abstractNumId w:val="16"/>
  </w:num>
  <w:num w:numId="15" w16cid:durableId="977808158">
    <w:abstractNumId w:val="17"/>
  </w:num>
  <w:num w:numId="16" w16cid:durableId="1068529934">
    <w:abstractNumId w:val="28"/>
  </w:num>
  <w:num w:numId="17" w16cid:durableId="588469438">
    <w:abstractNumId w:val="24"/>
  </w:num>
  <w:num w:numId="18" w16cid:durableId="82261537">
    <w:abstractNumId w:val="20"/>
  </w:num>
  <w:num w:numId="19" w16cid:durableId="1457749432">
    <w:abstractNumId w:val="19"/>
  </w:num>
  <w:num w:numId="20" w16cid:durableId="232005333">
    <w:abstractNumId w:val="15"/>
  </w:num>
  <w:num w:numId="21" w16cid:durableId="560402956">
    <w:abstractNumId w:val="9"/>
  </w:num>
  <w:num w:numId="22" w16cid:durableId="1037899228">
    <w:abstractNumId w:val="14"/>
  </w:num>
  <w:num w:numId="23" w16cid:durableId="484779518">
    <w:abstractNumId w:val="26"/>
  </w:num>
  <w:num w:numId="24" w16cid:durableId="2109235511">
    <w:abstractNumId w:val="18"/>
  </w:num>
  <w:num w:numId="25" w16cid:durableId="891431313">
    <w:abstractNumId w:val="21"/>
  </w:num>
  <w:num w:numId="26" w16cid:durableId="690574508">
    <w:abstractNumId w:val="12"/>
  </w:num>
  <w:num w:numId="27" w16cid:durableId="1761294329">
    <w:abstractNumId w:val="11"/>
  </w:num>
  <w:num w:numId="28" w16cid:durableId="458961955">
    <w:abstractNumId w:val="23"/>
  </w:num>
  <w:num w:numId="29" w16cid:durableId="16846263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454209"/>
    <w:rsid w:val="004B5C77"/>
    <w:rsid w:val="004D3D60"/>
    <w:rsid w:val="00563805"/>
    <w:rsid w:val="005C5CB4"/>
    <w:rsid w:val="006D361F"/>
    <w:rsid w:val="007544BF"/>
    <w:rsid w:val="007C51D0"/>
    <w:rsid w:val="00841250"/>
    <w:rsid w:val="00933B8F"/>
    <w:rsid w:val="009E33D3"/>
    <w:rsid w:val="00A61BA4"/>
    <w:rsid w:val="00A97A4A"/>
    <w:rsid w:val="00AA1D8D"/>
    <w:rsid w:val="00B47730"/>
    <w:rsid w:val="00BB7515"/>
    <w:rsid w:val="00BC15F8"/>
    <w:rsid w:val="00CB0664"/>
    <w:rsid w:val="00F02236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soban</cp:lastModifiedBy>
  <cp:revision>2</cp:revision>
  <dcterms:created xsi:type="dcterms:W3CDTF">2025-10-09T18:44:00Z</dcterms:created>
  <dcterms:modified xsi:type="dcterms:W3CDTF">2025-10-09T18:44:00Z</dcterms:modified>
  <cp:category/>
</cp:coreProperties>
</file>