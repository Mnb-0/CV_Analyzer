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2FB88" w14:textId="77777777" w:rsidR="00841250" w:rsidRPr="0002343B" w:rsidRDefault="005815AC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Name:</w:t>
      </w:r>
    </w:p>
    <w:p w14:paraId="7638A044" w14:textId="1708BC5A" w:rsidR="00841250" w:rsidRPr="0002343B" w:rsidRDefault="005815AC">
      <w:pPr>
        <w:rPr>
          <w:sz w:val="20"/>
          <w:szCs w:val="20"/>
        </w:rPr>
      </w:pPr>
      <w:r w:rsidRPr="0002343B">
        <w:rPr>
          <w:sz w:val="20"/>
          <w:szCs w:val="20"/>
        </w:rPr>
        <w:t>[</w:t>
      </w:r>
      <w:r w:rsidR="00FD276F">
        <w:rPr>
          <w:sz w:val="20"/>
          <w:szCs w:val="20"/>
        </w:rPr>
        <w:t>Muhammad Ibrahim</w:t>
      </w:r>
      <w:r w:rsidRPr="0002343B">
        <w:rPr>
          <w:sz w:val="20"/>
          <w:szCs w:val="20"/>
        </w:rPr>
        <w:t>]</w:t>
      </w:r>
    </w:p>
    <w:p w14:paraId="75694750" w14:textId="77777777" w:rsidR="00841250" w:rsidRPr="0002343B" w:rsidRDefault="005815AC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Contact Information:</w:t>
      </w:r>
    </w:p>
    <w:p w14:paraId="62E1B694" w14:textId="6FD51017" w:rsidR="00841250" w:rsidRPr="0002343B" w:rsidRDefault="005815AC">
      <w:pPr>
        <w:rPr>
          <w:sz w:val="20"/>
          <w:szCs w:val="20"/>
        </w:rPr>
      </w:pPr>
      <w:r w:rsidRPr="0002343B">
        <w:rPr>
          <w:sz w:val="20"/>
          <w:szCs w:val="20"/>
        </w:rPr>
        <w:t>Email: [</w:t>
      </w:r>
      <w:r w:rsidR="00FD276F">
        <w:rPr>
          <w:sz w:val="20"/>
          <w:szCs w:val="20"/>
        </w:rPr>
        <w:t>i220543@</w:t>
      </w:r>
      <w:r w:rsidR="008E2983" w:rsidRPr="0002343B">
        <w:rPr>
          <w:sz w:val="20"/>
          <w:szCs w:val="20"/>
        </w:rPr>
        <w:t>nu.edu.pk</w:t>
      </w:r>
      <w:proofErr w:type="gramStart"/>
      <w:r w:rsidR="00E26645">
        <w:rPr>
          <w:sz w:val="20"/>
          <w:szCs w:val="20"/>
        </w:rPr>
        <w:t>]</w:t>
      </w:r>
      <w:proofErr w:type="gramEnd"/>
      <w:r w:rsidRPr="0002343B">
        <w:rPr>
          <w:sz w:val="20"/>
          <w:szCs w:val="20"/>
        </w:rPr>
        <w:br/>
        <w:t>Phone: [</w:t>
      </w:r>
      <w:r w:rsidR="00FD276F">
        <w:rPr>
          <w:sz w:val="20"/>
          <w:szCs w:val="20"/>
        </w:rPr>
        <w:t>0331-6377646</w:t>
      </w:r>
      <w:r w:rsidRPr="0002343B">
        <w:rPr>
          <w:sz w:val="20"/>
          <w:szCs w:val="20"/>
        </w:rPr>
        <w:t>]</w:t>
      </w:r>
      <w:r w:rsidRPr="0002343B">
        <w:rPr>
          <w:sz w:val="20"/>
          <w:szCs w:val="20"/>
        </w:rPr>
        <w:br/>
        <w:t>LinkedIn: [</w:t>
      </w:r>
      <w:r w:rsidR="00FD276F">
        <w:rPr>
          <w:sz w:val="20"/>
          <w:szCs w:val="20"/>
        </w:rPr>
        <w:t>linkedin.com/in/Muhammad (</w:t>
      </w:r>
      <w:proofErr w:type="spellStart"/>
      <w:r w:rsidR="00FD276F">
        <w:rPr>
          <w:sz w:val="20"/>
          <w:szCs w:val="20"/>
        </w:rPr>
        <w:t>Baig</w:t>
      </w:r>
      <w:proofErr w:type="spellEnd"/>
      <w:r w:rsidR="00FD276F">
        <w:rPr>
          <w:sz w:val="20"/>
          <w:szCs w:val="20"/>
        </w:rPr>
        <w:t>) Ibrahim</w:t>
      </w:r>
      <w:r w:rsidRPr="0002343B">
        <w:rPr>
          <w:sz w:val="20"/>
          <w:szCs w:val="20"/>
        </w:rPr>
        <w:t>]</w:t>
      </w:r>
      <w:r w:rsidRPr="0002343B">
        <w:rPr>
          <w:sz w:val="20"/>
          <w:szCs w:val="20"/>
        </w:rPr>
        <w:br/>
        <w:t>Address: [</w:t>
      </w:r>
      <w:r w:rsidR="00FD276F">
        <w:rPr>
          <w:sz w:val="20"/>
          <w:szCs w:val="20"/>
        </w:rPr>
        <w:t>House # 345A block J, Valencia town</w:t>
      </w:r>
      <w:r w:rsidR="00B5467C" w:rsidRPr="0002343B">
        <w:rPr>
          <w:sz w:val="20"/>
          <w:szCs w:val="20"/>
        </w:rPr>
        <w:t>, Lahore, Pakistan</w:t>
      </w:r>
      <w:r w:rsidRPr="0002343B">
        <w:rPr>
          <w:sz w:val="20"/>
          <w:szCs w:val="20"/>
        </w:rPr>
        <w:t>]</w:t>
      </w:r>
    </w:p>
    <w:p w14:paraId="082648F9" w14:textId="77777777" w:rsidR="00841250" w:rsidRPr="0002343B" w:rsidRDefault="005815AC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Career Objective / Profile:</w:t>
      </w:r>
    </w:p>
    <w:p w14:paraId="45C5A61E" w14:textId="692A3196" w:rsidR="00FD276F" w:rsidRPr="00FD276F" w:rsidRDefault="00FD276F">
      <w:pPr>
        <w:pStyle w:val="Heading3"/>
        <w:rPr>
          <w:rFonts w:cstheme="majorHAnsi"/>
          <w:b w:val="0"/>
          <w:color w:val="000000" w:themeColor="text1"/>
          <w:sz w:val="20"/>
          <w:szCs w:val="20"/>
        </w:rPr>
      </w:pPr>
      <w:r w:rsidRPr="00FD276F">
        <w:rPr>
          <w:rFonts w:cstheme="majorHAnsi"/>
          <w:b w:val="0"/>
          <w:color w:val="000000" w:themeColor="text1"/>
          <w:sz w:val="20"/>
          <w:szCs w:val="20"/>
        </w:rPr>
        <w:t>Results-dri</w:t>
      </w:r>
      <w:r>
        <w:rPr>
          <w:rFonts w:cstheme="majorHAnsi"/>
          <w:b w:val="0"/>
          <w:color w:val="000000" w:themeColor="text1"/>
          <w:sz w:val="20"/>
          <w:szCs w:val="20"/>
        </w:rPr>
        <w:t xml:space="preserve">ven AI Engineer specializing in </w:t>
      </w:r>
      <w:r w:rsidR="00083B11" w:rsidRPr="00FD276F">
        <w:rPr>
          <w:rFonts w:cstheme="majorHAnsi"/>
          <w:b w:val="0"/>
          <w:color w:val="000000" w:themeColor="text1"/>
          <w:sz w:val="20"/>
          <w:szCs w:val="20"/>
        </w:rPr>
        <w:t>Lang Chain</w:t>
      </w:r>
      <w:r w:rsidRPr="00FD276F">
        <w:rPr>
          <w:rFonts w:cstheme="majorHAnsi"/>
          <w:b w:val="0"/>
          <w:color w:val="000000" w:themeColor="text1"/>
          <w:sz w:val="20"/>
          <w:szCs w:val="20"/>
        </w:rPr>
        <w:t xml:space="preserve">, </w:t>
      </w:r>
      <w:proofErr w:type="spellStart"/>
      <w:r w:rsidRPr="00FD276F">
        <w:rPr>
          <w:rFonts w:cstheme="majorHAnsi"/>
          <w:b w:val="0"/>
          <w:color w:val="000000" w:themeColor="text1"/>
          <w:sz w:val="20"/>
          <w:szCs w:val="20"/>
        </w:rPr>
        <w:t>FastAPI</w:t>
      </w:r>
      <w:proofErr w:type="spellEnd"/>
      <w:r w:rsidRPr="00FD276F">
        <w:rPr>
          <w:rFonts w:cstheme="majorHAnsi"/>
          <w:b w:val="0"/>
          <w:color w:val="000000" w:themeColor="text1"/>
          <w:sz w:val="20"/>
          <w:szCs w:val="20"/>
        </w:rPr>
        <w:t>, and intelligent sys</w:t>
      </w:r>
      <w:r>
        <w:rPr>
          <w:rFonts w:cstheme="majorHAnsi"/>
          <w:b w:val="0"/>
          <w:color w:val="000000" w:themeColor="text1"/>
          <w:sz w:val="20"/>
          <w:szCs w:val="20"/>
        </w:rPr>
        <w:t>tem design. Skilled at translat</w:t>
      </w:r>
      <w:r w:rsidRPr="00FD276F">
        <w:rPr>
          <w:rFonts w:cstheme="majorHAnsi"/>
          <w:b w:val="0"/>
          <w:color w:val="000000" w:themeColor="text1"/>
          <w:sz w:val="20"/>
          <w:szCs w:val="20"/>
        </w:rPr>
        <w:t>ing complex ideas into robust, production-ready AI applications. Adept at integrating LLMs, automating agentic workflows, and optimiz</w:t>
      </w:r>
      <w:r>
        <w:rPr>
          <w:rFonts w:cstheme="majorHAnsi"/>
          <w:b w:val="0"/>
          <w:color w:val="000000" w:themeColor="text1"/>
          <w:sz w:val="20"/>
          <w:szCs w:val="20"/>
        </w:rPr>
        <w:t xml:space="preserve">ing ML pipelines for real-world </w:t>
      </w:r>
      <w:r w:rsidRPr="00FD276F">
        <w:rPr>
          <w:rFonts w:cstheme="majorHAnsi"/>
          <w:b w:val="0"/>
          <w:color w:val="000000" w:themeColor="text1"/>
          <w:sz w:val="20"/>
          <w:szCs w:val="20"/>
        </w:rPr>
        <w:t>performance</w:t>
      </w:r>
      <w:r>
        <w:rPr>
          <w:rFonts w:cstheme="majorHAnsi"/>
          <w:b w:val="0"/>
          <w:color w:val="000000" w:themeColor="text1"/>
          <w:sz w:val="20"/>
          <w:szCs w:val="20"/>
        </w:rPr>
        <w:t>.</w:t>
      </w:r>
    </w:p>
    <w:p w14:paraId="4D03BEF7" w14:textId="4A82ABCB" w:rsidR="00841250" w:rsidRPr="0002343B" w:rsidRDefault="005815AC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Education:</w:t>
      </w:r>
    </w:p>
    <w:p w14:paraId="6FA199B2" w14:textId="347052C1" w:rsidR="001868EF" w:rsidRPr="0002343B" w:rsidRDefault="00FD276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Bachelor of Science in Artificial Intelligence</w:t>
      </w:r>
      <w:r w:rsidR="001868EF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National University of Computer and Emergi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ng Sciences (FAST-NUCES), Islamabad</w:t>
      </w:r>
      <w:r w:rsidR="001868EF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June 2026</w:t>
      </w:r>
    </w:p>
    <w:p w14:paraId="37B4A308" w14:textId="56736EBB" w:rsidR="001868EF" w:rsidRPr="0002343B" w:rsidRDefault="001868E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Relevant Courses: Object-Oriented Programming, Database Systems, Artificial Intelligence</w:t>
      </w:r>
      <w:r w:rsidR="00FD276F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Artificial Neural Networks, Machine Learning.</w:t>
      </w:r>
    </w:p>
    <w:p w14:paraId="62077568" w14:textId="68704FDC" w:rsidR="00841250" w:rsidRPr="0002343B" w:rsidRDefault="005815AC" w:rsidP="001868EF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Skills:</w:t>
      </w:r>
    </w:p>
    <w:p w14:paraId="62178FF1" w14:textId="5276F8AD" w:rsidR="00FD276F" w:rsidRPr="00FD276F" w:rsidRDefault="00083B11" w:rsidP="00A22612">
      <w:pPr>
        <w:pStyle w:val="Heading3"/>
        <w:numPr>
          <w:ilvl w:val="0"/>
          <w:numId w:val="16"/>
        </w:numPr>
        <w:spacing w:before="0" w:line="240" w:lineRule="auto"/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</w:pPr>
      <w:r>
        <w:rPr>
          <w:rFonts w:cstheme="majorHAnsi"/>
          <w:b w:val="0"/>
          <w:color w:val="000000" w:themeColor="text1"/>
          <w:sz w:val="20"/>
          <w:szCs w:val="20"/>
        </w:rPr>
        <w:t xml:space="preserve">Languages &amp; Tools: Python, C++, </w:t>
      </w:r>
      <w:proofErr w:type="spellStart"/>
      <w:r w:rsidR="00FD276F" w:rsidRPr="00FD276F">
        <w:rPr>
          <w:rFonts w:cstheme="majorHAnsi"/>
          <w:b w:val="0"/>
          <w:color w:val="000000" w:themeColor="text1"/>
          <w:sz w:val="20"/>
          <w:szCs w:val="20"/>
        </w:rPr>
        <w:t>FastAPI</w:t>
      </w:r>
      <w:proofErr w:type="spellEnd"/>
      <w:r w:rsidR="00FD276F" w:rsidRPr="00FD276F">
        <w:rPr>
          <w:rFonts w:cstheme="majorHAnsi"/>
          <w:b w:val="0"/>
          <w:color w:val="000000" w:themeColor="text1"/>
          <w:sz w:val="20"/>
          <w:szCs w:val="20"/>
        </w:rPr>
        <w:t xml:space="preserve">, </w:t>
      </w:r>
      <w:r w:rsidRPr="00FD276F">
        <w:rPr>
          <w:rFonts w:cstheme="majorHAnsi"/>
          <w:b w:val="0"/>
          <w:color w:val="000000" w:themeColor="text1"/>
          <w:sz w:val="20"/>
          <w:szCs w:val="20"/>
        </w:rPr>
        <w:t>Tensor Flow</w:t>
      </w:r>
      <w:r w:rsidR="00FD276F" w:rsidRPr="00FD276F">
        <w:rPr>
          <w:rFonts w:cstheme="majorHAnsi"/>
          <w:b w:val="0"/>
          <w:color w:val="000000" w:themeColor="text1"/>
          <w:sz w:val="20"/>
          <w:szCs w:val="20"/>
        </w:rPr>
        <w:t xml:space="preserve">, </w:t>
      </w:r>
      <w:r w:rsidRPr="00FD276F">
        <w:rPr>
          <w:rFonts w:cstheme="majorHAnsi"/>
          <w:b w:val="0"/>
          <w:color w:val="000000" w:themeColor="text1"/>
          <w:sz w:val="20"/>
          <w:szCs w:val="20"/>
        </w:rPr>
        <w:t>Lang Chain</w:t>
      </w:r>
      <w:r w:rsidR="00FD276F" w:rsidRPr="00FD276F">
        <w:rPr>
          <w:rFonts w:cstheme="majorHAnsi"/>
          <w:b w:val="0"/>
          <w:color w:val="000000" w:themeColor="text1"/>
          <w:sz w:val="20"/>
          <w:szCs w:val="20"/>
        </w:rPr>
        <w:t xml:space="preserve">, </w:t>
      </w:r>
      <w:proofErr w:type="spellStart"/>
      <w:r w:rsidR="00FD276F" w:rsidRPr="00FD276F">
        <w:rPr>
          <w:rFonts w:cstheme="majorHAnsi"/>
          <w:b w:val="0"/>
          <w:color w:val="000000" w:themeColor="text1"/>
          <w:sz w:val="20"/>
          <w:szCs w:val="20"/>
        </w:rPr>
        <w:t>NumPy</w:t>
      </w:r>
      <w:proofErr w:type="spellEnd"/>
      <w:r w:rsidR="00FD276F" w:rsidRPr="00FD276F">
        <w:rPr>
          <w:rFonts w:cstheme="majorHAnsi"/>
          <w:b w:val="0"/>
          <w:color w:val="000000" w:themeColor="text1"/>
          <w:sz w:val="20"/>
          <w:szCs w:val="20"/>
        </w:rPr>
        <w:t xml:space="preserve">, Pandas, </w:t>
      </w:r>
      <w:proofErr w:type="spellStart"/>
      <w:r w:rsidR="00FD276F" w:rsidRPr="00FD276F">
        <w:rPr>
          <w:rFonts w:cstheme="majorHAnsi"/>
          <w:b w:val="0"/>
          <w:color w:val="000000" w:themeColor="text1"/>
          <w:sz w:val="20"/>
          <w:szCs w:val="20"/>
        </w:rPr>
        <w:t>Git</w:t>
      </w:r>
      <w:proofErr w:type="spellEnd"/>
      <w:r w:rsidR="00FD276F" w:rsidRPr="00FD276F">
        <w:rPr>
          <w:rFonts w:cstheme="majorHAnsi"/>
          <w:b w:val="0"/>
          <w:color w:val="000000" w:themeColor="text1"/>
          <w:sz w:val="20"/>
          <w:szCs w:val="20"/>
        </w:rPr>
        <w:t xml:space="preserve">, VS Code </w:t>
      </w:r>
    </w:p>
    <w:p w14:paraId="7F052D1E" w14:textId="77777777" w:rsidR="00FD276F" w:rsidRPr="00FD276F" w:rsidRDefault="00FD276F" w:rsidP="00A22612">
      <w:pPr>
        <w:pStyle w:val="Heading3"/>
        <w:numPr>
          <w:ilvl w:val="0"/>
          <w:numId w:val="16"/>
        </w:numPr>
        <w:spacing w:before="0" w:line="240" w:lineRule="auto"/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</w:pPr>
      <w:r w:rsidRPr="00FD276F">
        <w:rPr>
          <w:rFonts w:cstheme="majorHAnsi"/>
          <w:b w:val="0"/>
          <w:color w:val="000000" w:themeColor="text1"/>
          <w:sz w:val="20"/>
          <w:szCs w:val="20"/>
        </w:rPr>
        <w:t xml:space="preserve">AI/ML: Neural Networks (CNNs, U-Net), Classification, Clustering, Feature Engineering, RAG, Pinecone </w:t>
      </w:r>
    </w:p>
    <w:p w14:paraId="280840C8" w14:textId="0AEDD33E" w:rsidR="00FD276F" w:rsidRPr="00FD276F" w:rsidRDefault="00FD276F" w:rsidP="00A22612">
      <w:pPr>
        <w:pStyle w:val="Heading3"/>
        <w:numPr>
          <w:ilvl w:val="0"/>
          <w:numId w:val="16"/>
        </w:numPr>
        <w:spacing w:before="0" w:line="240" w:lineRule="auto"/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</w:pPr>
      <w:r w:rsidRPr="00FD276F">
        <w:rPr>
          <w:rFonts w:cstheme="majorHAnsi"/>
          <w:b w:val="0"/>
          <w:color w:val="000000" w:themeColor="text1"/>
          <w:sz w:val="20"/>
          <w:szCs w:val="20"/>
        </w:rPr>
        <w:t xml:space="preserve">LLMs &amp; Workflows: </w:t>
      </w:r>
      <w:r w:rsidR="00083B11" w:rsidRPr="00FD276F">
        <w:rPr>
          <w:rFonts w:cstheme="majorHAnsi"/>
          <w:b w:val="0"/>
          <w:color w:val="000000" w:themeColor="text1"/>
          <w:sz w:val="20"/>
          <w:szCs w:val="20"/>
        </w:rPr>
        <w:t>Lang Chain</w:t>
      </w:r>
      <w:r w:rsidRPr="00FD276F">
        <w:rPr>
          <w:rFonts w:cstheme="majorHAnsi"/>
          <w:b w:val="0"/>
          <w:color w:val="000000" w:themeColor="text1"/>
          <w:sz w:val="20"/>
          <w:szCs w:val="20"/>
        </w:rPr>
        <w:t xml:space="preserve"> pipelines, </w:t>
      </w:r>
      <w:r w:rsidR="00083B11" w:rsidRPr="00FD276F">
        <w:rPr>
          <w:rFonts w:cstheme="majorHAnsi"/>
          <w:b w:val="0"/>
          <w:color w:val="000000" w:themeColor="text1"/>
          <w:sz w:val="20"/>
          <w:szCs w:val="20"/>
        </w:rPr>
        <w:t>Lang Graph</w:t>
      </w:r>
      <w:r w:rsidRPr="00FD276F">
        <w:rPr>
          <w:rFonts w:cstheme="majorHAnsi"/>
          <w:b w:val="0"/>
          <w:color w:val="000000" w:themeColor="text1"/>
          <w:sz w:val="20"/>
          <w:szCs w:val="20"/>
        </w:rPr>
        <w:t xml:space="preserve"> agents, prompt design, workflow automation </w:t>
      </w:r>
    </w:p>
    <w:p w14:paraId="5A7F518D" w14:textId="27E36D6F" w:rsidR="00FD276F" w:rsidRPr="00FD276F" w:rsidRDefault="00FD276F" w:rsidP="00A22612">
      <w:pPr>
        <w:pStyle w:val="Heading3"/>
        <w:numPr>
          <w:ilvl w:val="0"/>
          <w:numId w:val="16"/>
        </w:numPr>
        <w:spacing w:before="0" w:line="240" w:lineRule="auto"/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</w:pPr>
      <w:r w:rsidRPr="00FD276F">
        <w:rPr>
          <w:rFonts w:cstheme="majorHAnsi"/>
          <w:b w:val="0"/>
          <w:color w:val="000000" w:themeColor="text1"/>
          <w:sz w:val="20"/>
          <w:szCs w:val="20"/>
        </w:rPr>
        <w:t xml:space="preserve">Deployment: REST APIs, </w:t>
      </w:r>
      <w:r w:rsidR="00083B11" w:rsidRPr="00FD276F">
        <w:rPr>
          <w:rFonts w:cstheme="majorHAnsi"/>
          <w:b w:val="0"/>
          <w:color w:val="000000" w:themeColor="text1"/>
          <w:sz w:val="20"/>
          <w:szCs w:val="20"/>
        </w:rPr>
        <w:t>micro services</w:t>
      </w:r>
      <w:r w:rsidRPr="00FD276F">
        <w:rPr>
          <w:rFonts w:cstheme="majorHAnsi"/>
          <w:b w:val="0"/>
          <w:color w:val="000000" w:themeColor="text1"/>
          <w:sz w:val="20"/>
          <w:szCs w:val="20"/>
        </w:rPr>
        <w:t xml:space="preserve">, backend architecture, performance optimization </w:t>
      </w:r>
    </w:p>
    <w:p w14:paraId="20D8013D" w14:textId="0A330370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Team Collaboration &amp; Communication</w:t>
      </w:r>
    </w:p>
    <w:p w14:paraId="10BE1CFC" w14:textId="77777777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Languages: English, Urdu</w:t>
      </w:r>
    </w:p>
    <w:p w14:paraId="71E3ED49" w14:textId="36590914" w:rsidR="00841250" w:rsidRDefault="005815AC" w:rsidP="00067C0D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Experience / Internships:</w:t>
      </w:r>
    </w:p>
    <w:p w14:paraId="6CD7B1B8" w14:textId="3FFFC167" w:rsidR="00E26645" w:rsidRDefault="00E26645" w:rsidP="00E26645">
      <w:r>
        <w:t>AI-Engineer Sage Tech,</w:t>
      </w:r>
      <w:r w:rsidR="00083B11">
        <w:t xml:space="preserve"> Islamabad </w:t>
      </w:r>
      <w:r>
        <w:t>(Hybrid)</w:t>
      </w:r>
    </w:p>
    <w:p w14:paraId="3A0790B2" w14:textId="13CB7551" w:rsidR="00DB5EE2" w:rsidRPr="00DB5EE2" w:rsidRDefault="00DB5EE2" w:rsidP="00DB5EE2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DB5EE2">
        <w:rPr>
          <w:sz w:val="20"/>
          <w:szCs w:val="20"/>
        </w:rPr>
        <w:t xml:space="preserve">Built modular Lang Chain components and onboarding automations, reducing client setup time by 30% and improving reusability across projects. </w:t>
      </w:r>
    </w:p>
    <w:p w14:paraId="4F46BD07" w14:textId="789E1EDE" w:rsidR="00DB5EE2" w:rsidRPr="00DB5EE2" w:rsidRDefault="00DB5EE2" w:rsidP="00DB5EE2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DB5EE2">
        <w:rPr>
          <w:sz w:val="20"/>
          <w:szCs w:val="20"/>
        </w:rPr>
        <w:t xml:space="preserve">Developed AI micro services with Pinecone-powered vector databases enabling RAG-based dynamic content generation and semantic retrieval. </w:t>
      </w:r>
    </w:p>
    <w:p w14:paraId="1BC3A3BE" w14:textId="12708C8E" w:rsidR="00DB5EE2" w:rsidRPr="00DB5EE2" w:rsidRDefault="00DB5EE2" w:rsidP="00DB5EE2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DB5EE2">
        <w:rPr>
          <w:sz w:val="20"/>
          <w:szCs w:val="20"/>
        </w:rPr>
        <w:t>Collaborated directly with clients and product teams to translate GTM and ICP requirements into deployable AI workflows</w:t>
      </w:r>
    </w:p>
    <w:p w14:paraId="20DF7DBA" w14:textId="21C69398" w:rsidR="00423C33" w:rsidRDefault="005815AC" w:rsidP="00423C33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Projects / Research</w:t>
      </w:r>
      <w:r w:rsidR="00423C33" w:rsidRPr="0002343B">
        <w:rPr>
          <w:color w:val="auto"/>
          <w:sz w:val="20"/>
          <w:szCs w:val="20"/>
        </w:rPr>
        <w:t>:</w:t>
      </w:r>
    </w:p>
    <w:p w14:paraId="1AF632B6" w14:textId="0C9E3FF8" w:rsidR="00DB5EE2" w:rsidRDefault="00DB5EE2" w:rsidP="00DB5EE2">
      <w:pPr>
        <w:pStyle w:val="ListParagraph"/>
        <w:numPr>
          <w:ilvl w:val="0"/>
          <w:numId w:val="22"/>
        </w:numPr>
      </w:pPr>
      <w:r>
        <w:t xml:space="preserve">AI Agentic Workflow with Lang Chain &amp; </w:t>
      </w:r>
      <w:proofErr w:type="spellStart"/>
      <w:r>
        <w:t>FastAPI</w:t>
      </w:r>
      <w:proofErr w:type="spellEnd"/>
      <w:r>
        <w:t xml:space="preserve">: Engineered a document automation and retrieval system using Lang Chain agents, deployed as REST API with persistent memory, tool chaining, and multi-step reasoning. </w:t>
      </w:r>
    </w:p>
    <w:p w14:paraId="72042876" w14:textId="338BE3FF" w:rsidR="00DB5EE2" w:rsidRDefault="00DB5EE2" w:rsidP="00DB5EE2">
      <w:pPr>
        <w:pStyle w:val="ListParagraph"/>
        <w:numPr>
          <w:ilvl w:val="0"/>
          <w:numId w:val="22"/>
        </w:numPr>
      </w:pPr>
      <w:r>
        <w:t xml:space="preserve">Attention U-Net Reproduction: Implemented biomedical image segmentation in Tensor Flow 2.0, achieving near-parity with benchmark metrics while modularizing the pipeline for research reproducibility. </w:t>
      </w:r>
    </w:p>
    <w:p w14:paraId="2E2130EA" w14:textId="53A13AD0" w:rsidR="00DB5EE2" w:rsidRPr="00DB5EE2" w:rsidRDefault="00DB5EE2" w:rsidP="00DB5EE2">
      <w:pPr>
        <w:pStyle w:val="ListParagraph"/>
        <w:numPr>
          <w:ilvl w:val="0"/>
          <w:numId w:val="22"/>
        </w:numPr>
      </w:pPr>
      <w:r>
        <w:t>AI-Based Health Prediction System: Built Python-based health risk prediction engine using ensemble ML methods (SVM, logistic regression, decision trees) with optimized preprocessing and visualization.</w:t>
      </w:r>
    </w:p>
    <w:p w14:paraId="1BE3170F" w14:textId="71F867EC" w:rsidR="00083B11" w:rsidRDefault="005815AC" w:rsidP="00083B11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Achievements / Extracurricular Activities:</w:t>
      </w:r>
    </w:p>
    <w:p w14:paraId="61963D17" w14:textId="77777777" w:rsidR="00083B11" w:rsidRPr="00E26645" w:rsidRDefault="00083B11" w:rsidP="00083B11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E26645">
        <w:rPr>
          <w:rFonts w:asciiTheme="majorHAnsi" w:hAnsiTheme="majorHAnsi" w:cstheme="majorHAnsi"/>
          <w:sz w:val="20"/>
          <w:szCs w:val="20"/>
        </w:rPr>
        <w:t>Improved system efficiency and scalability through optimized backend and model integration.</w:t>
      </w:r>
    </w:p>
    <w:p w14:paraId="61B7C1E4" w14:textId="388DEF4A" w:rsidR="00083B11" w:rsidRPr="00083B11" w:rsidRDefault="00083B11" w:rsidP="00083B11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sz w:val="20"/>
          <w:szCs w:val="20"/>
        </w:rPr>
      </w:pPr>
      <w:r w:rsidRPr="00E26645">
        <w:rPr>
          <w:rFonts w:asciiTheme="majorHAnsi" w:hAnsiTheme="majorHAnsi" w:cstheme="majorHAnsi"/>
          <w:sz w:val="20"/>
          <w:szCs w:val="20"/>
        </w:rPr>
        <w:t>Successfully led and deployed multiple full-stack AI-driven projects from concept to production.</w:t>
      </w:r>
    </w:p>
    <w:p w14:paraId="3FB90CF8" w14:textId="4A13BE4B" w:rsidR="00841250" w:rsidRDefault="00E26645" w:rsidP="00423C3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President Scientific Society (O</w:t>
      </w:r>
      <w:r w:rsidR="00083B11">
        <w:rPr>
          <w:sz w:val="20"/>
          <w:szCs w:val="20"/>
        </w:rPr>
        <w:t xml:space="preserve"> </w:t>
      </w:r>
      <w:r>
        <w:rPr>
          <w:sz w:val="20"/>
          <w:szCs w:val="20"/>
        </w:rPr>
        <w:t>levels)</w:t>
      </w:r>
    </w:p>
    <w:p w14:paraId="55395076" w14:textId="508BDE82" w:rsidR="00E26645" w:rsidRPr="00083B11" w:rsidRDefault="00E26645" w:rsidP="00083B11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Winner </w:t>
      </w:r>
      <w:proofErr w:type="spellStart"/>
      <w:r>
        <w:rPr>
          <w:sz w:val="20"/>
          <w:szCs w:val="20"/>
        </w:rPr>
        <w:t>einscience</w:t>
      </w:r>
      <w:proofErr w:type="spellEnd"/>
      <w:r>
        <w:rPr>
          <w:sz w:val="20"/>
          <w:szCs w:val="20"/>
        </w:rPr>
        <w:t xml:space="preserve"> 2022 (</w:t>
      </w:r>
      <w:proofErr w:type="spellStart"/>
      <w:r>
        <w:rPr>
          <w:sz w:val="20"/>
          <w:szCs w:val="20"/>
        </w:rPr>
        <w:t>Pakturk</w:t>
      </w:r>
      <w:proofErr w:type="spellEnd"/>
      <w:r>
        <w:rPr>
          <w:sz w:val="20"/>
          <w:szCs w:val="20"/>
        </w:rPr>
        <w:t xml:space="preserve"> science event)</w:t>
      </w:r>
      <w:bookmarkStart w:id="0" w:name="_GoBack"/>
      <w:bookmarkEnd w:id="0"/>
    </w:p>
    <w:sectPr w:rsidR="00E26645" w:rsidRPr="00083B11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06102"/>
    <w:multiLevelType w:val="hybridMultilevel"/>
    <w:tmpl w:val="A6BC2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C6E54"/>
    <w:multiLevelType w:val="hybridMultilevel"/>
    <w:tmpl w:val="C058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D1CB3"/>
    <w:multiLevelType w:val="hybridMultilevel"/>
    <w:tmpl w:val="7E6E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17D6D"/>
    <w:multiLevelType w:val="hybridMultilevel"/>
    <w:tmpl w:val="46B03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7"/>
  </w:num>
  <w:num w:numId="12">
    <w:abstractNumId w:val="11"/>
  </w:num>
  <w:num w:numId="13">
    <w:abstractNumId w:val="20"/>
  </w:num>
  <w:num w:numId="14">
    <w:abstractNumId w:val="13"/>
  </w:num>
  <w:num w:numId="15">
    <w:abstractNumId w:val="14"/>
  </w:num>
  <w:num w:numId="16">
    <w:abstractNumId w:val="21"/>
  </w:num>
  <w:num w:numId="17">
    <w:abstractNumId w:val="12"/>
  </w:num>
  <w:num w:numId="18">
    <w:abstractNumId w:val="9"/>
  </w:num>
  <w:num w:numId="19">
    <w:abstractNumId w:val="19"/>
  </w:num>
  <w:num w:numId="20">
    <w:abstractNumId w:val="18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2343B"/>
    <w:rsid w:val="0002676F"/>
    <w:rsid w:val="00034616"/>
    <w:rsid w:val="0006063C"/>
    <w:rsid w:val="00067C0D"/>
    <w:rsid w:val="00077740"/>
    <w:rsid w:val="00083B11"/>
    <w:rsid w:val="0015074B"/>
    <w:rsid w:val="001868EF"/>
    <w:rsid w:val="00211BCA"/>
    <w:rsid w:val="002779E5"/>
    <w:rsid w:val="0029639D"/>
    <w:rsid w:val="003077F1"/>
    <w:rsid w:val="00326F90"/>
    <w:rsid w:val="00423C33"/>
    <w:rsid w:val="00454209"/>
    <w:rsid w:val="00547CEB"/>
    <w:rsid w:val="00563805"/>
    <w:rsid w:val="005815AC"/>
    <w:rsid w:val="00841250"/>
    <w:rsid w:val="008A60FC"/>
    <w:rsid w:val="008E2983"/>
    <w:rsid w:val="00933B8F"/>
    <w:rsid w:val="00A22612"/>
    <w:rsid w:val="00A61BA4"/>
    <w:rsid w:val="00A97A4A"/>
    <w:rsid w:val="00AA1D8D"/>
    <w:rsid w:val="00AE3C41"/>
    <w:rsid w:val="00B47730"/>
    <w:rsid w:val="00B5467C"/>
    <w:rsid w:val="00BB7515"/>
    <w:rsid w:val="00CB0664"/>
    <w:rsid w:val="00DB5EE2"/>
    <w:rsid w:val="00E26645"/>
    <w:rsid w:val="00EF2976"/>
    <w:rsid w:val="00F2414C"/>
    <w:rsid w:val="00FC693F"/>
    <w:rsid w:val="00FD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E2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3B4AD2-0069-4F55-AFF5-8E9177EC6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cp:lastPrinted>2025-10-09T08:15:00Z</cp:lastPrinted>
  <dcterms:created xsi:type="dcterms:W3CDTF">2025-10-09T16:26:00Z</dcterms:created>
  <dcterms:modified xsi:type="dcterms:W3CDTF">2025-10-09T16:31:00Z</dcterms:modified>
  <cp:category/>
</cp:coreProperties>
</file>