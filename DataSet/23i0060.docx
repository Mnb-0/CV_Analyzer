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  <w:sz w:val="20"/>
        </w:rPr>
        <w:t>Name:</w:t>
      </w:r>
    </w:p>
    <w:p>
      <w:pPr>
        <w:pStyle w:val="Normal"/>
        <w:spacing w:before="0" w:after="0"/>
        <w:rPr/>
      </w:pPr>
      <w:r>
        <w:rPr>
          <w:sz w:val="20"/>
        </w:rPr>
        <w:t xml:space="preserve">Rana </w:t>
      </w:r>
      <w:r>
        <w:rPr>
          <w:sz w:val="20"/>
        </w:rPr>
        <w:t>Raza Ahmed</w:t>
      </w:r>
    </w:p>
    <w:p>
      <w:pPr>
        <w:pStyle w:val="Normal"/>
        <w:rPr/>
      </w:pPr>
      <w:r>
        <w:rPr>
          <w:b/>
          <w:sz w:val="20"/>
        </w:rPr>
        <w:t>Contact Information:</w:t>
      </w:r>
    </w:p>
    <w:p>
      <w:pPr>
        <w:pStyle w:val="Normal"/>
        <w:spacing w:before="0" w:after="0"/>
        <w:rPr/>
      </w:pPr>
      <w:r>
        <w:rPr>
          <w:sz w:val="20"/>
        </w:rPr>
        <w:t>Email: raza.ahmed@nu.edu.pk</w:t>
      </w:r>
    </w:p>
    <w:p>
      <w:pPr>
        <w:pStyle w:val="Normal"/>
        <w:spacing w:before="0" w:after="0"/>
        <w:rPr/>
      </w:pPr>
      <w:r>
        <w:rPr>
          <w:sz w:val="20"/>
        </w:rPr>
        <w:t>Phone: 0345-0000000</w:t>
      </w:r>
    </w:p>
    <w:p>
      <w:pPr>
        <w:pStyle w:val="Normal"/>
        <w:spacing w:before="0" w:after="0"/>
        <w:rPr/>
      </w:pPr>
      <w:r>
        <w:rPr>
          <w:sz w:val="20"/>
        </w:rPr>
        <w:t>LinkedIn: linkedin.com/in/razaahmedai</w:t>
      </w:r>
    </w:p>
    <w:p>
      <w:pPr>
        <w:pStyle w:val="Normal"/>
        <w:spacing w:before="0" w:after="0"/>
        <w:rPr/>
      </w:pPr>
      <w:r>
        <w:rPr>
          <w:sz w:val="20"/>
        </w:rPr>
        <w:t>Address: House # 22, Street 9, G-11, Islamabad, Pakistan</w:t>
      </w:r>
    </w:p>
    <w:p>
      <w:pPr>
        <w:pStyle w:val="Normal"/>
        <w:rPr/>
      </w:pPr>
      <w:r>
        <w:rPr>
          <w:b/>
          <w:sz w:val="20"/>
        </w:rPr>
        <w:t>Career Objective / Profile:</w:t>
      </w:r>
    </w:p>
    <w:p>
      <w:pPr>
        <w:pStyle w:val="Normal"/>
        <w:spacing w:before="0" w:after="0"/>
        <w:rPr/>
      </w:pPr>
      <w:r>
        <w:rPr>
          <w:sz w:val="20"/>
        </w:rPr>
        <w:t>Passionate Artificial Intelligence student aiming to apply automation and problem-solving skills to build intelligent systems that make work easier and more efficient.</w:t>
      </w:r>
    </w:p>
    <w:p>
      <w:pPr>
        <w:pStyle w:val="Normal"/>
        <w:rPr/>
      </w:pPr>
      <w:r>
        <w:rPr>
          <w:b/>
          <w:sz w:val="20"/>
        </w:rPr>
        <w:t>Education:</w:t>
      </w:r>
    </w:p>
    <w:p>
      <w:pPr>
        <w:pStyle w:val="Normal"/>
        <w:spacing w:before="0" w:after="0"/>
        <w:rPr/>
      </w:pPr>
      <w:r>
        <w:rPr>
          <w:sz w:val="20"/>
        </w:rPr>
        <w:t>Bachelor of Science in Artificial Intelligence, National University of Computer and Emerging Sciences (FAST-NUCES), Islamabad — Expected May 20</w:t>
      </w:r>
      <w:r>
        <w:rPr>
          <w:sz w:val="20"/>
        </w:rPr>
        <w:t>27</w:t>
      </w:r>
    </w:p>
    <w:p>
      <w:pPr>
        <w:pStyle w:val="Normal"/>
        <w:spacing w:before="0" w:after="0"/>
        <w:rPr/>
      </w:pPr>
      <w:r>
        <w:rPr>
          <w:sz w:val="20"/>
        </w:rPr>
        <w:t>Relevant Courses: Data Structures, Object-Oriented Programming, Machine Learning,</w:t>
      </w:r>
      <w:r>
        <w:rPr>
          <w:sz w:val="20"/>
        </w:rPr>
        <w:t>Artifical Inteligence</w:t>
      </w:r>
    </w:p>
    <w:p>
      <w:pPr>
        <w:pStyle w:val="Normal"/>
        <w:rPr/>
      </w:pPr>
      <w:r>
        <w:rPr>
          <w:b/>
          <w:sz w:val="20"/>
        </w:rPr>
        <w:t>Skills: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>Programming: C++, Python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>Frameworks/Libraries: TensorFlow, NumPy, Pandas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>Automation Tools: Selenium, n8n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>Concepts: OOP, Data Structures &amp; Algorithms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>Soft Skills: Problem Solving, Team Collaboration</w:t>
      </w:r>
    </w:p>
    <w:p>
      <w:pPr>
        <w:pStyle w:val="Normal"/>
        <w:rPr/>
      </w:pPr>
      <w:r>
        <w:rPr>
          <w:b/>
          <w:sz w:val="20"/>
        </w:rPr>
        <w:t>Experience / Volunteer Work:</w:t>
      </w:r>
    </w:p>
    <w:p>
      <w:pPr>
        <w:pStyle w:val="Normal"/>
        <w:spacing w:before="0" w:after="0"/>
        <w:rPr/>
      </w:pPr>
      <w:r>
        <w:rPr>
          <w:sz w:val="20"/>
        </w:rPr>
        <w:t>Volunteer Teacher, Master Ayub School, Islamabad —</w:t>
      </w:r>
      <w:r>
        <w:rPr>
          <w:sz w:val="20"/>
        </w:rPr>
        <w:t>April 2025 to</w:t>
      </w:r>
      <w:r>
        <w:rPr>
          <w:sz w:val="20"/>
        </w:rPr>
        <w:t xml:space="preserve"> May 2025 </w:t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rPr/>
      </w:pPr>
      <w:r>
        <w:rPr>
          <w:b/>
          <w:sz w:val="20"/>
        </w:rPr>
        <w:t>Projects:</w:t>
      </w:r>
    </w:p>
    <w:p>
      <w:pPr>
        <w:pStyle w:val="Normal"/>
        <w:spacing w:before="0" w:after="0"/>
        <w:rPr/>
      </w:pPr>
      <w:r>
        <w:rPr>
          <w:sz w:val="20"/>
        </w:rPr>
        <w:t xml:space="preserve">1. Street Fighter Bot using Neural Network — Built an AI agent capable of learning combat actions and reactions using  </w:t>
      </w:r>
      <w:r>
        <w:rPr>
          <w:sz w:val="20"/>
        </w:rPr>
        <w:t>Neural Network</w:t>
      </w:r>
      <w:r>
        <w:rPr>
          <w:sz w:val="20"/>
        </w:rPr>
        <w:t>.</w:t>
      </w:r>
    </w:p>
    <w:p>
      <w:pPr>
        <w:pStyle w:val="Normal"/>
        <w:spacing w:before="0" w:after="0"/>
        <w:rPr/>
      </w:pPr>
      <w:r>
        <w:rPr>
          <w:sz w:val="20"/>
        </w:rPr>
        <w:t>2. Flappy Bird AI — Trained a neural network model to autonomously play Flappy Bird using TensorFlow and Python.</w:t>
      </w:r>
    </w:p>
    <w:p>
      <w:pPr>
        <w:pStyle w:val="Normal"/>
        <w:rPr/>
      </w:pPr>
      <w:r>
        <w:rPr>
          <w:b/>
          <w:sz w:val="20"/>
        </w:rPr>
        <w:t>Achievements / Extracurricular Activities: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>Member — FAST AI Society (</w:t>
      </w:r>
      <w:r>
        <w:rPr>
          <w:sz w:val="20"/>
        </w:rPr>
        <w:t>2023</w:t>
      </w:r>
      <w:r>
        <w:rPr>
          <w:sz w:val="20"/>
        </w:rPr>
        <w:t>–</w:t>
      </w:r>
      <w:r>
        <w:rPr>
          <w:sz w:val="20"/>
        </w:rPr>
        <w:t>2024</w:t>
      </w:r>
      <w:r>
        <w:rPr>
          <w:sz w:val="20"/>
        </w:rPr>
        <w:t>)</w:t>
      </w:r>
    </w:p>
    <w:p>
      <w:pPr>
        <w:pStyle w:val="Normal"/>
        <w:spacing w:before="0" w:after="0"/>
        <w:rPr/>
      </w:pPr>
      <w:r>
        <w:rPr>
          <w:sz w:val="20"/>
        </w:rPr>
        <w:t xml:space="preserve">▪ </w:t>
      </w:r>
      <w:r>
        <w:rPr>
          <w:sz w:val="20"/>
        </w:rPr>
        <w:t xml:space="preserve">Participated in </w:t>
      </w:r>
      <w:r>
        <w:rPr>
          <w:sz w:val="20"/>
        </w:rPr>
        <w:t>NasCon Fast Programming</w:t>
      </w:r>
      <w:r>
        <w:rPr>
          <w:sz w:val="20"/>
        </w:rPr>
        <w:t xml:space="preserve"> Hackathon 2024</w:t>
      </w:r>
    </w:p>
    <w:p>
      <w:pPr>
        <w:pStyle w:val="Normal"/>
        <w:spacing w:before="0" w:after="0"/>
        <w:rPr>
          <w:sz w:val="20"/>
        </w:rPr>
      </w:pPr>
      <w:r>
        <w:rPr/>
      </w:r>
    </w:p>
    <w:p>
      <w:pPr>
        <w:pStyle w:val="Normal"/>
        <w:rPr/>
      </w:pPr>
      <w:r>
        <w:rPr>
          <w:b/>
          <w:sz w:val="20"/>
        </w:rPr>
        <w:t>References:</w:t>
      </w:r>
    </w:p>
    <w:p>
      <w:pPr>
        <w:pStyle w:val="Normal"/>
        <w:spacing w:before="0" w:after="0"/>
        <w:rPr/>
      </w:pPr>
      <w:r>
        <w:rPr>
          <w:sz w:val="20"/>
        </w:rPr>
        <w:t>Available upon request.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182</Words>
  <Characters>1207</Characters>
  <CharactersWithSpaces>1366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2025-10-09T23:19:21Z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