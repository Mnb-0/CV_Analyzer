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E71841" w:rsidRDefault="00000000" w:rsidP="00073975">
      <w:pPr>
        <w:pStyle w:val="Heading3"/>
        <w:spacing w:line="24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E71841">
        <w:rPr>
          <w:rFonts w:ascii="Calibri" w:hAnsi="Calibri" w:cs="Calibri"/>
          <w:color w:val="000000" w:themeColor="text1"/>
          <w:sz w:val="20"/>
          <w:szCs w:val="20"/>
        </w:rPr>
        <w:t>Name:</w:t>
      </w:r>
    </w:p>
    <w:p w14:paraId="414A5854" w14:textId="5C2B6DAC" w:rsidR="00A177D2" w:rsidRPr="00E71841" w:rsidRDefault="00000000" w:rsidP="00073975">
      <w:p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>[</w:t>
      </w:r>
      <w:r w:rsidR="005543E5" w:rsidRPr="00E71841">
        <w:rPr>
          <w:rFonts w:cs="Calibri"/>
          <w:color w:val="000000" w:themeColor="text1"/>
          <w:sz w:val="20"/>
          <w:szCs w:val="20"/>
        </w:rPr>
        <w:t>Shahoud Shahid</w:t>
      </w:r>
      <w:r w:rsidRPr="00E71841">
        <w:rPr>
          <w:rFonts w:cs="Calibri"/>
          <w:color w:val="000000" w:themeColor="text1"/>
          <w:sz w:val="20"/>
          <w:szCs w:val="20"/>
        </w:rPr>
        <w:t>]</w:t>
      </w:r>
    </w:p>
    <w:p w14:paraId="75694750" w14:textId="77777777" w:rsidR="00841250" w:rsidRPr="00E71841" w:rsidRDefault="00000000" w:rsidP="00073975">
      <w:pPr>
        <w:pStyle w:val="Heading3"/>
        <w:spacing w:line="24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E71841">
        <w:rPr>
          <w:rFonts w:ascii="Calibri" w:hAnsi="Calibri" w:cs="Calibri"/>
          <w:color w:val="000000" w:themeColor="text1"/>
          <w:sz w:val="20"/>
          <w:szCs w:val="20"/>
        </w:rPr>
        <w:t>Contact Information:</w:t>
      </w:r>
    </w:p>
    <w:p w14:paraId="62E1B694" w14:textId="55A2BB40" w:rsidR="00841250" w:rsidRPr="00E71841" w:rsidRDefault="00000000" w:rsidP="00073975">
      <w:p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>Email: [</w:t>
      </w:r>
      <w:r w:rsidR="005543E5" w:rsidRPr="00E71841">
        <w:rPr>
          <w:rFonts w:cs="Calibri"/>
          <w:color w:val="000000" w:themeColor="text1"/>
          <w:sz w:val="20"/>
          <w:szCs w:val="20"/>
        </w:rPr>
        <w:t>i232515@isb.nu.edu.pk</w:t>
      </w:r>
      <w:r w:rsidRPr="00E71841">
        <w:rPr>
          <w:rFonts w:cs="Calibri"/>
          <w:color w:val="000000" w:themeColor="text1"/>
          <w:sz w:val="20"/>
          <w:szCs w:val="20"/>
        </w:rPr>
        <w:t>]</w:t>
      </w:r>
      <w:r w:rsidRPr="00E71841">
        <w:rPr>
          <w:rFonts w:cs="Calibri"/>
          <w:color w:val="000000" w:themeColor="text1"/>
          <w:sz w:val="20"/>
          <w:szCs w:val="20"/>
        </w:rPr>
        <w:br/>
        <w:t>Phone: [</w:t>
      </w:r>
      <w:r w:rsidR="005543E5" w:rsidRPr="00E71841">
        <w:rPr>
          <w:rFonts w:cs="Calibri"/>
          <w:color w:val="000000" w:themeColor="text1"/>
          <w:sz w:val="20"/>
          <w:szCs w:val="20"/>
        </w:rPr>
        <w:t>03327618891</w:t>
      </w:r>
      <w:r w:rsidRPr="00E71841">
        <w:rPr>
          <w:rFonts w:cs="Calibri"/>
          <w:color w:val="000000" w:themeColor="text1"/>
          <w:sz w:val="20"/>
          <w:szCs w:val="20"/>
        </w:rPr>
        <w:t>]</w:t>
      </w:r>
      <w:r w:rsidRPr="00E71841">
        <w:rPr>
          <w:rFonts w:cs="Calibri"/>
          <w:color w:val="000000" w:themeColor="text1"/>
          <w:sz w:val="20"/>
          <w:szCs w:val="20"/>
        </w:rPr>
        <w:br/>
        <w:t>LinkedIn: [</w:t>
      </w:r>
      <w:r w:rsidR="006C0C99" w:rsidRPr="00E71841">
        <w:rPr>
          <w:rFonts w:cs="Calibri"/>
          <w:color w:val="000000" w:themeColor="text1"/>
          <w:sz w:val="20"/>
          <w:szCs w:val="20"/>
        </w:rPr>
        <w:t>linkedin.com/in/shahoud-shahid-502510281</w:t>
      </w:r>
      <w:r w:rsidRPr="00E71841">
        <w:rPr>
          <w:rFonts w:cs="Calibri"/>
          <w:color w:val="000000" w:themeColor="text1"/>
          <w:sz w:val="20"/>
          <w:szCs w:val="20"/>
        </w:rPr>
        <w:t>]</w:t>
      </w:r>
      <w:r w:rsidRPr="00E71841">
        <w:rPr>
          <w:rFonts w:cs="Calibri"/>
          <w:color w:val="000000" w:themeColor="text1"/>
          <w:sz w:val="20"/>
          <w:szCs w:val="20"/>
        </w:rPr>
        <w:br/>
        <w:t>Address: [</w:t>
      </w:r>
      <w:r w:rsidR="005543E5" w:rsidRPr="00E71841">
        <w:rPr>
          <w:rFonts w:cs="Calibri"/>
          <w:color w:val="000000" w:themeColor="text1"/>
          <w:sz w:val="20"/>
          <w:szCs w:val="20"/>
        </w:rPr>
        <w:t>House no 233, street 8, DHA Islamabad</w:t>
      </w:r>
      <w:r w:rsidRPr="00E71841">
        <w:rPr>
          <w:rFonts w:cs="Calibri"/>
          <w:color w:val="000000" w:themeColor="text1"/>
          <w:sz w:val="20"/>
          <w:szCs w:val="20"/>
        </w:rPr>
        <w:t>]</w:t>
      </w:r>
    </w:p>
    <w:p w14:paraId="082648F9" w14:textId="77777777" w:rsidR="00841250" w:rsidRPr="00E71841" w:rsidRDefault="00000000" w:rsidP="00073975">
      <w:pPr>
        <w:pStyle w:val="Heading3"/>
        <w:spacing w:line="24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E71841">
        <w:rPr>
          <w:rFonts w:ascii="Calibri" w:hAnsi="Calibri" w:cs="Calibri"/>
          <w:color w:val="000000" w:themeColor="text1"/>
          <w:sz w:val="20"/>
          <w:szCs w:val="20"/>
        </w:rPr>
        <w:t>Career Objective / Profile:</w:t>
      </w:r>
    </w:p>
    <w:p w14:paraId="3FCA3FF0" w14:textId="21EF1604" w:rsidR="00841250" w:rsidRPr="00E71841" w:rsidRDefault="005F56A6" w:rsidP="00073975">
      <w:p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>Aspiring Data Scientist proficient in Machine Learning, EDA and Web development. Committed to building scalable, data-driven solutions to real life problems.</w:t>
      </w:r>
    </w:p>
    <w:p w14:paraId="4D03BEF7" w14:textId="77777777" w:rsidR="00841250" w:rsidRPr="00E71841" w:rsidRDefault="00000000" w:rsidP="00073975">
      <w:pPr>
        <w:pStyle w:val="Heading3"/>
        <w:spacing w:line="24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E71841">
        <w:rPr>
          <w:rFonts w:ascii="Calibri" w:hAnsi="Calibri" w:cs="Calibri"/>
          <w:color w:val="000000" w:themeColor="text1"/>
          <w:sz w:val="20"/>
          <w:szCs w:val="20"/>
        </w:rPr>
        <w:t>Education:</w:t>
      </w:r>
    </w:p>
    <w:p w14:paraId="547EFD38" w14:textId="450F6576" w:rsidR="005543E5" w:rsidRPr="00E71841" w:rsidRDefault="00E71841" w:rsidP="00073975">
      <w:p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>Bachelor of Science</w:t>
      </w:r>
      <w:r w:rsidR="005543E5" w:rsidRPr="00E71841">
        <w:rPr>
          <w:rFonts w:cs="Calibri"/>
          <w:color w:val="000000" w:themeColor="text1"/>
          <w:sz w:val="20"/>
          <w:szCs w:val="20"/>
        </w:rPr>
        <w:t xml:space="preserve"> in Data Science, FAST University Islamabad, August 2023 - Present</w:t>
      </w:r>
      <w:r w:rsidR="005543E5" w:rsidRPr="00E71841">
        <w:rPr>
          <w:rFonts w:cs="Calibri"/>
          <w:color w:val="000000" w:themeColor="text1"/>
          <w:sz w:val="20"/>
          <w:szCs w:val="20"/>
        </w:rPr>
        <w:br/>
        <w:t xml:space="preserve">Relevant Courses: Database Systems, Data </w:t>
      </w:r>
      <w:r w:rsidR="00D54E2F" w:rsidRPr="00E71841">
        <w:rPr>
          <w:rFonts w:cs="Calibri"/>
          <w:color w:val="000000" w:themeColor="text1"/>
          <w:sz w:val="20"/>
          <w:szCs w:val="20"/>
        </w:rPr>
        <w:t>Analysis and Visualization</w:t>
      </w:r>
      <w:r w:rsidR="005543E5" w:rsidRPr="00E71841">
        <w:rPr>
          <w:rFonts w:cs="Calibri"/>
          <w:color w:val="000000" w:themeColor="text1"/>
          <w:sz w:val="20"/>
          <w:szCs w:val="20"/>
        </w:rPr>
        <w:t>, Statistics</w:t>
      </w:r>
      <w:r w:rsidR="005543E5" w:rsidRPr="00E71841">
        <w:rPr>
          <w:rFonts w:cs="Calibri"/>
          <w:color w:val="000000" w:themeColor="text1"/>
          <w:sz w:val="20"/>
          <w:szCs w:val="20"/>
        </w:rPr>
        <w:br/>
        <w:t>GPA: 2.</w:t>
      </w:r>
      <w:r w:rsidR="000B79F4">
        <w:rPr>
          <w:rFonts w:cs="Calibri"/>
          <w:color w:val="000000" w:themeColor="text1"/>
          <w:sz w:val="20"/>
          <w:szCs w:val="20"/>
        </w:rPr>
        <w:t>6</w:t>
      </w:r>
      <w:r w:rsidR="005543E5" w:rsidRPr="00E71841">
        <w:rPr>
          <w:rFonts w:cs="Calibri"/>
          <w:color w:val="000000" w:themeColor="text1"/>
          <w:sz w:val="20"/>
          <w:szCs w:val="20"/>
        </w:rPr>
        <w:t>/4.0</w:t>
      </w:r>
    </w:p>
    <w:p w14:paraId="532FF557" w14:textId="51918D77" w:rsidR="00841250" w:rsidRPr="00E71841" w:rsidRDefault="00000000" w:rsidP="00073975">
      <w:p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b/>
          <w:bCs/>
          <w:color w:val="000000" w:themeColor="text1"/>
          <w:sz w:val="20"/>
          <w:szCs w:val="20"/>
        </w:rPr>
        <w:t>Skills:</w:t>
      </w:r>
    </w:p>
    <w:p w14:paraId="35F49332" w14:textId="39FCF925" w:rsidR="005543E5" w:rsidRPr="00E71841" w:rsidRDefault="00D54E2F" w:rsidP="00073975">
      <w:pPr>
        <w:pStyle w:val="ListParagraph"/>
        <w:numPr>
          <w:ilvl w:val="0"/>
          <w:numId w:val="16"/>
        </w:num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>Programming Languages: Python, C++, C, R, Assembly</w:t>
      </w:r>
    </w:p>
    <w:p w14:paraId="1FCE3B5F" w14:textId="4202B348" w:rsidR="00D54E2F" w:rsidRPr="00E71841" w:rsidRDefault="00D54E2F" w:rsidP="00073975">
      <w:pPr>
        <w:pStyle w:val="ListParagraph"/>
        <w:numPr>
          <w:ilvl w:val="0"/>
          <w:numId w:val="16"/>
        </w:num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>Deep Learning and Agentic AI</w:t>
      </w:r>
      <w:r w:rsidR="00122956" w:rsidRPr="00E71841">
        <w:rPr>
          <w:rFonts w:cs="Calibri"/>
          <w:color w:val="000000" w:themeColor="text1"/>
          <w:sz w:val="20"/>
          <w:szCs w:val="20"/>
        </w:rPr>
        <w:t xml:space="preserve">, </w:t>
      </w:r>
      <w:r w:rsidRPr="00E71841">
        <w:rPr>
          <w:rFonts w:cs="Calibri"/>
          <w:color w:val="000000" w:themeColor="text1"/>
          <w:sz w:val="20"/>
          <w:szCs w:val="20"/>
        </w:rPr>
        <w:t>Machine Learning and EDA</w:t>
      </w:r>
    </w:p>
    <w:p w14:paraId="5E030F8C" w14:textId="0FA7F63B" w:rsidR="00D54E2F" w:rsidRPr="00E71841" w:rsidRDefault="00D54E2F" w:rsidP="00073975">
      <w:pPr>
        <w:pStyle w:val="ListParagraph"/>
        <w:numPr>
          <w:ilvl w:val="0"/>
          <w:numId w:val="16"/>
        </w:num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>Database: MySQL, MongoDB</w:t>
      </w:r>
    </w:p>
    <w:p w14:paraId="4913026C" w14:textId="1BD212C3" w:rsidR="00D54E2F" w:rsidRPr="00E71841" w:rsidRDefault="00D54E2F" w:rsidP="00073975">
      <w:pPr>
        <w:pStyle w:val="ListParagraph"/>
        <w:numPr>
          <w:ilvl w:val="0"/>
          <w:numId w:val="16"/>
        </w:num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>Prompt Engineering</w:t>
      </w:r>
    </w:p>
    <w:p w14:paraId="2DAA4B65" w14:textId="6A6338C3" w:rsidR="00D54E2F" w:rsidRPr="00A177D2" w:rsidRDefault="00D54E2F" w:rsidP="00073975">
      <w:pPr>
        <w:pStyle w:val="ListParagraph"/>
        <w:numPr>
          <w:ilvl w:val="0"/>
          <w:numId w:val="16"/>
        </w:num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>Time Management</w:t>
      </w:r>
    </w:p>
    <w:p w14:paraId="71E3ED49" w14:textId="77777777" w:rsidR="00841250" w:rsidRPr="00E71841" w:rsidRDefault="00000000" w:rsidP="00073975">
      <w:pPr>
        <w:pStyle w:val="Heading3"/>
        <w:spacing w:line="24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E71841">
        <w:rPr>
          <w:rFonts w:ascii="Calibri" w:hAnsi="Calibri" w:cs="Calibri"/>
          <w:color w:val="000000" w:themeColor="text1"/>
          <w:sz w:val="20"/>
          <w:szCs w:val="20"/>
        </w:rPr>
        <w:t>Experience / Internships:</w:t>
      </w:r>
    </w:p>
    <w:p w14:paraId="7B118A79" w14:textId="702036DB" w:rsidR="0010610F" w:rsidRDefault="00D54E2F" w:rsidP="00073975">
      <w:pPr>
        <w:pStyle w:val="ListParagraph"/>
        <w:numPr>
          <w:ilvl w:val="0"/>
          <w:numId w:val="18"/>
        </w:numPr>
        <w:spacing w:line="240" w:lineRule="auto"/>
        <w:ind w:left="714" w:hanging="357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>Agentic AI Intern at AIM Lab, FAST-NUCES Islamabad</w:t>
      </w:r>
    </w:p>
    <w:p w14:paraId="4D930ABF" w14:textId="37B3780E" w:rsidR="00A177D2" w:rsidRDefault="00D54E2F" w:rsidP="00073975">
      <w:pPr>
        <w:pStyle w:val="ListParagraph"/>
        <w:spacing w:line="240" w:lineRule="auto"/>
        <w:ind w:left="714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>June 2025 – August 2025</w:t>
      </w:r>
    </w:p>
    <w:p w14:paraId="6905F2FA" w14:textId="77777777" w:rsidR="00A177D2" w:rsidRDefault="00A177D2" w:rsidP="00073975">
      <w:pPr>
        <w:pStyle w:val="ListParagraph"/>
        <w:numPr>
          <w:ilvl w:val="0"/>
          <w:numId w:val="24"/>
        </w:num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A177D2">
        <w:rPr>
          <w:rFonts w:cs="Calibri"/>
          <w:color w:val="000000" w:themeColor="text1"/>
          <w:sz w:val="20"/>
          <w:szCs w:val="20"/>
        </w:rPr>
        <w:t>Made PSX stock exchange multi-agent</w:t>
      </w:r>
    </w:p>
    <w:p w14:paraId="5012EBD3" w14:textId="1C078F02" w:rsidR="00841250" w:rsidRPr="00A177D2" w:rsidRDefault="007D4BF4" w:rsidP="00073975">
      <w:pPr>
        <w:pStyle w:val="ListParagraph"/>
        <w:numPr>
          <w:ilvl w:val="0"/>
          <w:numId w:val="24"/>
        </w:num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A177D2">
        <w:rPr>
          <w:rFonts w:cs="Calibri"/>
          <w:color w:val="000000" w:themeColor="text1"/>
          <w:sz w:val="20"/>
          <w:szCs w:val="20"/>
        </w:rPr>
        <w:t>Explored agentic</w:t>
      </w:r>
      <w:r w:rsidR="005F56A6" w:rsidRPr="00A177D2">
        <w:rPr>
          <w:rFonts w:cs="Calibri"/>
          <w:color w:val="000000" w:themeColor="text1"/>
          <w:sz w:val="20"/>
          <w:szCs w:val="20"/>
        </w:rPr>
        <w:t xml:space="preserve"> AI using python libraries, </w:t>
      </w:r>
      <w:r w:rsidRPr="00A177D2">
        <w:rPr>
          <w:rFonts w:cs="Calibri"/>
          <w:color w:val="000000" w:themeColor="text1"/>
          <w:sz w:val="20"/>
          <w:szCs w:val="20"/>
        </w:rPr>
        <w:t>Lang Graph</w:t>
      </w:r>
      <w:r w:rsidR="005F56A6" w:rsidRPr="00A177D2">
        <w:rPr>
          <w:rFonts w:cs="Calibri"/>
          <w:color w:val="000000" w:themeColor="text1"/>
          <w:sz w:val="20"/>
          <w:szCs w:val="20"/>
        </w:rPr>
        <w:t xml:space="preserve">, react and </w:t>
      </w:r>
      <w:r w:rsidRPr="00A177D2">
        <w:rPr>
          <w:rFonts w:cs="Calibri"/>
          <w:color w:val="000000" w:themeColor="text1"/>
          <w:sz w:val="20"/>
          <w:szCs w:val="20"/>
        </w:rPr>
        <w:t>MySQL</w:t>
      </w:r>
    </w:p>
    <w:p w14:paraId="244AB79A" w14:textId="77777777" w:rsidR="008172D9" w:rsidRPr="00E71841" w:rsidRDefault="008172D9" w:rsidP="00073975">
      <w:pPr>
        <w:pStyle w:val="ListParagraph"/>
        <w:spacing w:line="240" w:lineRule="auto"/>
        <w:rPr>
          <w:rFonts w:cs="Calibri"/>
          <w:color w:val="000000" w:themeColor="text1"/>
          <w:sz w:val="20"/>
          <w:szCs w:val="20"/>
        </w:rPr>
      </w:pPr>
    </w:p>
    <w:p w14:paraId="18000EC5" w14:textId="4B41D5CA" w:rsidR="0010610F" w:rsidRDefault="005F56A6" w:rsidP="00073975">
      <w:pPr>
        <w:pStyle w:val="ListParagraph"/>
        <w:numPr>
          <w:ilvl w:val="0"/>
          <w:numId w:val="18"/>
        </w:num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 xml:space="preserve">AI and ML Intern at Arch Technologies, </w:t>
      </w:r>
      <w:r w:rsidR="0010610F">
        <w:rPr>
          <w:rFonts w:cs="Calibri"/>
          <w:color w:val="000000" w:themeColor="text1"/>
          <w:sz w:val="20"/>
          <w:szCs w:val="20"/>
        </w:rPr>
        <w:t>Islamabad</w:t>
      </w:r>
    </w:p>
    <w:p w14:paraId="0AE596B5" w14:textId="46D29738" w:rsidR="005F56A6" w:rsidRPr="00E71841" w:rsidRDefault="005F56A6" w:rsidP="00073975">
      <w:pPr>
        <w:pStyle w:val="ListParagraph"/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>June 2025 – July 2025</w:t>
      </w:r>
    </w:p>
    <w:p w14:paraId="79931A56" w14:textId="77777777" w:rsidR="00A177D2" w:rsidRDefault="005F56A6" w:rsidP="00073975">
      <w:pPr>
        <w:pStyle w:val="ListParagraph"/>
        <w:numPr>
          <w:ilvl w:val="0"/>
          <w:numId w:val="25"/>
        </w:num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 xml:space="preserve">Explored python libraries for machine learning like </w:t>
      </w:r>
      <w:r w:rsidR="00122956" w:rsidRPr="00E71841">
        <w:rPr>
          <w:rFonts w:cs="Calibri"/>
          <w:color w:val="000000" w:themeColor="text1"/>
          <w:sz w:val="20"/>
          <w:szCs w:val="20"/>
        </w:rPr>
        <w:t>scikit-learn, YOLOv8</w:t>
      </w:r>
    </w:p>
    <w:p w14:paraId="4E40FB76" w14:textId="6AAC9312" w:rsidR="008172D9" w:rsidRPr="00A177D2" w:rsidRDefault="005F56A6" w:rsidP="00073975">
      <w:pPr>
        <w:pStyle w:val="ListParagraph"/>
        <w:numPr>
          <w:ilvl w:val="0"/>
          <w:numId w:val="25"/>
        </w:num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A177D2">
        <w:rPr>
          <w:rFonts w:cs="Calibri"/>
          <w:color w:val="000000" w:themeColor="text1"/>
          <w:sz w:val="20"/>
          <w:szCs w:val="20"/>
        </w:rPr>
        <w:t>Completed tasks with real life scenarios requiring AI and ML skills</w:t>
      </w:r>
    </w:p>
    <w:p w14:paraId="66ABDDBE" w14:textId="125582EA" w:rsidR="00B5441D" w:rsidRPr="00B5441D" w:rsidRDefault="00000000" w:rsidP="00073975">
      <w:pPr>
        <w:pStyle w:val="Heading3"/>
        <w:spacing w:line="24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E71841">
        <w:rPr>
          <w:rFonts w:ascii="Calibri" w:hAnsi="Calibri" w:cs="Calibri"/>
          <w:color w:val="000000" w:themeColor="text1"/>
          <w:sz w:val="20"/>
          <w:szCs w:val="20"/>
        </w:rPr>
        <w:t>Projects / Research:</w:t>
      </w:r>
    </w:p>
    <w:p w14:paraId="558CC3C9" w14:textId="144DE48B" w:rsidR="00E90B53" w:rsidRPr="00E71841" w:rsidRDefault="00E90B53" w:rsidP="00073975">
      <w:pPr>
        <w:pStyle w:val="ListParagraph"/>
        <w:numPr>
          <w:ilvl w:val="0"/>
          <w:numId w:val="17"/>
        </w:num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>Snake Game (C++), November 2023</w:t>
      </w:r>
    </w:p>
    <w:p w14:paraId="413CB9C1" w14:textId="0B4C409E" w:rsidR="00841250" w:rsidRPr="00E71841" w:rsidRDefault="00E90B53" w:rsidP="00073975">
      <w:pPr>
        <w:pStyle w:val="ListParagraph"/>
        <w:numPr>
          <w:ilvl w:val="0"/>
          <w:numId w:val="23"/>
        </w:num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>Classic snake game developed using the GLUT library on Ubuntu with dynamic map layouts and input handling.</w:t>
      </w:r>
    </w:p>
    <w:p w14:paraId="095AFC7C" w14:textId="77777777" w:rsidR="008172D9" w:rsidRPr="00E71841" w:rsidRDefault="008172D9" w:rsidP="00073975">
      <w:pPr>
        <w:pStyle w:val="ListParagraph"/>
        <w:spacing w:line="240" w:lineRule="auto"/>
        <w:rPr>
          <w:rFonts w:cs="Calibri"/>
          <w:color w:val="000000" w:themeColor="text1"/>
          <w:sz w:val="20"/>
          <w:szCs w:val="20"/>
        </w:rPr>
      </w:pPr>
    </w:p>
    <w:p w14:paraId="4581BD0B" w14:textId="0F88FCF0" w:rsidR="00E90B53" w:rsidRPr="00E71841" w:rsidRDefault="007D4BF4" w:rsidP="00073975">
      <w:pPr>
        <w:pStyle w:val="ListParagraph"/>
        <w:numPr>
          <w:ilvl w:val="0"/>
          <w:numId w:val="17"/>
        </w:num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>Arka droid</w:t>
      </w:r>
      <w:r w:rsidR="00E90B53" w:rsidRPr="00E71841">
        <w:rPr>
          <w:rFonts w:cs="Calibri"/>
          <w:color w:val="000000" w:themeColor="text1"/>
          <w:sz w:val="20"/>
          <w:szCs w:val="20"/>
        </w:rPr>
        <w:t xml:space="preserve"> – Brick Breaker </w:t>
      </w:r>
      <w:r w:rsidR="00E71841" w:rsidRPr="00E71841">
        <w:rPr>
          <w:rFonts w:cs="Calibri"/>
          <w:color w:val="000000" w:themeColor="text1"/>
          <w:sz w:val="20"/>
          <w:szCs w:val="20"/>
        </w:rPr>
        <w:t>Game (</w:t>
      </w:r>
      <w:r w:rsidR="00E90B53" w:rsidRPr="00E71841">
        <w:rPr>
          <w:rFonts w:cs="Calibri"/>
          <w:color w:val="000000" w:themeColor="text1"/>
          <w:sz w:val="20"/>
          <w:szCs w:val="20"/>
        </w:rPr>
        <w:t>C++), February 2024</w:t>
      </w:r>
    </w:p>
    <w:p w14:paraId="0D998278" w14:textId="58739A7C" w:rsidR="00B5441D" w:rsidRPr="00B5441D" w:rsidRDefault="00E90B53" w:rsidP="00073975">
      <w:pPr>
        <w:pStyle w:val="ListParagraph"/>
        <w:numPr>
          <w:ilvl w:val="0"/>
          <w:numId w:val="23"/>
        </w:num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>Applied OOP principles such as encapsulation, inheritance, polymorphism, abstraction to create an interactive game having features including collision detection, game physics, power-ups, score tracking, and level progression.</w:t>
      </w:r>
    </w:p>
    <w:p w14:paraId="27317EAD" w14:textId="30D56AD2" w:rsidR="008172D9" w:rsidRPr="00E71841" w:rsidRDefault="00000000" w:rsidP="00073975">
      <w:pPr>
        <w:pStyle w:val="Heading3"/>
        <w:spacing w:line="24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E71841">
        <w:rPr>
          <w:rFonts w:ascii="Calibri" w:hAnsi="Calibri" w:cs="Calibri"/>
          <w:color w:val="000000" w:themeColor="text1"/>
          <w:sz w:val="20"/>
          <w:szCs w:val="20"/>
        </w:rPr>
        <w:t>Achievements / Extracurricular Activities:</w:t>
      </w:r>
    </w:p>
    <w:p w14:paraId="40DF0A9F" w14:textId="5704D076" w:rsidR="00122956" w:rsidRPr="00E71841" w:rsidRDefault="008172D9" w:rsidP="00073975">
      <w:pPr>
        <w:pStyle w:val="ListParagraph"/>
        <w:numPr>
          <w:ilvl w:val="0"/>
          <w:numId w:val="22"/>
        </w:num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>Head of Projects, Fast Data Science Society</w:t>
      </w:r>
      <w:r w:rsidR="00073975">
        <w:rPr>
          <w:rFonts w:cs="Calibri"/>
          <w:color w:val="000000" w:themeColor="text1"/>
          <w:sz w:val="20"/>
          <w:szCs w:val="20"/>
        </w:rPr>
        <w:t xml:space="preserve"> </w:t>
      </w:r>
      <w:r w:rsidR="00073975" w:rsidRPr="00073975">
        <w:rPr>
          <w:rFonts w:cs="Calibri"/>
          <w:color w:val="000000" w:themeColor="text1"/>
          <w:sz w:val="20"/>
          <w:szCs w:val="20"/>
        </w:rPr>
        <w:t>—</w:t>
      </w:r>
      <w:r w:rsidRPr="00E71841">
        <w:rPr>
          <w:rFonts w:cs="Calibri"/>
          <w:color w:val="000000" w:themeColor="text1"/>
          <w:sz w:val="20"/>
          <w:szCs w:val="20"/>
        </w:rPr>
        <w:t xml:space="preserve"> 2025 – Present</w:t>
      </w:r>
    </w:p>
    <w:p w14:paraId="38656695" w14:textId="2866E7D9" w:rsidR="008172D9" w:rsidRPr="00E71841" w:rsidRDefault="008172D9" w:rsidP="00073975">
      <w:pPr>
        <w:pStyle w:val="ListParagraph"/>
        <w:numPr>
          <w:ilvl w:val="0"/>
          <w:numId w:val="22"/>
        </w:num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>Volunteer, World Wildlife Fund</w:t>
      </w:r>
      <w:r w:rsidR="00073975">
        <w:rPr>
          <w:rFonts w:cs="Calibri"/>
          <w:color w:val="000000" w:themeColor="text1"/>
          <w:sz w:val="20"/>
          <w:szCs w:val="20"/>
        </w:rPr>
        <w:t xml:space="preserve"> </w:t>
      </w:r>
      <w:r w:rsidR="00073975" w:rsidRPr="00073975">
        <w:rPr>
          <w:rFonts w:cs="Calibri"/>
          <w:color w:val="000000" w:themeColor="text1"/>
          <w:sz w:val="20"/>
          <w:szCs w:val="20"/>
        </w:rPr>
        <w:t>—</w:t>
      </w:r>
      <w:r w:rsidR="00073975">
        <w:rPr>
          <w:rFonts w:cs="Calibri"/>
          <w:color w:val="000000" w:themeColor="text1"/>
          <w:sz w:val="20"/>
          <w:szCs w:val="20"/>
        </w:rPr>
        <w:t xml:space="preserve"> </w:t>
      </w:r>
      <w:r w:rsidRPr="00E71841">
        <w:rPr>
          <w:rFonts w:cs="Calibri"/>
          <w:color w:val="000000" w:themeColor="text1"/>
          <w:sz w:val="20"/>
          <w:szCs w:val="20"/>
        </w:rPr>
        <w:t>2024-2025</w:t>
      </w:r>
    </w:p>
    <w:p w14:paraId="11B8ED85" w14:textId="7D64D1E9" w:rsidR="008172D9" w:rsidRPr="00E71841" w:rsidRDefault="008172D9" w:rsidP="00073975">
      <w:pPr>
        <w:pStyle w:val="ListParagraph"/>
        <w:numPr>
          <w:ilvl w:val="0"/>
          <w:numId w:val="22"/>
        </w:num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>Specialization in Agentic AI</w:t>
      </w:r>
      <w:r w:rsidR="00E9778F" w:rsidRPr="00E71841">
        <w:rPr>
          <w:rFonts w:cs="Calibri"/>
          <w:color w:val="000000" w:themeColor="text1"/>
          <w:sz w:val="20"/>
          <w:szCs w:val="20"/>
        </w:rPr>
        <w:t>,</w:t>
      </w:r>
      <w:r w:rsidRPr="00E71841">
        <w:rPr>
          <w:rFonts w:cs="Calibri"/>
          <w:color w:val="000000" w:themeColor="text1"/>
          <w:sz w:val="20"/>
          <w:szCs w:val="20"/>
        </w:rPr>
        <w:t xml:space="preserve"> Michigan University</w:t>
      </w:r>
      <w:r w:rsidR="00073975">
        <w:rPr>
          <w:rFonts w:cs="Calibri"/>
          <w:color w:val="000000" w:themeColor="text1"/>
          <w:sz w:val="20"/>
          <w:szCs w:val="20"/>
        </w:rPr>
        <w:t xml:space="preserve"> </w:t>
      </w:r>
      <w:r w:rsidR="00073975" w:rsidRPr="00073975">
        <w:rPr>
          <w:rFonts w:cs="Calibri"/>
          <w:color w:val="000000" w:themeColor="text1"/>
          <w:sz w:val="20"/>
          <w:szCs w:val="20"/>
        </w:rPr>
        <w:t>—</w:t>
      </w:r>
      <w:r w:rsidR="00073975">
        <w:rPr>
          <w:rFonts w:cs="Calibri"/>
          <w:color w:val="000000" w:themeColor="text1"/>
          <w:sz w:val="20"/>
          <w:szCs w:val="20"/>
        </w:rPr>
        <w:t xml:space="preserve"> </w:t>
      </w:r>
      <w:r w:rsidR="00E9778F" w:rsidRPr="00E71841">
        <w:rPr>
          <w:rFonts w:cs="Calibri"/>
          <w:color w:val="000000" w:themeColor="text1"/>
          <w:sz w:val="20"/>
          <w:szCs w:val="20"/>
        </w:rPr>
        <w:t>202</w:t>
      </w:r>
      <w:r w:rsidR="007D4BF4" w:rsidRPr="00E71841">
        <w:rPr>
          <w:rFonts w:cs="Calibri"/>
          <w:color w:val="000000" w:themeColor="text1"/>
          <w:sz w:val="20"/>
          <w:szCs w:val="20"/>
        </w:rPr>
        <w:t>5</w:t>
      </w:r>
    </w:p>
    <w:p w14:paraId="674AA399" w14:textId="1062610B" w:rsidR="00E9778F" w:rsidRDefault="00E9778F" w:rsidP="00073975">
      <w:pPr>
        <w:pStyle w:val="ListParagraph"/>
        <w:numPr>
          <w:ilvl w:val="0"/>
          <w:numId w:val="22"/>
        </w:numPr>
        <w:spacing w:line="240" w:lineRule="auto"/>
        <w:rPr>
          <w:rFonts w:cs="Calibri"/>
          <w:color w:val="000000" w:themeColor="text1"/>
          <w:sz w:val="20"/>
          <w:szCs w:val="20"/>
        </w:rPr>
      </w:pPr>
      <w:r w:rsidRPr="00E71841">
        <w:rPr>
          <w:rFonts w:cs="Calibri"/>
          <w:color w:val="000000" w:themeColor="text1"/>
          <w:sz w:val="20"/>
          <w:szCs w:val="20"/>
        </w:rPr>
        <w:t>AI Engineering Professional Certificate</w:t>
      </w:r>
      <w:r w:rsidR="00073975">
        <w:rPr>
          <w:rFonts w:cs="Calibri"/>
          <w:color w:val="000000" w:themeColor="text1"/>
          <w:sz w:val="20"/>
          <w:szCs w:val="20"/>
        </w:rPr>
        <w:t xml:space="preserve"> </w:t>
      </w:r>
      <w:r w:rsidR="00073975" w:rsidRPr="00073975">
        <w:rPr>
          <w:rFonts w:cs="Calibri"/>
          <w:color w:val="000000" w:themeColor="text1"/>
          <w:sz w:val="20"/>
          <w:szCs w:val="20"/>
        </w:rPr>
        <w:t>—</w:t>
      </w:r>
      <w:r w:rsidR="00073975">
        <w:rPr>
          <w:rFonts w:cs="Calibri"/>
          <w:color w:val="000000" w:themeColor="text1"/>
          <w:sz w:val="20"/>
          <w:szCs w:val="20"/>
        </w:rPr>
        <w:t xml:space="preserve"> </w:t>
      </w:r>
      <w:r w:rsidRPr="00E71841">
        <w:rPr>
          <w:rFonts w:cs="Calibri"/>
          <w:color w:val="000000" w:themeColor="text1"/>
          <w:sz w:val="20"/>
          <w:szCs w:val="20"/>
        </w:rPr>
        <w:t>IBM</w:t>
      </w:r>
      <w:r w:rsidR="0010610F">
        <w:rPr>
          <w:rFonts w:cs="Calibri"/>
          <w:color w:val="000000" w:themeColor="text1"/>
          <w:sz w:val="20"/>
          <w:szCs w:val="20"/>
        </w:rPr>
        <w:t xml:space="preserve"> - </w:t>
      </w:r>
      <w:r w:rsidRPr="00E71841">
        <w:rPr>
          <w:rFonts w:cs="Calibri"/>
          <w:color w:val="000000" w:themeColor="text1"/>
          <w:sz w:val="20"/>
          <w:szCs w:val="20"/>
        </w:rPr>
        <w:t xml:space="preserve">2025 </w:t>
      </w:r>
    </w:p>
    <w:p w14:paraId="23985728" w14:textId="065A07FD" w:rsidR="00497E62" w:rsidRDefault="00497E62" w:rsidP="00073975">
      <w:pPr>
        <w:pStyle w:val="Heading3"/>
        <w:spacing w:line="240" w:lineRule="auto"/>
        <w:rPr>
          <w:rFonts w:ascii="Calibri" w:hAnsi="Calibri" w:cs="Calibri"/>
          <w:color w:val="000000" w:themeColor="text1"/>
        </w:rPr>
      </w:pPr>
      <w:r w:rsidRPr="00497E62">
        <w:rPr>
          <w:rFonts w:ascii="Calibri" w:hAnsi="Calibri" w:cs="Calibri"/>
          <w:color w:val="000000" w:themeColor="text1"/>
          <w:sz w:val="20"/>
          <w:szCs w:val="20"/>
        </w:rPr>
        <w:t>References</w:t>
      </w:r>
      <w:r w:rsidRPr="00497E62">
        <w:rPr>
          <w:rFonts w:ascii="Calibri" w:hAnsi="Calibri" w:cs="Calibri"/>
          <w:color w:val="000000" w:themeColor="text1"/>
        </w:rPr>
        <w:t>:</w:t>
      </w:r>
    </w:p>
    <w:p w14:paraId="0EDD4E66" w14:textId="1F494471" w:rsidR="00497E62" w:rsidRPr="00462EBD" w:rsidRDefault="00497E62" w:rsidP="00073975">
      <w:pPr>
        <w:spacing w:line="240" w:lineRule="auto"/>
        <w:rPr>
          <w:sz w:val="20"/>
          <w:szCs w:val="20"/>
        </w:rPr>
      </w:pPr>
      <w:r w:rsidRPr="00462EBD">
        <w:rPr>
          <w:i/>
          <w:iCs/>
          <w:sz w:val="20"/>
          <w:szCs w:val="20"/>
        </w:rPr>
        <w:t>Available upon request.</w:t>
      </w:r>
    </w:p>
    <w:sectPr w:rsidR="00497E62" w:rsidRPr="00462EBD" w:rsidSect="00C239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5E48D0"/>
    <w:multiLevelType w:val="hybridMultilevel"/>
    <w:tmpl w:val="E9A88CEE"/>
    <w:lvl w:ilvl="0" w:tplc="1FC2D61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F00C63"/>
    <w:multiLevelType w:val="hybridMultilevel"/>
    <w:tmpl w:val="E66076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C02BC"/>
    <w:multiLevelType w:val="hybridMultilevel"/>
    <w:tmpl w:val="2FD69E56"/>
    <w:lvl w:ilvl="0" w:tplc="200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3B1E4090"/>
    <w:multiLevelType w:val="hybridMultilevel"/>
    <w:tmpl w:val="17AA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B0E85"/>
    <w:multiLevelType w:val="hybridMultilevel"/>
    <w:tmpl w:val="6B3C6FD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A0A9D"/>
    <w:multiLevelType w:val="hybridMultilevel"/>
    <w:tmpl w:val="F77E3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B20BD"/>
    <w:multiLevelType w:val="hybridMultilevel"/>
    <w:tmpl w:val="C7CA2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27AC7"/>
    <w:multiLevelType w:val="hybridMultilevel"/>
    <w:tmpl w:val="1236F7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355D2"/>
    <w:multiLevelType w:val="hybridMultilevel"/>
    <w:tmpl w:val="28942CB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5B1A17"/>
    <w:multiLevelType w:val="hybridMultilevel"/>
    <w:tmpl w:val="4C7C83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9"/>
  </w:num>
  <w:num w:numId="11" w16cid:durableId="2063822713">
    <w:abstractNumId w:val="18"/>
  </w:num>
  <w:num w:numId="12" w16cid:durableId="1532182445">
    <w:abstractNumId w:val="10"/>
  </w:num>
  <w:num w:numId="13" w16cid:durableId="1499464803">
    <w:abstractNumId w:val="22"/>
  </w:num>
  <w:num w:numId="14" w16cid:durableId="1159225203">
    <w:abstractNumId w:val="13"/>
  </w:num>
  <w:num w:numId="15" w16cid:durableId="977808158">
    <w:abstractNumId w:val="14"/>
  </w:num>
  <w:num w:numId="16" w16cid:durableId="1646619706">
    <w:abstractNumId w:val="16"/>
  </w:num>
  <w:num w:numId="17" w16cid:durableId="1805392520">
    <w:abstractNumId w:val="19"/>
  </w:num>
  <w:num w:numId="18" w16cid:durableId="1724213270">
    <w:abstractNumId w:val="20"/>
  </w:num>
  <w:num w:numId="19" w16cid:durableId="625550655">
    <w:abstractNumId w:val="11"/>
  </w:num>
  <w:num w:numId="20" w16cid:durableId="1389305320">
    <w:abstractNumId w:val="12"/>
  </w:num>
  <w:num w:numId="21" w16cid:durableId="1908413506">
    <w:abstractNumId w:val="21"/>
  </w:num>
  <w:num w:numId="22" w16cid:durableId="686062903">
    <w:abstractNumId w:val="24"/>
  </w:num>
  <w:num w:numId="23" w16cid:durableId="742602506">
    <w:abstractNumId w:val="17"/>
  </w:num>
  <w:num w:numId="24" w16cid:durableId="979848184">
    <w:abstractNumId w:val="15"/>
  </w:num>
  <w:num w:numId="25" w16cid:durableId="4006359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464C5"/>
    <w:rsid w:val="0006063C"/>
    <w:rsid w:val="00073975"/>
    <w:rsid w:val="00077740"/>
    <w:rsid w:val="000B79F4"/>
    <w:rsid w:val="0010610F"/>
    <w:rsid w:val="00122956"/>
    <w:rsid w:val="0015074B"/>
    <w:rsid w:val="00211BCA"/>
    <w:rsid w:val="0029639D"/>
    <w:rsid w:val="003077F1"/>
    <w:rsid w:val="00326F90"/>
    <w:rsid w:val="003857A9"/>
    <w:rsid w:val="00454209"/>
    <w:rsid w:val="00462EBD"/>
    <w:rsid w:val="00497E62"/>
    <w:rsid w:val="004B5C77"/>
    <w:rsid w:val="005543E5"/>
    <w:rsid w:val="00563805"/>
    <w:rsid w:val="0056670F"/>
    <w:rsid w:val="00577FD4"/>
    <w:rsid w:val="005A27DA"/>
    <w:rsid w:val="005F56A6"/>
    <w:rsid w:val="00605157"/>
    <w:rsid w:val="006C0C99"/>
    <w:rsid w:val="007544BF"/>
    <w:rsid w:val="007D4BF4"/>
    <w:rsid w:val="008172D9"/>
    <w:rsid w:val="00841250"/>
    <w:rsid w:val="0085701B"/>
    <w:rsid w:val="009032A3"/>
    <w:rsid w:val="00933B8F"/>
    <w:rsid w:val="00A177D2"/>
    <w:rsid w:val="00A61BA4"/>
    <w:rsid w:val="00A97A4A"/>
    <w:rsid w:val="00AA1D8D"/>
    <w:rsid w:val="00B47730"/>
    <w:rsid w:val="00B5441D"/>
    <w:rsid w:val="00B7365B"/>
    <w:rsid w:val="00BB7515"/>
    <w:rsid w:val="00C23997"/>
    <w:rsid w:val="00CB0664"/>
    <w:rsid w:val="00D54E2F"/>
    <w:rsid w:val="00E71841"/>
    <w:rsid w:val="00E90B53"/>
    <w:rsid w:val="00E9778F"/>
    <w:rsid w:val="00F2414C"/>
    <w:rsid w:val="00FC36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Shahoud Shahid</cp:lastModifiedBy>
  <cp:revision>14</cp:revision>
  <cp:lastPrinted>2025-10-11T08:08:00Z</cp:lastPrinted>
  <dcterms:created xsi:type="dcterms:W3CDTF">2025-10-09T12:09:00Z</dcterms:created>
  <dcterms:modified xsi:type="dcterms:W3CDTF">2025-10-13T03:23:00Z</dcterms:modified>
  <cp:category/>
</cp:coreProperties>
</file>