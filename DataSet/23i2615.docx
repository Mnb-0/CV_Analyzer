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6F1" w:rsidRDefault="00DB3B39">
      <w:pPr>
        <w:spacing w:after="40"/>
      </w:pPr>
      <w:r w:rsidRPr="00DB3B39">
        <w:rPr>
          <w:b/>
        </w:rPr>
        <w:t>Name:</w:t>
      </w:r>
      <w:r>
        <w:t xml:space="preserve"> </w:t>
      </w:r>
    </w:p>
    <w:p w:rsidR="00926B05" w:rsidRDefault="00B226F1">
      <w:pPr>
        <w:spacing w:after="40"/>
      </w:pPr>
      <w:proofErr w:type="spellStart"/>
      <w:r w:rsidRPr="00DB3B39">
        <w:t>Arqam</w:t>
      </w:r>
      <w:proofErr w:type="spellEnd"/>
      <w:r w:rsidRPr="00DB3B39">
        <w:t xml:space="preserve"> </w:t>
      </w:r>
      <w:proofErr w:type="spellStart"/>
      <w:r w:rsidRPr="00DB3B39">
        <w:t>Zoha</w:t>
      </w:r>
      <w:proofErr w:type="spellEnd"/>
    </w:p>
    <w:p w:rsidR="00B226F1" w:rsidRPr="00DB3B39" w:rsidRDefault="00B226F1">
      <w:pPr>
        <w:spacing w:after="40"/>
      </w:pPr>
    </w:p>
    <w:p w:rsidR="00DB3B39" w:rsidRDefault="00DB3B39">
      <w:pPr>
        <w:spacing w:after="40"/>
        <w:rPr>
          <w:b/>
        </w:rPr>
      </w:pPr>
      <w:r w:rsidRPr="00DB3B39">
        <w:rPr>
          <w:b/>
        </w:rPr>
        <w:t>Contact Information:</w:t>
      </w:r>
    </w:p>
    <w:p w:rsidR="00DB3B39" w:rsidRPr="00DB3B39" w:rsidRDefault="00DB3B39" w:rsidP="00DB3B39">
      <w:pPr>
        <w:spacing w:after="40"/>
      </w:pPr>
      <w:r>
        <w:t>Email: i232615@isb.nu.edu.pk</w:t>
      </w:r>
    </w:p>
    <w:p w:rsidR="00DB3B39" w:rsidRPr="00DB3B39" w:rsidRDefault="00DB3B39" w:rsidP="00DB3B39">
      <w:pPr>
        <w:spacing w:after="40"/>
      </w:pPr>
      <w:r>
        <w:t>Phone: 0337-9910748</w:t>
      </w:r>
    </w:p>
    <w:p w:rsidR="00DB3B39" w:rsidRPr="00DB3B39" w:rsidRDefault="00DB3B39" w:rsidP="00DB3B39">
      <w:pPr>
        <w:spacing w:after="40"/>
      </w:pPr>
      <w:r>
        <w:t>LinkedIn: l</w:t>
      </w:r>
      <w:r w:rsidR="00B226F1">
        <w:t>inkedin.com/in/</w:t>
      </w:r>
      <w:proofErr w:type="spellStart"/>
      <w:r w:rsidR="00B226F1">
        <w:t>Arqam</w:t>
      </w:r>
      <w:r>
        <w:t>Zoha</w:t>
      </w:r>
      <w:proofErr w:type="spellEnd"/>
    </w:p>
    <w:p w:rsidR="00DB3B39" w:rsidRDefault="00DB3B39" w:rsidP="00DB3B39">
      <w:pPr>
        <w:spacing w:after="40"/>
      </w:pPr>
      <w:r>
        <w:t xml:space="preserve">Address: </w:t>
      </w:r>
      <w:r w:rsidRPr="00DB3B39">
        <w:t xml:space="preserve">House # 24, Block </w:t>
      </w:r>
      <w:r>
        <w:t xml:space="preserve">E, </w:t>
      </w:r>
      <w:proofErr w:type="spellStart"/>
      <w:r>
        <w:t>Johar</w:t>
      </w:r>
      <w:proofErr w:type="spellEnd"/>
      <w:r>
        <w:t xml:space="preserve"> Town, Islamabad, Pakistan</w:t>
      </w:r>
    </w:p>
    <w:p w:rsidR="00B226F1" w:rsidRPr="00DB3B39" w:rsidRDefault="00B226F1" w:rsidP="00DB3B39">
      <w:pPr>
        <w:spacing w:after="40"/>
      </w:pPr>
    </w:p>
    <w:p w:rsidR="00926B05" w:rsidRDefault="00B226F1">
      <w:pPr>
        <w:spacing w:after="40"/>
      </w:pPr>
      <w:r>
        <w:rPr>
          <w:b/>
        </w:rPr>
        <w:t>Career Objective</w:t>
      </w:r>
      <w:r w:rsidR="00DB3B39">
        <w:rPr>
          <w:b/>
        </w:rPr>
        <w:t>:</w:t>
      </w:r>
    </w:p>
    <w:p w:rsidR="00926B05" w:rsidRDefault="00B226F1">
      <w:r>
        <w:t>To apply my data science knowledge and analytical skills to solve real-world problems, while continuously learning and contributing</w:t>
      </w:r>
      <w:r>
        <w:t xml:space="preserve"> to innovative </w:t>
      </w:r>
      <w:r>
        <w:t>projects.</w:t>
      </w:r>
    </w:p>
    <w:p w:rsidR="00926B05" w:rsidRDefault="00B226F1">
      <w:pPr>
        <w:spacing w:after="40"/>
      </w:pPr>
      <w:r>
        <w:rPr>
          <w:b/>
        </w:rPr>
        <w:t>Education</w:t>
      </w:r>
      <w:r w:rsidR="00DB3B39">
        <w:rPr>
          <w:b/>
        </w:rPr>
        <w:t>:</w:t>
      </w:r>
    </w:p>
    <w:p w:rsidR="00DB3B39" w:rsidRDefault="00DB3B39" w:rsidP="00DB3B39">
      <w:pPr>
        <w:spacing w:after="40"/>
      </w:pPr>
      <w:r>
        <w:t xml:space="preserve">Bachelor of Science in </w:t>
      </w:r>
      <w:r w:rsidR="00862D0D">
        <w:t xml:space="preserve">Data </w:t>
      </w:r>
      <w:r>
        <w:t>Science, National University of Computer and Emergi</w:t>
      </w:r>
      <w:r w:rsidR="00862D0D">
        <w:t>ng Sciences (FAST-NUCES), Islamabad</w:t>
      </w:r>
      <w:r>
        <w:t xml:space="preserve">, </w:t>
      </w:r>
      <w:r w:rsidR="00862D0D">
        <w:t>(Ongoing)</w:t>
      </w:r>
    </w:p>
    <w:p w:rsidR="00DB3B39" w:rsidRDefault="00DB3B39" w:rsidP="00DB3B39">
      <w:pPr>
        <w:spacing w:after="40"/>
      </w:pPr>
      <w:r>
        <w:t>Relevant Cour</w:t>
      </w:r>
      <w:r w:rsidR="00862D0D">
        <w:t>ses</w:t>
      </w:r>
      <w:bookmarkStart w:id="0" w:name="_GoBack"/>
      <w:bookmarkEnd w:id="0"/>
      <w:r w:rsidR="00862D0D">
        <w:t>: Data Visualization</w:t>
      </w:r>
      <w:r>
        <w:t xml:space="preserve">, Database Systems, </w:t>
      </w:r>
      <w:r w:rsidR="00862D0D">
        <w:t>Data Structure</w:t>
      </w:r>
    </w:p>
    <w:p w:rsidR="00DB3B39" w:rsidRDefault="00DB3B39" w:rsidP="00DB3B39">
      <w:pPr>
        <w:spacing w:after="40"/>
      </w:pPr>
      <w:r>
        <w:t>GPA: 3.</w:t>
      </w:r>
      <w:r>
        <w:t>5</w:t>
      </w:r>
      <w:r w:rsidR="00862D0D">
        <w:t>4</w:t>
      </w:r>
      <w:r>
        <w:t xml:space="preserve"> / 4.00</w:t>
      </w:r>
    </w:p>
    <w:p w:rsidR="00B226F1" w:rsidRDefault="00B226F1" w:rsidP="00DB3B39">
      <w:pPr>
        <w:spacing w:after="40"/>
      </w:pPr>
    </w:p>
    <w:p w:rsidR="00926B05" w:rsidRDefault="00B226F1" w:rsidP="00DB3B39">
      <w:pPr>
        <w:spacing w:after="40"/>
      </w:pPr>
      <w:r>
        <w:rPr>
          <w:b/>
        </w:rPr>
        <w:t>Skills</w:t>
      </w:r>
      <w:r w:rsidR="00DB3B39">
        <w:rPr>
          <w:b/>
        </w:rPr>
        <w:t>:</w:t>
      </w:r>
    </w:p>
    <w:p w:rsidR="00DB3B39" w:rsidRDefault="00DB3B39" w:rsidP="00DB3B39">
      <w:pPr>
        <w:pStyle w:val="ListBullet"/>
        <w:spacing w:after="0"/>
      </w:pPr>
      <w:r>
        <w:t xml:space="preserve">Programming Languages: </w:t>
      </w:r>
      <w:r w:rsidR="00B226F1">
        <w:t>C++</w:t>
      </w:r>
      <w:r>
        <w:t xml:space="preserve">, </w:t>
      </w:r>
      <w:r>
        <w:t>Python</w:t>
      </w:r>
      <w:r>
        <w:t>,</w:t>
      </w:r>
      <w:r w:rsidRPr="00DB3B39">
        <w:t xml:space="preserve"> </w:t>
      </w:r>
      <w:r>
        <w:t>C#</w:t>
      </w:r>
      <w:r>
        <w:t>,</w:t>
      </w:r>
      <w:r w:rsidRPr="00DB3B39">
        <w:t xml:space="preserve"> </w:t>
      </w:r>
      <w:r>
        <w:t>R</w:t>
      </w:r>
    </w:p>
    <w:p w:rsidR="00DB3B39" w:rsidRDefault="00DB3B39" w:rsidP="00DB3B39">
      <w:pPr>
        <w:pStyle w:val="ListBullet"/>
      </w:pPr>
      <w:r w:rsidRPr="00DB3B39">
        <w:t>Web Development: HTML, CSS, JavaScript, React</w:t>
      </w:r>
    </w:p>
    <w:p w:rsidR="00B226F1" w:rsidRDefault="00DB3B39" w:rsidP="00B226F1">
      <w:pPr>
        <w:pStyle w:val="ListBullet"/>
      </w:pPr>
      <w:r w:rsidRPr="00DB3B39">
        <w:t>Databases: MySQL, MongoDB</w:t>
      </w:r>
    </w:p>
    <w:p w:rsidR="00DB3B39" w:rsidRDefault="00DB3B39" w:rsidP="00B226F1">
      <w:pPr>
        <w:pStyle w:val="ListBullet"/>
      </w:pPr>
      <w:r w:rsidRPr="00DB3B39">
        <w:t>Team Collaboration &amp; Communication</w:t>
      </w:r>
    </w:p>
    <w:p w:rsidR="00DB3B39" w:rsidRDefault="00DB3B39" w:rsidP="00DB3B39">
      <w:pPr>
        <w:pStyle w:val="ListBullet"/>
      </w:pPr>
      <w:r w:rsidRPr="00DB3B39">
        <w:t>Languages: English, Urdu</w:t>
      </w:r>
      <w:r>
        <w:t>, Punjabi</w:t>
      </w:r>
    </w:p>
    <w:p w:rsidR="00926B05" w:rsidRDefault="00926B05" w:rsidP="00B226F1">
      <w:pPr>
        <w:pStyle w:val="ListBullet"/>
        <w:numPr>
          <w:ilvl w:val="0"/>
          <w:numId w:val="0"/>
        </w:numPr>
        <w:spacing w:after="0"/>
        <w:ind w:left="360"/>
      </w:pPr>
    </w:p>
    <w:p w:rsidR="00926B05" w:rsidRDefault="00B226F1">
      <w:pPr>
        <w:spacing w:after="40"/>
      </w:pPr>
      <w:r>
        <w:rPr>
          <w:b/>
        </w:rPr>
        <w:t>Experience / Internships</w:t>
      </w:r>
      <w:r w:rsidR="00862D0D">
        <w:rPr>
          <w:b/>
        </w:rPr>
        <w:t>:</w:t>
      </w:r>
    </w:p>
    <w:p w:rsidR="00F61AD3" w:rsidRDefault="00F61AD3" w:rsidP="002478B3">
      <w:pPr>
        <w:pStyle w:val="ListBullet"/>
        <w:spacing w:after="40"/>
      </w:pPr>
      <w:r>
        <w:t xml:space="preserve">Completed an internship at </w:t>
      </w:r>
      <w:r w:rsidRPr="00F61AD3">
        <w:rPr>
          <w:rStyle w:val="Strong"/>
          <w:b w:val="0"/>
        </w:rPr>
        <w:t>Code Alpha</w:t>
      </w:r>
      <w:r>
        <w:t>, gaining hands-on experience in sof</w:t>
      </w:r>
      <w:r w:rsidR="00DB3B39">
        <w:t>tware and data-related projects, June 2025 – July 2025</w:t>
      </w:r>
    </w:p>
    <w:p w:rsidR="00B226F1" w:rsidRDefault="00B226F1" w:rsidP="00B226F1">
      <w:pPr>
        <w:pStyle w:val="ListBullet"/>
        <w:numPr>
          <w:ilvl w:val="0"/>
          <w:numId w:val="0"/>
        </w:numPr>
        <w:spacing w:after="40"/>
        <w:ind w:left="360"/>
      </w:pPr>
    </w:p>
    <w:p w:rsidR="00926B05" w:rsidRDefault="00B226F1" w:rsidP="00F61AD3">
      <w:pPr>
        <w:pStyle w:val="ListBullet"/>
        <w:numPr>
          <w:ilvl w:val="0"/>
          <w:numId w:val="0"/>
        </w:numPr>
        <w:spacing w:after="40"/>
      </w:pPr>
      <w:r w:rsidRPr="00F61AD3">
        <w:rPr>
          <w:b/>
        </w:rPr>
        <w:t>Projects / Research</w:t>
      </w:r>
      <w:r w:rsidR="00862D0D">
        <w:rPr>
          <w:b/>
        </w:rPr>
        <w:t>:</w:t>
      </w:r>
    </w:p>
    <w:p w:rsidR="00926B05" w:rsidRDefault="00B226F1">
      <w:pPr>
        <w:pStyle w:val="ListBullet"/>
        <w:spacing w:after="0"/>
      </w:pPr>
      <w:r>
        <w:t>T</w:t>
      </w:r>
      <w:r>
        <w:t>raffic Management System — Data Structures course project.</w:t>
      </w:r>
    </w:p>
    <w:p w:rsidR="00926B05" w:rsidRDefault="00B226F1">
      <w:pPr>
        <w:pStyle w:val="ListBullet"/>
        <w:spacing w:after="0"/>
      </w:pPr>
      <w:r>
        <w:t>NASCON Management System — Database Management System project.</w:t>
      </w:r>
    </w:p>
    <w:p w:rsidR="00926B05" w:rsidRDefault="00B226F1">
      <w:pPr>
        <w:pStyle w:val="ListBullet"/>
        <w:spacing w:after="0"/>
      </w:pPr>
      <w:r>
        <w:t>Inflation Forecasting (USA) — Statistical modeling using R.</w:t>
      </w:r>
    </w:p>
    <w:p w:rsidR="00926B05" w:rsidRDefault="00B226F1">
      <w:pPr>
        <w:pStyle w:val="ListBullet"/>
        <w:spacing w:after="0"/>
      </w:pPr>
      <w:r>
        <w:t>Snake Game</w:t>
      </w:r>
      <w:r>
        <w:t xml:space="preserve"> — Programming projects.</w:t>
      </w:r>
    </w:p>
    <w:p w:rsidR="00DB3B39" w:rsidRDefault="00DB3B39" w:rsidP="00DB3B39">
      <w:pPr>
        <w:pStyle w:val="ListBullet"/>
        <w:spacing w:after="0"/>
      </w:pPr>
      <w:r>
        <w:t xml:space="preserve">Brick Breaker </w:t>
      </w:r>
      <w:r>
        <w:t>—</w:t>
      </w:r>
      <w:r>
        <w:t xml:space="preserve"> Object Oriented Programming.</w:t>
      </w:r>
    </w:p>
    <w:p w:rsidR="00926B05" w:rsidRDefault="00B226F1">
      <w:pPr>
        <w:pStyle w:val="ListBullet"/>
        <w:spacing w:after="0"/>
      </w:pPr>
      <w:r>
        <w:t>Regression Models for Weight Factors — Statistical analysis project.</w:t>
      </w:r>
    </w:p>
    <w:p w:rsidR="00B226F1" w:rsidRDefault="00B226F1" w:rsidP="00B226F1">
      <w:pPr>
        <w:pStyle w:val="ListBullet"/>
        <w:numPr>
          <w:ilvl w:val="0"/>
          <w:numId w:val="0"/>
        </w:numPr>
        <w:spacing w:after="0"/>
        <w:ind w:left="360"/>
      </w:pPr>
    </w:p>
    <w:p w:rsidR="00926B05" w:rsidRDefault="00B226F1">
      <w:pPr>
        <w:spacing w:after="40"/>
      </w:pPr>
      <w:r>
        <w:rPr>
          <w:b/>
        </w:rPr>
        <w:t>Achievements / Extracurricular Activities</w:t>
      </w:r>
      <w:r w:rsidR="00862D0D">
        <w:rPr>
          <w:b/>
        </w:rPr>
        <w:t>:</w:t>
      </w:r>
    </w:p>
    <w:p w:rsidR="00926B05" w:rsidRDefault="00614AAF">
      <w:pPr>
        <w:pStyle w:val="ListBullet"/>
        <w:spacing w:after="0"/>
      </w:pPr>
      <w:r>
        <w:t>Part of Team Socials in NASCON</w:t>
      </w:r>
      <w:r w:rsidR="00B226F1">
        <w:t>.</w:t>
      </w:r>
    </w:p>
    <w:p w:rsidR="00926B05" w:rsidRDefault="00614AAF">
      <w:pPr>
        <w:pStyle w:val="ListBullet"/>
        <w:spacing w:after="0"/>
      </w:pPr>
      <w:r>
        <w:t>V</w:t>
      </w:r>
      <w:r w:rsidR="00B226F1">
        <w:t>ice Head of Team E</w:t>
      </w:r>
      <w:r>
        <w:t>vents, Fast Data Science Society.</w:t>
      </w:r>
    </w:p>
    <w:p w:rsidR="00614AAF" w:rsidRDefault="00614AAF">
      <w:pPr>
        <w:pStyle w:val="ListBullet"/>
        <w:spacing w:after="0"/>
      </w:pPr>
      <w:r>
        <w:t>Head Usher at the Job Fair.</w:t>
      </w:r>
    </w:p>
    <w:p w:rsidR="00926B05" w:rsidRDefault="00926B05"/>
    <w:sectPr w:rsidR="00926B05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A18FF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F433F"/>
    <w:rsid w:val="0029639D"/>
    <w:rsid w:val="00326F90"/>
    <w:rsid w:val="00614AAF"/>
    <w:rsid w:val="00862D0D"/>
    <w:rsid w:val="00926B05"/>
    <w:rsid w:val="00AA1D8D"/>
    <w:rsid w:val="00B226F1"/>
    <w:rsid w:val="00B47730"/>
    <w:rsid w:val="00CB0664"/>
    <w:rsid w:val="00DB3B39"/>
    <w:rsid w:val="00F61A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E4C06"/>
  <w14:defaultImageDpi w14:val="300"/>
  <w15:docId w15:val="{1263B5C4-6FBF-4457-81FF-1988FC39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0841AB-8873-4E10-AAE4-B9E8ECC2C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cp:lastPrinted>2025-10-09T15:45:00Z</cp:lastPrinted>
  <dcterms:created xsi:type="dcterms:W3CDTF">2025-10-09T15:46:00Z</dcterms:created>
  <dcterms:modified xsi:type="dcterms:W3CDTF">2025-10-09T15:46:00Z</dcterms:modified>
  <cp:category/>
</cp:coreProperties>
</file>