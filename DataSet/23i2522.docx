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890" w:rsidRDefault="006D1863">
      <w:r>
        <w:rPr>
          <w:b/>
          <w:sz w:val="24"/>
        </w:rPr>
        <w:t>Muhammad Abdullah Nadeem</w:t>
      </w:r>
      <w:bookmarkStart w:id="0" w:name="_GoBack"/>
      <w:bookmarkEnd w:id="0"/>
    </w:p>
    <w:p w:rsidR="00547890" w:rsidRDefault="006D1863">
      <w:r>
        <w:t>Roll No: 23i2522 | Email: abdullah.23i2522@email.com | Phone: +92-300-1234567</w:t>
      </w:r>
    </w:p>
    <w:p w:rsidR="00547890" w:rsidRDefault="006D1863">
      <w:r>
        <w:t>Address: Wah Cantt, Pakistan</w:t>
      </w:r>
    </w:p>
    <w:p w:rsidR="00547890" w:rsidRDefault="00547890"/>
    <w:p w:rsidR="00547890" w:rsidRDefault="006D1863">
      <w:r>
        <w:rPr>
          <w:b/>
        </w:rPr>
        <w:t>Career Objective</w:t>
      </w:r>
    </w:p>
    <w:p w:rsidR="00547890" w:rsidRDefault="006D1863">
      <w:r>
        <w:t xml:space="preserve">To apply my programming and analytical skills to contribute effectively to innovative software solutions and </w:t>
      </w:r>
      <w:r>
        <w:t>professional growth.</w:t>
      </w:r>
    </w:p>
    <w:p w:rsidR="00547890" w:rsidRDefault="006D1863">
      <w:r>
        <w:rPr>
          <w:b/>
        </w:rPr>
        <w:t>Education</w:t>
      </w:r>
    </w:p>
    <w:p w:rsidR="00547890" w:rsidRDefault="006D1863">
      <w:r>
        <w:t>Bachelor of Science in Computer Science — FAST National University of Computer and Emerging Sciences (Expected 2027)</w:t>
      </w:r>
    </w:p>
    <w:p w:rsidR="00547890" w:rsidRDefault="006D1863">
      <w:r>
        <w:t>Current GPA: 3.65/4.00</w:t>
      </w:r>
    </w:p>
    <w:p w:rsidR="00547890" w:rsidRDefault="006D1863">
      <w:r>
        <w:rPr>
          <w:b/>
        </w:rPr>
        <w:t>Skills</w:t>
      </w:r>
    </w:p>
    <w:p w:rsidR="00547890" w:rsidRDefault="006D1863">
      <w:pPr>
        <w:pStyle w:val="ListBullet"/>
      </w:pPr>
      <w:r>
        <w:t>• C++, Python, and Java Programming</w:t>
      </w:r>
    </w:p>
    <w:p w:rsidR="00547890" w:rsidRDefault="006D1863">
      <w:pPr>
        <w:pStyle w:val="ListBullet"/>
      </w:pPr>
      <w:r>
        <w:t>• Data Structures and Algorithms</w:t>
      </w:r>
    </w:p>
    <w:p w:rsidR="00547890" w:rsidRDefault="006D1863">
      <w:pPr>
        <w:pStyle w:val="ListBullet"/>
      </w:pPr>
      <w:r>
        <w:t>• Object-</w:t>
      </w:r>
      <w:r>
        <w:t>Oriented Design</w:t>
      </w:r>
    </w:p>
    <w:p w:rsidR="00547890" w:rsidRDefault="006D1863">
      <w:pPr>
        <w:pStyle w:val="ListBullet"/>
      </w:pPr>
      <w:r>
        <w:t>• Database Management (SQL)</w:t>
      </w:r>
    </w:p>
    <w:p w:rsidR="00547890" w:rsidRDefault="006D1863">
      <w:pPr>
        <w:pStyle w:val="ListBullet"/>
      </w:pPr>
      <w:r>
        <w:t>• Data Analysis and Visualization</w:t>
      </w:r>
    </w:p>
    <w:p w:rsidR="00547890" w:rsidRDefault="006D1863">
      <w:pPr>
        <w:pStyle w:val="ListBullet"/>
      </w:pPr>
      <w:r>
        <w:t>• Problem Solving and Debugging</w:t>
      </w:r>
    </w:p>
    <w:p w:rsidR="00547890" w:rsidRDefault="006D1863">
      <w:pPr>
        <w:pStyle w:val="ListBullet"/>
      </w:pPr>
      <w:r>
        <w:t>• Team Collaboration</w:t>
      </w:r>
    </w:p>
    <w:p w:rsidR="00547890" w:rsidRDefault="006D1863">
      <w:r>
        <w:rPr>
          <w:b/>
        </w:rPr>
        <w:t>Experience / Internships</w:t>
      </w:r>
    </w:p>
    <w:p w:rsidR="00547890" w:rsidRDefault="006D1863">
      <w:r>
        <w:t>Software Intern — TechHive Solutions (Jun 2025 – Aug 2025)</w:t>
      </w:r>
    </w:p>
    <w:p w:rsidR="00547890" w:rsidRDefault="006D1863">
      <w:pPr>
        <w:pStyle w:val="ListBullet"/>
      </w:pPr>
      <w:r>
        <w:t>• Assisted in developing backend logic fo</w:t>
      </w:r>
      <w:r>
        <w:t>r internal web tools.</w:t>
      </w:r>
    </w:p>
    <w:p w:rsidR="00547890" w:rsidRDefault="006D1863">
      <w:pPr>
        <w:pStyle w:val="ListBullet"/>
      </w:pPr>
      <w:r>
        <w:t>• Collaborated with senior developers on debugging and performance optimization.</w:t>
      </w:r>
    </w:p>
    <w:p w:rsidR="00547890" w:rsidRDefault="006D1863">
      <w:r>
        <w:rPr>
          <w:b/>
        </w:rPr>
        <w:t>Projects / Research</w:t>
      </w:r>
    </w:p>
    <w:p w:rsidR="00547890" w:rsidRDefault="006D1863">
      <w:r>
        <w:t>Dungeon Escape (C++) — Text-based adventure game implementing maze navigation, hidden key logic, and limited move mechanics.</w:t>
      </w:r>
    </w:p>
    <w:p w:rsidR="00547890" w:rsidRDefault="006D1863">
      <w:r>
        <w:t>Cache Si</w:t>
      </w:r>
      <w:r>
        <w:t>mulation System — Implemented Write Through/Write Back and Write Allocate/Write Around policies using linked lists and file handling.</w:t>
      </w:r>
    </w:p>
    <w:p w:rsidR="00547890" w:rsidRDefault="006D1863">
      <w:r>
        <w:rPr>
          <w:b/>
        </w:rPr>
        <w:t>Achievements / Extracurricular Activities</w:t>
      </w:r>
    </w:p>
    <w:p w:rsidR="00547890" w:rsidRDefault="006D1863">
      <w:pPr>
        <w:pStyle w:val="ListBullet"/>
      </w:pPr>
      <w:r>
        <w:t>• Winner, University Programming Challenge 2024</w:t>
      </w:r>
    </w:p>
    <w:p w:rsidR="00547890" w:rsidRDefault="006D1863">
      <w:pPr>
        <w:pStyle w:val="ListBullet"/>
      </w:pPr>
      <w:r>
        <w:t>• Volunteer, Pehli Kiran Communi</w:t>
      </w:r>
      <w:r>
        <w:t>ty Education Program</w:t>
      </w:r>
    </w:p>
    <w:p w:rsidR="00547890" w:rsidRDefault="006D1863">
      <w:pPr>
        <w:pStyle w:val="ListBullet"/>
      </w:pPr>
      <w:r>
        <w:t>• Member, Computer Science Society (FAST-NU)</w:t>
      </w:r>
    </w:p>
    <w:p w:rsidR="00547890" w:rsidRDefault="00547890"/>
    <w:sectPr w:rsidR="00547890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890"/>
    <w:rsid w:val="006D18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A51043-93B5-4001-8074-0DE6EED6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005EA-0C9F-439A-B94A-794DCD7D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</cp:lastModifiedBy>
  <cp:revision>2</cp:revision>
  <dcterms:created xsi:type="dcterms:W3CDTF">2013-12-23T23:15:00Z</dcterms:created>
  <dcterms:modified xsi:type="dcterms:W3CDTF">2025-10-09T13:36:00Z</dcterms:modified>
  <cp:category/>
</cp:coreProperties>
</file>