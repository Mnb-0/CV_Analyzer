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5DDA" w14:textId="77777777" w:rsidR="001B2523" w:rsidRPr="00937B9F" w:rsidRDefault="003909B7">
      <w:pPr>
        <w:pStyle w:val="Heading1"/>
        <w:rPr>
          <w:color w:val="000000" w:themeColor="text1"/>
        </w:rPr>
      </w:pPr>
      <w:r w:rsidRPr="00937B9F">
        <w:rPr>
          <w:rFonts w:ascii="Calibri" w:hAnsi="Calibri"/>
          <w:color w:val="000000" w:themeColor="text1"/>
        </w:rPr>
        <w:t>Syed Hamza Inayat</w:t>
      </w:r>
    </w:p>
    <w:p w14:paraId="088D1937" w14:textId="77777777" w:rsidR="001B2523" w:rsidRDefault="003909B7">
      <w:r>
        <w:rPr>
          <w:rFonts w:ascii="Calibri" w:hAnsi="Calibri"/>
        </w:rPr>
        <w:t>Phone: +92-334-1537966 — Email: i220607@nu.edu.pk</w:t>
      </w:r>
      <w:r>
        <w:rPr>
          <w:rFonts w:ascii="Calibri" w:hAnsi="Calibri"/>
        </w:rPr>
        <w:br/>
        <w:t>Address: Islamabad, Pakistan</w:t>
      </w:r>
    </w:p>
    <w:p w14:paraId="280CFC1E" w14:textId="77777777" w:rsidR="001B2523" w:rsidRPr="00937B9F" w:rsidRDefault="003909B7">
      <w:pPr>
        <w:pStyle w:val="Heading2"/>
        <w:rPr>
          <w:color w:val="000000" w:themeColor="text1"/>
        </w:rPr>
      </w:pPr>
      <w:r w:rsidRPr="00937B9F">
        <w:rPr>
          <w:rFonts w:ascii="Calibri" w:hAnsi="Calibri"/>
          <w:color w:val="000000" w:themeColor="text1"/>
        </w:rPr>
        <w:t>Career Objective</w:t>
      </w:r>
    </w:p>
    <w:p w14:paraId="1530DA07" w14:textId="77777777" w:rsidR="001B2523" w:rsidRDefault="003909B7">
      <w:r>
        <w:rPr>
          <w:rFonts w:ascii="Calibri" w:hAnsi="Calibri"/>
        </w:rPr>
        <w:t>Motivated and detail-oriented Artificial Intelligence undergraduate with practical experience in machine learning, NLP, and data-driven systems. Seeking to apply technical and analytical skills to real-world AI challenges while contributing to innovative projects.</w:t>
      </w:r>
    </w:p>
    <w:p w14:paraId="0E28EAD4" w14:textId="77777777" w:rsidR="001B2523" w:rsidRPr="00937B9F" w:rsidRDefault="003909B7">
      <w:pPr>
        <w:pStyle w:val="Heading2"/>
        <w:rPr>
          <w:color w:val="000000" w:themeColor="text1"/>
        </w:rPr>
      </w:pPr>
      <w:r w:rsidRPr="00937B9F">
        <w:rPr>
          <w:rFonts w:ascii="Calibri" w:hAnsi="Calibri"/>
          <w:color w:val="000000" w:themeColor="text1"/>
        </w:rPr>
        <w:t>Education</w:t>
      </w:r>
    </w:p>
    <w:p w14:paraId="52C587E7" w14:textId="77777777" w:rsidR="001B2523" w:rsidRDefault="003909B7">
      <w:r>
        <w:rPr>
          <w:rFonts w:ascii="Calibri" w:hAnsi="Calibri"/>
        </w:rPr>
        <w:t>FAST National University of Computer and Emerging Sciences, Islamabad — Sep 2022 – Sep 2026</w:t>
      </w:r>
      <w:r>
        <w:rPr>
          <w:rFonts w:ascii="Calibri" w:hAnsi="Calibri"/>
        </w:rPr>
        <w:br/>
        <w:t>Bachelor of Science in Artificial Intelligence</w:t>
      </w:r>
    </w:p>
    <w:p w14:paraId="7EFB8E4B" w14:textId="77777777" w:rsidR="001B2523" w:rsidRDefault="003909B7">
      <w:r>
        <w:rPr>
          <w:rFonts w:ascii="Calibri" w:hAnsi="Calibri"/>
        </w:rPr>
        <w:t>Cadet College Kalar Kahar, Chakwal — 2019 – 2021</w:t>
      </w:r>
      <w:r>
        <w:rPr>
          <w:rFonts w:ascii="Calibri" w:hAnsi="Calibri"/>
        </w:rPr>
        <w:br/>
        <w:t>Intermediate (Pre-Engineering)</w:t>
      </w:r>
    </w:p>
    <w:p w14:paraId="138ECA3C" w14:textId="77777777" w:rsidR="001B2523" w:rsidRPr="00937B9F" w:rsidRDefault="003909B7">
      <w:pPr>
        <w:pStyle w:val="Heading2"/>
        <w:rPr>
          <w:color w:val="000000" w:themeColor="text1"/>
        </w:rPr>
      </w:pPr>
      <w:r w:rsidRPr="00937B9F">
        <w:rPr>
          <w:rFonts w:ascii="Calibri" w:hAnsi="Calibri"/>
          <w:color w:val="000000" w:themeColor="text1"/>
        </w:rPr>
        <w:t>Skills</w:t>
      </w:r>
    </w:p>
    <w:p w14:paraId="67F1245B" w14:textId="77777777" w:rsidR="001B2523" w:rsidRDefault="003909B7">
      <w:pPr>
        <w:pStyle w:val="ListBullet"/>
      </w:pPr>
      <w:r>
        <w:rPr>
          <w:rFonts w:ascii="Calibri" w:hAnsi="Calibri"/>
        </w:rPr>
        <w:t>Python, C/C++</w:t>
      </w:r>
    </w:p>
    <w:p w14:paraId="290C989E" w14:textId="77777777" w:rsidR="001B2523" w:rsidRDefault="003909B7">
      <w:pPr>
        <w:pStyle w:val="ListBullet"/>
      </w:pPr>
      <w:r>
        <w:rPr>
          <w:rFonts w:ascii="Calibri" w:hAnsi="Calibri"/>
        </w:rPr>
        <w:t>PyTorch, TensorFlow, Transformers</w:t>
      </w:r>
    </w:p>
    <w:p w14:paraId="6347ABE7" w14:textId="77777777" w:rsidR="001B2523" w:rsidRDefault="003909B7">
      <w:pPr>
        <w:pStyle w:val="ListBullet"/>
      </w:pPr>
      <w:r>
        <w:rPr>
          <w:rFonts w:ascii="Calibri" w:hAnsi="Calibri"/>
        </w:rPr>
        <w:t>Flask, FastAPI, Streamlit, Docker</w:t>
      </w:r>
    </w:p>
    <w:p w14:paraId="4F9ABA33" w14:textId="77777777" w:rsidR="001B2523" w:rsidRDefault="003909B7">
      <w:pPr>
        <w:pStyle w:val="ListBullet"/>
      </w:pPr>
      <w:r>
        <w:rPr>
          <w:rFonts w:ascii="Calibri" w:hAnsi="Calibri"/>
        </w:rPr>
        <w:t>MySQL, MongoDB</w:t>
      </w:r>
    </w:p>
    <w:p w14:paraId="7DE604F9" w14:textId="77777777" w:rsidR="001B2523" w:rsidRDefault="003909B7">
      <w:pPr>
        <w:pStyle w:val="ListBullet"/>
      </w:pPr>
      <w:r>
        <w:rPr>
          <w:rFonts w:ascii="Calibri" w:hAnsi="Calibri"/>
        </w:rPr>
        <w:t>Pandas, NumPy, OpenCV, Scikit-learn, Matplotlib</w:t>
      </w:r>
    </w:p>
    <w:p w14:paraId="7C59CB79" w14:textId="77777777" w:rsidR="001B2523" w:rsidRDefault="003909B7">
      <w:pPr>
        <w:pStyle w:val="ListBullet"/>
      </w:pPr>
      <w:r>
        <w:rPr>
          <w:rFonts w:ascii="Calibri" w:hAnsi="Calibri"/>
        </w:rPr>
        <w:t>Git, Postman, Jupyter Notebook, Google Colab</w:t>
      </w:r>
    </w:p>
    <w:p w14:paraId="1BDFED4D" w14:textId="77777777" w:rsidR="001B2523" w:rsidRPr="00937B9F" w:rsidRDefault="003909B7">
      <w:pPr>
        <w:pStyle w:val="Heading2"/>
        <w:rPr>
          <w:color w:val="000000" w:themeColor="text1"/>
        </w:rPr>
      </w:pPr>
      <w:r w:rsidRPr="00937B9F">
        <w:rPr>
          <w:rFonts w:ascii="Calibri" w:hAnsi="Calibri"/>
          <w:color w:val="000000" w:themeColor="text1"/>
        </w:rPr>
        <w:t>Experience</w:t>
      </w:r>
    </w:p>
    <w:p w14:paraId="789F5EB0" w14:textId="77777777" w:rsidR="001B2523" w:rsidRDefault="003909B7">
      <w:r>
        <w:rPr>
          <w:rFonts w:ascii="Calibri" w:hAnsi="Calibri"/>
        </w:rPr>
        <w:t>AI Intern – Web Scraping Application Project, FAST National University, Islamabad</w:t>
      </w:r>
      <w:r>
        <w:rPr>
          <w:rFonts w:ascii="Calibri" w:hAnsi="Calibri"/>
        </w:rPr>
        <w:br/>
        <w:t>Jun 2024 – Aug 2024</w:t>
      </w:r>
    </w:p>
    <w:p w14:paraId="15007D3A" w14:textId="77777777" w:rsidR="001B2523" w:rsidRDefault="003909B7">
      <w:pPr>
        <w:pStyle w:val="ListBullet"/>
      </w:pPr>
      <w:r>
        <w:rPr>
          <w:rFonts w:ascii="Calibri" w:hAnsi="Calibri"/>
        </w:rPr>
        <w:t>Developed a real-time data integration system using BeautifulSoup and Requests.</w:t>
      </w:r>
    </w:p>
    <w:p w14:paraId="4ED0D424" w14:textId="77777777" w:rsidR="001B2523" w:rsidRDefault="003909B7">
      <w:pPr>
        <w:pStyle w:val="ListBullet"/>
      </w:pPr>
      <w:r>
        <w:rPr>
          <w:rFonts w:ascii="Calibri" w:hAnsi="Calibri"/>
        </w:rPr>
        <w:t>Collaborated with a team to connect backend scraping logic to a user interface.</w:t>
      </w:r>
    </w:p>
    <w:p w14:paraId="3C673A27" w14:textId="77777777" w:rsidR="001B2523" w:rsidRDefault="003909B7">
      <w:pPr>
        <w:pStyle w:val="ListBullet"/>
      </w:pPr>
      <w:r>
        <w:rPr>
          <w:rFonts w:ascii="Calibri" w:hAnsi="Calibri"/>
        </w:rPr>
        <w:t>Processed and structured e-commerce product data for analytics and visualization.</w:t>
      </w:r>
    </w:p>
    <w:p w14:paraId="5F2EB22C" w14:textId="77777777" w:rsidR="001B2523" w:rsidRPr="00414BE7" w:rsidRDefault="003909B7">
      <w:pPr>
        <w:pStyle w:val="Heading2"/>
        <w:rPr>
          <w:color w:val="000000" w:themeColor="text1"/>
        </w:rPr>
      </w:pPr>
      <w:r w:rsidRPr="00414BE7">
        <w:rPr>
          <w:rFonts w:ascii="Calibri" w:hAnsi="Calibri"/>
          <w:color w:val="000000" w:themeColor="text1"/>
        </w:rPr>
        <w:t>Projects</w:t>
      </w:r>
    </w:p>
    <w:p w14:paraId="1D76312E" w14:textId="77777777" w:rsidR="001B2523" w:rsidRDefault="003909B7">
      <w:pPr>
        <w:pStyle w:val="ListBullet"/>
      </w:pPr>
      <w:r>
        <w:rPr>
          <w:rFonts w:ascii="Calibri" w:hAnsi="Calibri"/>
        </w:rPr>
        <w:t>Image Generation System — Stable Diffusion, gRPC, Python, Docker (Apr 2025 – May 2025)</w:t>
      </w:r>
    </w:p>
    <w:p w14:paraId="5A497A77" w14:textId="77777777" w:rsidR="001B2523" w:rsidRDefault="003909B7">
      <w:r>
        <w:rPr>
          <w:rFonts w:ascii="Calibri" w:hAnsi="Calibri"/>
        </w:rPr>
        <w:t>Built a text-to-image generation system using Stable Diffusion with GPU-enabled Docker deployment. Integrated a gRPC API for secure model inference.</w:t>
      </w:r>
    </w:p>
    <w:p w14:paraId="4FEC0F61" w14:textId="77777777" w:rsidR="001B2523" w:rsidRDefault="003909B7">
      <w:pPr>
        <w:pStyle w:val="ListBullet"/>
      </w:pPr>
      <w:r>
        <w:rPr>
          <w:rFonts w:ascii="Calibri" w:hAnsi="Calibri"/>
        </w:rPr>
        <w:t>Traffic Sign Classifier — Python, OpenCV, NumPy (Mar 2025 – Apr 2025)</w:t>
      </w:r>
    </w:p>
    <w:p w14:paraId="2E16E883" w14:textId="77777777" w:rsidR="001B2523" w:rsidRDefault="003909B7">
      <w:r>
        <w:rPr>
          <w:rFonts w:ascii="Calibri" w:hAnsi="Calibri"/>
        </w:rPr>
        <w:t>Implemented a rule-based image processing pipeline for traffic sign detection and classification.</w:t>
      </w:r>
    </w:p>
    <w:p w14:paraId="3FE2AF20" w14:textId="77777777" w:rsidR="001B2523" w:rsidRDefault="003909B7">
      <w:pPr>
        <w:pStyle w:val="ListBullet"/>
      </w:pPr>
      <w:r>
        <w:rPr>
          <w:rFonts w:ascii="Calibri" w:hAnsi="Calibri"/>
        </w:rPr>
        <w:t>Story2Audio Microservice — Streamlit, Tortoise TTS, Docker (Feb 2025 – Mar 2025)</w:t>
      </w:r>
    </w:p>
    <w:p w14:paraId="766527AD" w14:textId="77777777" w:rsidR="001B2523" w:rsidRDefault="003909B7">
      <w:r>
        <w:rPr>
          <w:rFonts w:ascii="Calibri" w:hAnsi="Calibri"/>
        </w:rPr>
        <w:t>Created a microservice that converts written stories into expressive speech using Streamlit and Tortoise TTS.</w:t>
      </w:r>
    </w:p>
    <w:p w14:paraId="21B01BE0" w14:textId="77777777" w:rsidR="001B2523" w:rsidRDefault="003909B7">
      <w:pPr>
        <w:pStyle w:val="ListBullet"/>
      </w:pPr>
      <w:r>
        <w:rPr>
          <w:rFonts w:ascii="Calibri" w:hAnsi="Calibri"/>
        </w:rPr>
        <w:t>Mobile Product Analysis &amp; Chatbot System — Flask, SQLAlchemy, Web Scraping (Nov 2024 – Dec 2024)</w:t>
      </w:r>
    </w:p>
    <w:p w14:paraId="7C2A15CC" w14:textId="77777777" w:rsidR="001B2523" w:rsidRDefault="003909B7">
      <w:r>
        <w:rPr>
          <w:rFonts w:ascii="Calibri" w:hAnsi="Calibri"/>
        </w:rPr>
        <w:t>Built a chatbot-enabled product search system with real-time scraping of mobile specifications from Daraz.pk.</w:t>
      </w:r>
    </w:p>
    <w:p w14:paraId="75932080" w14:textId="77777777" w:rsidR="001B2523" w:rsidRPr="00414BE7" w:rsidRDefault="003909B7">
      <w:pPr>
        <w:pStyle w:val="Heading2"/>
        <w:rPr>
          <w:color w:val="000000" w:themeColor="text1"/>
        </w:rPr>
      </w:pPr>
      <w:r w:rsidRPr="00414BE7">
        <w:rPr>
          <w:rFonts w:ascii="Calibri" w:hAnsi="Calibri"/>
          <w:color w:val="000000" w:themeColor="text1"/>
        </w:rPr>
        <w:t>Achievements / Extracurricular</w:t>
      </w:r>
    </w:p>
    <w:p w14:paraId="2852D632" w14:textId="77777777" w:rsidR="001B2523" w:rsidRDefault="003909B7">
      <w:pPr>
        <w:pStyle w:val="ListBullet"/>
      </w:pPr>
      <w:r>
        <w:rPr>
          <w:rFonts w:ascii="Calibri" w:hAnsi="Calibri"/>
        </w:rPr>
        <w:t>Led university AI Club workshops on Python and deep learning frameworks.</w:t>
      </w:r>
    </w:p>
    <w:p w14:paraId="0CF01435" w14:textId="77777777" w:rsidR="001B2523" w:rsidRDefault="003909B7">
      <w:pPr>
        <w:pStyle w:val="ListBullet"/>
      </w:pPr>
      <w:r>
        <w:rPr>
          <w:rFonts w:ascii="Calibri" w:hAnsi="Calibri"/>
        </w:rPr>
        <w:t>Secured 2nd place in FAST HackFest 2024 for innovative web scraping solution.</w:t>
      </w:r>
    </w:p>
    <w:p w14:paraId="7143F923" w14:textId="77777777" w:rsidR="001B2523" w:rsidRDefault="003909B7">
      <w:pPr>
        <w:pStyle w:val="ListBullet"/>
      </w:pPr>
      <w:r>
        <w:rPr>
          <w:rFonts w:ascii="Calibri" w:hAnsi="Calibri"/>
        </w:rPr>
        <w:t>Contributed to open-source projects on GitHub related to NLP and AI tools.</w:t>
      </w:r>
    </w:p>
    <w:p w14:paraId="57B9A348" w14:textId="77777777" w:rsidR="001B2523" w:rsidRPr="00414BE7" w:rsidRDefault="003909B7">
      <w:pPr>
        <w:pStyle w:val="Heading2"/>
        <w:rPr>
          <w:color w:val="000000" w:themeColor="text1"/>
        </w:rPr>
      </w:pPr>
      <w:r w:rsidRPr="00414BE7">
        <w:rPr>
          <w:rFonts w:ascii="Calibri" w:hAnsi="Calibri"/>
          <w:color w:val="000000" w:themeColor="text1"/>
        </w:rPr>
        <w:t>References</w:t>
      </w:r>
    </w:p>
    <w:p w14:paraId="07B9ECD5" w14:textId="77777777" w:rsidR="001B2523" w:rsidRDefault="003909B7">
      <w:r>
        <w:rPr>
          <w:rFonts w:ascii="Calibri" w:hAnsi="Calibri"/>
        </w:rPr>
        <w:t>Mr. Sohail Abbas</w:t>
      </w:r>
      <w:r>
        <w:rPr>
          <w:rFonts w:ascii="Calibri" w:hAnsi="Calibri"/>
        </w:rPr>
        <w:br/>
        <w:t>AI Project Supervisor, FAST National University</w:t>
      </w:r>
      <w:r>
        <w:rPr>
          <w:rFonts w:ascii="Calibri" w:hAnsi="Calibri"/>
        </w:rPr>
        <w:br/>
        <w:t>Email: Sohail.Abbas@nu.edu.pk</w:t>
      </w:r>
    </w:p>
    <w:sectPr w:rsidR="001B2523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867668">
    <w:abstractNumId w:val="8"/>
  </w:num>
  <w:num w:numId="2" w16cid:durableId="1185557358">
    <w:abstractNumId w:val="6"/>
  </w:num>
  <w:num w:numId="3" w16cid:durableId="1037320077">
    <w:abstractNumId w:val="5"/>
  </w:num>
  <w:num w:numId="4" w16cid:durableId="1739935473">
    <w:abstractNumId w:val="4"/>
  </w:num>
  <w:num w:numId="5" w16cid:durableId="1190025566">
    <w:abstractNumId w:val="7"/>
  </w:num>
  <w:num w:numId="6" w16cid:durableId="286132698">
    <w:abstractNumId w:val="3"/>
  </w:num>
  <w:num w:numId="7" w16cid:durableId="377125544">
    <w:abstractNumId w:val="2"/>
  </w:num>
  <w:num w:numId="8" w16cid:durableId="1724671790">
    <w:abstractNumId w:val="1"/>
  </w:num>
  <w:num w:numId="9" w16cid:durableId="5515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147"/>
    <w:rsid w:val="0015074B"/>
    <w:rsid w:val="001B2523"/>
    <w:rsid w:val="0029639D"/>
    <w:rsid w:val="00326F90"/>
    <w:rsid w:val="003909B7"/>
    <w:rsid w:val="00414BE7"/>
    <w:rsid w:val="00937B9F"/>
    <w:rsid w:val="00AA1D8D"/>
    <w:rsid w:val="00B47730"/>
    <w:rsid w:val="00BC55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8CE67"/>
  <w14:defaultImageDpi w14:val="300"/>
  <w15:docId w15:val="{80DB6887-82D7-B44E-ADA4-93CAB508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syedaalveenafatima@gmail.com</cp:lastModifiedBy>
  <cp:revision>2</cp:revision>
  <dcterms:created xsi:type="dcterms:W3CDTF">2025-10-09T15:13:00Z</dcterms:created>
  <dcterms:modified xsi:type="dcterms:W3CDTF">2025-10-09T15:13:00Z</dcterms:modified>
  <cp:category/>
</cp:coreProperties>
</file>