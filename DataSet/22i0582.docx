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 w:rsidP="000D60E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26766CB5" w:rsidR="00841250" w:rsidRPr="004B5C77" w:rsidRDefault="00E839F1" w:rsidP="000D60E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[M. Umar Ahmed]</w:t>
      </w:r>
    </w:p>
    <w:p w14:paraId="75694750" w14:textId="77777777" w:rsidR="00841250" w:rsidRPr="004B5C77" w:rsidRDefault="00000000" w:rsidP="000D60E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3A96BAC6" w:rsidR="00841250" w:rsidRPr="004B5C77" w:rsidRDefault="00000000" w:rsidP="000D60E4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E839F1">
        <w:rPr>
          <w:sz w:val="20"/>
          <w:szCs w:val="20"/>
        </w:rPr>
        <w:t>i220582@nu.edu.pk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Phone: [</w:t>
      </w:r>
      <w:r w:rsidR="00E839F1">
        <w:rPr>
          <w:sz w:val="20"/>
          <w:szCs w:val="20"/>
        </w:rPr>
        <w:t>03315556798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4B5820" w:rsidRPr="004B5820">
        <w:rPr>
          <w:sz w:val="20"/>
          <w:szCs w:val="20"/>
        </w:rPr>
        <w:t>https://www.linkedin.com/in/muhammad-ahmed-8946a82a0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E839F1">
        <w:rPr>
          <w:sz w:val="20"/>
          <w:szCs w:val="20"/>
        </w:rPr>
        <w:t>Phase 4, Bahria Town, Rawalpindi</w:t>
      </w:r>
      <w:r w:rsidRPr="004B5C77">
        <w:rPr>
          <w:sz w:val="20"/>
          <w:szCs w:val="20"/>
        </w:rPr>
        <w:t>]</w:t>
      </w:r>
    </w:p>
    <w:p w14:paraId="043EAC47" w14:textId="77777777" w:rsidR="004B5820" w:rsidRDefault="00000000" w:rsidP="000D60E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</w:t>
      </w:r>
      <w:r w:rsidR="004B5820">
        <w:rPr>
          <w:color w:val="auto"/>
          <w:sz w:val="20"/>
          <w:szCs w:val="20"/>
        </w:rPr>
        <w:t>:</w:t>
      </w:r>
    </w:p>
    <w:p w14:paraId="6EE1759C" w14:textId="77777777" w:rsidR="004B5820" w:rsidRDefault="004B5820" w:rsidP="000D60E4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4B582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Seeking an AI Engineering position where I can apply my background in machine learning and software development to solve real-world problems. Motivated to keep learning and contribute to impactful AI projects.</w:t>
      </w:r>
    </w:p>
    <w:p w14:paraId="6C69B7B1" w14:textId="77777777" w:rsidR="004B5820" w:rsidRDefault="004B5820" w:rsidP="000D60E4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</w:p>
    <w:p w14:paraId="4D03BEF7" w14:textId="0DAACC3B" w:rsidR="00841250" w:rsidRPr="004B5C77" w:rsidRDefault="00000000" w:rsidP="000D60E4">
      <w:pPr>
        <w:pStyle w:val="Heading3"/>
        <w:spacing w:before="0"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720AA8EC" w14:textId="77777777" w:rsidR="006A1AB2" w:rsidRPr="000D60E4" w:rsidRDefault="00CA296C" w:rsidP="000D60E4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0D60E4">
        <w:rPr>
          <w:sz w:val="20"/>
          <w:szCs w:val="20"/>
        </w:rPr>
        <w:t>Bachelor of Science in Artificial Intelligence</w:t>
      </w:r>
      <w:r w:rsidR="00000000" w:rsidRPr="000D60E4">
        <w:rPr>
          <w:sz w:val="20"/>
          <w:szCs w:val="20"/>
        </w:rPr>
        <w:t xml:space="preserve">, </w:t>
      </w:r>
      <w:r w:rsidRPr="000D60E4">
        <w:rPr>
          <w:sz w:val="20"/>
          <w:szCs w:val="20"/>
        </w:rPr>
        <w:t>FAST</w:t>
      </w:r>
      <w:r w:rsidRPr="000D60E4">
        <w:rPr>
          <w:sz w:val="20"/>
          <w:szCs w:val="20"/>
        </w:rPr>
        <w:t xml:space="preserve"> </w:t>
      </w:r>
      <w:r w:rsidRPr="000D60E4">
        <w:rPr>
          <w:sz w:val="20"/>
          <w:szCs w:val="20"/>
        </w:rPr>
        <w:t>N</w:t>
      </w:r>
      <w:r w:rsidRPr="000D60E4">
        <w:rPr>
          <w:sz w:val="20"/>
          <w:szCs w:val="20"/>
        </w:rPr>
        <w:t>ational University of Computer &amp; Emerging Sciences,</w:t>
      </w:r>
      <w:r w:rsidR="00000000" w:rsidRPr="000D60E4">
        <w:rPr>
          <w:sz w:val="20"/>
          <w:szCs w:val="20"/>
        </w:rPr>
        <w:t xml:space="preserve"> </w:t>
      </w:r>
      <w:r w:rsidRPr="000D60E4">
        <w:rPr>
          <w:sz w:val="20"/>
          <w:szCs w:val="20"/>
        </w:rPr>
        <w:t>May 2027</w:t>
      </w:r>
      <w:r w:rsidR="00000000" w:rsidRPr="000D60E4">
        <w:rPr>
          <w:sz w:val="20"/>
          <w:szCs w:val="20"/>
        </w:rPr>
        <w:br/>
        <w:t xml:space="preserve">Relevant Courses: </w:t>
      </w:r>
      <w:r w:rsidRPr="000D60E4">
        <w:rPr>
          <w:sz w:val="20"/>
          <w:szCs w:val="20"/>
        </w:rPr>
        <w:t>Object-Oriented Programming, Database Systems, Artificial Intelligence</w:t>
      </w:r>
      <w:r w:rsidRPr="000D60E4">
        <w:rPr>
          <w:sz w:val="20"/>
          <w:szCs w:val="20"/>
        </w:rPr>
        <w:t>, Computer Networks</w:t>
      </w:r>
    </w:p>
    <w:p w14:paraId="40E3DFBA" w14:textId="23313561" w:rsidR="000D60E4" w:rsidRDefault="00000000" w:rsidP="000D60E4">
      <w:pPr>
        <w:pStyle w:val="ListParagraph"/>
        <w:spacing w:after="0" w:line="240" w:lineRule="auto"/>
        <w:rPr>
          <w:sz w:val="20"/>
          <w:szCs w:val="20"/>
        </w:rPr>
      </w:pPr>
      <w:r w:rsidRPr="006A1AB2">
        <w:rPr>
          <w:sz w:val="20"/>
          <w:szCs w:val="20"/>
        </w:rPr>
        <w:t>GPA:</w:t>
      </w:r>
      <w:r w:rsidR="00CA296C" w:rsidRPr="006A1AB2">
        <w:rPr>
          <w:sz w:val="20"/>
          <w:szCs w:val="20"/>
        </w:rPr>
        <w:t xml:space="preserve"> 2.98</w:t>
      </w:r>
    </w:p>
    <w:p w14:paraId="46CFC0DE" w14:textId="77777777" w:rsidR="000D60E4" w:rsidRPr="000D60E4" w:rsidRDefault="000D60E4" w:rsidP="000D60E4">
      <w:pPr>
        <w:spacing w:after="0" w:line="240" w:lineRule="auto"/>
        <w:rPr>
          <w:sz w:val="20"/>
          <w:szCs w:val="20"/>
        </w:rPr>
      </w:pPr>
    </w:p>
    <w:p w14:paraId="12F3A4F1" w14:textId="5DC503ED" w:rsidR="000D60E4" w:rsidRDefault="000D60E4" w:rsidP="000D60E4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A-Levels, Benchmark College, August 2022</w:t>
      </w:r>
    </w:p>
    <w:p w14:paraId="7A8DC050" w14:textId="044DB91A" w:rsidR="000D60E4" w:rsidRDefault="000D60E4" w:rsidP="000D60E4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Subjects: Physics, Chemistry, Maths</w:t>
      </w:r>
    </w:p>
    <w:p w14:paraId="0D959C45" w14:textId="009F8438" w:rsidR="000D60E4" w:rsidRDefault="000D60E4" w:rsidP="000D60E4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Grades: A*, B, B</w:t>
      </w:r>
    </w:p>
    <w:p w14:paraId="141BEF04" w14:textId="77777777" w:rsidR="000D60E4" w:rsidRPr="000D60E4" w:rsidRDefault="000D60E4" w:rsidP="000D60E4">
      <w:pPr>
        <w:pStyle w:val="ListParagraph"/>
        <w:spacing w:after="0" w:line="240" w:lineRule="auto"/>
        <w:rPr>
          <w:sz w:val="20"/>
          <w:szCs w:val="20"/>
        </w:rPr>
      </w:pPr>
    </w:p>
    <w:p w14:paraId="5FAE4F08" w14:textId="1BE2B89E" w:rsidR="000D60E4" w:rsidRDefault="000D60E4" w:rsidP="000D60E4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O-Levels, Private, November 2020</w:t>
      </w:r>
    </w:p>
    <w:p w14:paraId="713704BA" w14:textId="70B15AC8" w:rsidR="000D60E4" w:rsidRDefault="000D60E4" w:rsidP="000D60E4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Pre-Engineering</w:t>
      </w:r>
    </w:p>
    <w:p w14:paraId="6923A47F" w14:textId="21CCE6AD" w:rsidR="000D60E4" w:rsidRPr="000D60E4" w:rsidRDefault="000D60E4" w:rsidP="000D60E4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Grades: 2 A*’s, 4 A’s, 2 B’s</w:t>
      </w:r>
    </w:p>
    <w:p w14:paraId="62077568" w14:textId="77777777" w:rsidR="00841250" w:rsidRDefault="00000000" w:rsidP="000D60E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49365A4F" w14:textId="446FA605" w:rsidR="006920E5" w:rsidRDefault="006920E5" w:rsidP="000D60E4">
      <w:pPr>
        <w:pStyle w:val="ListParagraph"/>
        <w:numPr>
          <w:ilvl w:val="0"/>
          <w:numId w:val="17"/>
        </w:numPr>
        <w:spacing w:line="240" w:lineRule="auto"/>
      </w:pPr>
      <w:r>
        <w:t>Programming Languages: Python, C++</w:t>
      </w:r>
    </w:p>
    <w:p w14:paraId="45336E14" w14:textId="274212F4" w:rsidR="006920E5" w:rsidRDefault="006920E5" w:rsidP="000D60E4">
      <w:pPr>
        <w:pStyle w:val="ListParagraph"/>
        <w:numPr>
          <w:ilvl w:val="0"/>
          <w:numId w:val="17"/>
        </w:numPr>
        <w:spacing w:line="240" w:lineRule="auto"/>
      </w:pPr>
      <w:r>
        <w:t>Web Development: HTML, CSS</w:t>
      </w:r>
    </w:p>
    <w:p w14:paraId="6112C5E3" w14:textId="2CDDE5F2" w:rsidR="006920E5" w:rsidRDefault="006920E5" w:rsidP="000D60E4">
      <w:pPr>
        <w:pStyle w:val="ListParagraph"/>
        <w:numPr>
          <w:ilvl w:val="0"/>
          <w:numId w:val="17"/>
        </w:numPr>
        <w:spacing w:line="240" w:lineRule="auto"/>
      </w:pPr>
      <w:r>
        <w:t>Databases: MySQL</w:t>
      </w:r>
    </w:p>
    <w:p w14:paraId="283E8064" w14:textId="7FDBB754" w:rsidR="006920E5" w:rsidRDefault="006920E5" w:rsidP="000D60E4">
      <w:pPr>
        <w:pStyle w:val="ListParagraph"/>
        <w:numPr>
          <w:ilvl w:val="0"/>
          <w:numId w:val="17"/>
        </w:numPr>
        <w:spacing w:line="240" w:lineRule="auto"/>
      </w:pPr>
      <w:r>
        <w:t xml:space="preserve">Tools: Git, VS Code, </w:t>
      </w:r>
      <w:r>
        <w:t>Canva, CapCut</w:t>
      </w:r>
    </w:p>
    <w:p w14:paraId="00D03787" w14:textId="70BE8871" w:rsidR="006920E5" w:rsidRDefault="006920E5" w:rsidP="000D60E4">
      <w:pPr>
        <w:pStyle w:val="ListParagraph"/>
        <w:numPr>
          <w:ilvl w:val="0"/>
          <w:numId w:val="17"/>
        </w:numPr>
        <w:spacing w:line="240" w:lineRule="auto"/>
      </w:pPr>
      <w:r>
        <w:t>Data Analysis and Visualization</w:t>
      </w:r>
    </w:p>
    <w:p w14:paraId="4EEED630" w14:textId="2D1AF17C" w:rsidR="006920E5" w:rsidRDefault="006920E5" w:rsidP="000D60E4">
      <w:pPr>
        <w:pStyle w:val="ListParagraph"/>
        <w:numPr>
          <w:ilvl w:val="0"/>
          <w:numId w:val="17"/>
        </w:numPr>
        <w:spacing w:line="240" w:lineRule="auto"/>
      </w:pPr>
      <w:r>
        <w:t xml:space="preserve">Team Collaboration </w:t>
      </w:r>
      <w:r>
        <w:t>and</w:t>
      </w:r>
      <w:r>
        <w:t xml:space="preserve"> Communication</w:t>
      </w:r>
    </w:p>
    <w:p w14:paraId="4C4D356F" w14:textId="0BBF4967" w:rsidR="006920E5" w:rsidRPr="006920E5" w:rsidRDefault="006920E5" w:rsidP="000D60E4">
      <w:pPr>
        <w:pStyle w:val="ListParagraph"/>
        <w:numPr>
          <w:ilvl w:val="0"/>
          <w:numId w:val="17"/>
        </w:numPr>
        <w:spacing w:line="240" w:lineRule="auto"/>
      </w:pPr>
      <w:r>
        <w:t>Languages: English, Urdu</w:t>
      </w:r>
    </w:p>
    <w:p w14:paraId="71E3ED49" w14:textId="77777777" w:rsidR="00841250" w:rsidRPr="004B5C77" w:rsidRDefault="00000000" w:rsidP="000D60E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3288CA65" w14:textId="77777777" w:rsidR="000D60E4" w:rsidRDefault="006920E5" w:rsidP="000D60E4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0D60E4">
        <w:rPr>
          <w:sz w:val="20"/>
          <w:szCs w:val="20"/>
        </w:rPr>
        <w:t>Head of Operations, Al-Madad Organization</w:t>
      </w:r>
      <w:r w:rsidR="000D60E4" w:rsidRPr="000D60E4">
        <w:rPr>
          <w:sz w:val="20"/>
          <w:szCs w:val="20"/>
        </w:rPr>
        <w:t>, NGO</w:t>
      </w:r>
    </w:p>
    <w:p w14:paraId="52212B59" w14:textId="77777777" w:rsidR="00824CDB" w:rsidRDefault="006C3F62" w:rsidP="00824CDB">
      <w:pPr>
        <w:pStyle w:val="ListParagraph"/>
        <w:spacing w:after="0" w:line="240" w:lineRule="auto"/>
        <w:rPr>
          <w:sz w:val="20"/>
          <w:szCs w:val="20"/>
        </w:rPr>
      </w:pPr>
      <w:r w:rsidRPr="000D60E4">
        <w:rPr>
          <w:sz w:val="20"/>
          <w:szCs w:val="20"/>
        </w:rPr>
        <w:t xml:space="preserve">2021 </w:t>
      </w:r>
      <w:r w:rsidR="000D60E4" w:rsidRPr="000D60E4">
        <w:rPr>
          <w:sz w:val="20"/>
          <w:szCs w:val="20"/>
        </w:rPr>
        <w:t>–</w:t>
      </w:r>
      <w:r w:rsidRPr="000D60E4">
        <w:rPr>
          <w:sz w:val="20"/>
          <w:szCs w:val="20"/>
        </w:rPr>
        <w:t xml:space="preserve"> 2023</w:t>
      </w:r>
    </w:p>
    <w:p w14:paraId="3254CB2B" w14:textId="7A3EB135" w:rsidR="000D60E4" w:rsidRPr="00824CDB" w:rsidRDefault="006C3F62" w:rsidP="00824CDB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24CDB">
        <w:rPr>
          <w:sz w:val="20"/>
          <w:szCs w:val="20"/>
        </w:rPr>
        <w:t>Planned and executed charity event</w:t>
      </w:r>
      <w:r w:rsidR="000D60E4" w:rsidRPr="00824CDB">
        <w:rPr>
          <w:sz w:val="20"/>
          <w:szCs w:val="20"/>
        </w:rPr>
        <w:t>s</w:t>
      </w:r>
    </w:p>
    <w:p w14:paraId="65FD88D6" w14:textId="19D598D4" w:rsidR="000D60E4" w:rsidRDefault="006C3F62" w:rsidP="000D60E4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000D60E4">
        <w:rPr>
          <w:sz w:val="20"/>
          <w:szCs w:val="20"/>
        </w:rPr>
        <w:t>Overlooked the operations departmen</w:t>
      </w:r>
      <w:r w:rsidR="000D60E4" w:rsidRPr="000D60E4">
        <w:rPr>
          <w:sz w:val="20"/>
          <w:szCs w:val="20"/>
        </w:rPr>
        <w:t>t</w:t>
      </w:r>
    </w:p>
    <w:p w14:paraId="6F5B5A31" w14:textId="4F33E2F3" w:rsidR="000D60E4" w:rsidRPr="000D60E4" w:rsidRDefault="000D60E4" w:rsidP="000D60E4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Organized Al-Madad’s first-ever Food Drive</w:t>
      </w:r>
    </w:p>
    <w:p w14:paraId="00EDE37C" w14:textId="1E0E19C0" w:rsidR="00841250" w:rsidRPr="004B5C77" w:rsidRDefault="00000000" w:rsidP="000D60E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Research:</w:t>
      </w:r>
    </w:p>
    <w:p w14:paraId="742171A2" w14:textId="77777777" w:rsidR="00824CDB" w:rsidRDefault="006C3F62" w:rsidP="00824CDB">
      <w:pPr>
        <w:pStyle w:val="ListParagraph"/>
        <w:numPr>
          <w:ilvl w:val="0"/>
          <w:numId w:val="24"/>
        </w:numPr>
        <w:spacing w:line="240" w:lineRule="auto"/>
        <w:rPr>
          <w:sz w:val="20"/>
          <w:szCs w:val="20"/>
        </w:rPr>
      </w:pPr>
      <w:r w:rsidRPr="000D60E4">
        <w:rPr>
          <w:sz w:val="20"/>
          <w:szCs w:val="20"/>
        </w:rPr>
        <w:t>Capture the King</w:t>
      </w:r>
      <w:r w:rsidR="000D60E4">
        <w:rPr>
          <w:sz w:val="20"/>
          <w:szCs w:val="20"/>
        </w:rPr>
        <w:t>,</w:t>
      </w:r>
      <w:r w:rsidRPr="000D60E4">
        <w:rPr>
          <w:sz w:val="20"/>
          <w:szCs w:val="20"/>
        </w:rPr>
        <w:t xml:space="preserve"> Game, April 2023</w:t>
      </w:r>
    </w:p>
    <w:p w14:paraId="6A03B9C9" w14:textId="3602F5F8" w:rsidR="006C3F62" w:rsidRPr="00824CDB" w:rsidRDefault="006C3F62" w:rsidP="00824CDB">
      <w:pPr>
        <w:pStyle w:val="ListParagraph"/>
        <w:numPr>
          <w:ilvl w:val="1"/>
          <w:numId w:val="24"/>
        </w:numPr>
        <w:spacing w:line="240" w:lineRule="auto"/>
        <w:rPr>
          <w:sz w:val="20"/>
          <w:szCs w:val="20"/>
        </w:rPr>
      </w:pPr>
      <w:r w:rsidRPr="00824CDB">
        <w:rPr>
          <w:sz w:val="20"/>
          <w:szCs w:val="20"/>
        </w:rPr>
        <w:t xml:space="preserve">Developed a </w:t>
      </w:r>
      <w:r w:rsidR="00824CDB" w:rsidRPr="00824CDB">
        <w:rPr>
          <w:sz w:val="20"/>
          <w:szCs w:val="20"/>
        </w:rPr>
        <w:t>variant of the Chess game</w:t>
      </w:r>
      <w:r w:rsidR="00824CDB">
        <w:rPr>
          <w:sz w:val="20"/>
          <w:szCs w:val="20"/>
        </w:rPr>
        <w:t xml:space="preserve"> containing no Pawn pieces and no Check/Checkmate.</w:t>
      </w:r>
      <w:r w:rsidRPr="00824CDB">
        <w:rPr>
          <w:sz w:val="20"/>
          <w:szCs w:val="20"/>
        </w:rPr>
        <w:t xml:space="preserve"> Used C++ as the programming language. Utilized OOP principles</w:t>
      </w:r>
      <w:r w:rsidR="00824CDB">
        <w:rPr>
          <w:sz w:val="20"/>
          <w:szCs w:val="20"/>
        </w:rPr>
        <w:t xml:space="preserve"> for modular coding.</w:t>
      </w:r>
    </w:p>
    <w:p w14:paraId="3AA64E7B" w14:textId="77777777" w:rsidR="0076118F" w:rsidRDefault="00000000" w:rsidP="000D60E4">
      <w:pPr>
        <w:pStyle w:val="Heading3"/>
        <w:spacing w:line="240" w:lineRule="auto"/>
        <w:rPr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  <w:r w:rsidR="00AA0ED4" w:rsidRPr="004B5C77">
        <w:rPr>
          <w:sz w:val="20"/>
          <w:szCs w:val="20"/>
        </w:rPr>
        <w:t xml:space="preserve"> </w:t>
      </w:r>
    </w:p>
    <w:p w14:paraId="3FB90CF8" w14:textId="7CC2077D" w:rsidR="00841250" w:rsidRPr="0076118F" w:rsidRDefault="006C3F62" w:rsidP="000D60E4">
      <w:pPr>
        <w:pStyle w:val="Heading3"/>
        <w:numPr>
          <w:ilvl w:val="0"/>
          <w:numId w:val="18"/>
        </w:numPr>
        <w:spacing w:before="0" w:line="240" w:lineRule="auto"/>
        <w:rPr>
          <w:b w:val="0"/>
          <w:bCs w:val="0"/>
          <w:color w:val="auto"/>
          <w:sz w:val="20"/>
          <w:szCs w:val="20"/>
        </w:rPr>
      </w:pPr>
      <w:r w:rsidRPr="00AA0ED4">
        <w:rPr>
          <w:b w:val="0"/>
          <w:bCs w:val="0"/>
          <w:color w:val="auto"/>
          <w:sz w:val="20"/>
          <w:szCs w:val="20"/>
        </w:rPr>
        <w:t>Member of FAST Qur’an &amp; Sunnah Society for the tenure: 2024 - 2025</w:t>
      </w:r>
    </w:p>
    <w:sectPr w:rsidR="00841250" w:rsidRPr="0076118F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E1B30"/>
    <w:multiLevelType w:val="hybridMultilevel"/>
    <w:tmpl w:val="6634612A"/>
    <w:lvl w:ilvl="0" w:tplc="A0AEA38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653AC"/>
    <w:multiLevelType w:val="hybridMultilevel"/>
    <w:tmpl w:val="B40A95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C75F7C"/>
    <w:multiLevelType w:val="hybridMultilevel"/>
    <w:tmpl w:val="E39C7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EA38C">
      <w:start w:val="202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91CB6"/>
    <w:multiLevelType w:val="hybridMultilevel"/>
    <w:tmpl w:val="46A48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84909"/>
    <w:multiLevelType w:val="hybridMultilevel"/>
    <w:tmpl w:val="3104EE18"/>
    <w:lvl w:ilvl="0" w:tplc="A0AEA38C">
      <w:start w:val="202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797ED8"/>
    <w:multiLevelType w:val="hybridMultilevel"/>
    <w:tmpl w:val="0B483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62899"/>
    <w:multiLevelType w:val="hybridMultilevel"/>
    <w:tmpl w:val="938AA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82FDB"/>
    <w:multiLevelType w:val="hybridMultilevel"/>
    <w:tmpl w:val="47AE715A"/>
    <w:lvl w:ilvl="0" w:tplc="A0AEA38C">
      <w:start w:val="202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3016BA"/>
    <w:multiLevelType w:val="hybridMultilevel"/>
    <w:tmpl w:val="1DBC34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5658F"/>
    <w:multiLevelType w:val="hybridMultilevel"/>
    <w:tmpl w:val="FE882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7"/>
  </w:num>
  <w:num w:numId="12" w16cid:durableId="1532182445">
    <w:abstractNumId w:val="11"/>
  </w:num>
  <w:num w:numId="13" w16cid:durableId="1499464803">
    <w:abstractNumId w:val="23"/>
  </w:num>
  <w:num w:numId="14" w16cid:durableId="1159225203">
    <w:abstractNumId w:val="13"/>
  </w:num>
  <w:num w:numId="15" w16cid:durableId="977808158">
    <w:abstractNumId w:val="15"/>
  </w:num>
  <w:num w:numId="16" w16cid:durableId="1032222636">
    <w:abstractNumId w:val="19"/>
  </w:num>
  <w:num w:numId="17" w16cid:durableId="691298441">
    <w:abstractNumId w:val="16"/>
  </w:num>
  <w:num w:numId="18" w16cid:durableId="8918676">
    <w:abstractNumId w:val="20"/>
  </w:num>
  <w:num w:numId="19" w16cid:durableId="960451911">
    <w:abstractNumId w:val="12"/>
  </w:num>
  <w:num w:numId="20" w16cid:durableId="2127196723">
    <w:abstractNumId w:val="22"/>
  </w:num>
  <w:num w:numId="21" w16cid:durableId="927273937">
    <w:abstractNumId w:val="24"/>
  </w:num>
  <w:num w:numId="22" w16cid:durableId="1054934568">
    <w:abstractNumId w:val="21"/>
  </w:num>
  <w:num w:numId="23" w16cid:durableId="44918817">
    <w:abstractNumId w:val="9"/>
  </w:num>
  <w:num w:numId="24" w16cid:durableId="1554123026">
    <w:abstractNumId w:val="14"/>
  </w:num>
  <w:num w:numId="25" w16cid:durableId="20530723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0333"/>
    <w:rsid w:val="0002676F"/>
    <w:rsid w:val="00034616"/>
    <w:rsid w:val="0006063C"/>
    <w:rsid w:val="00077740"/>
    <w:rsid w:val="000D60E4"/>
    <w:rsid w:val="0015074B"/>
    <w:rsid w:val="00211BCA"/>
    <w:rsid w:val="0029639D"/>
    <w:rsid w:val="003077F1"/>
    <w:rsid w:val="00326F90"/>
    <w:rsid w:val="00454209"/>
    <w:rsid w:val="004B5820"/>
    <w:rsid w:val="004B5C77"/>
    <w:rsid w:val="00563805"/>
    <w:rsid w:val="006920E5"/>
    <w:rsid w:val="006A1AB2"/>
    <w:rsid w:val="006C3F62"/>
    <w:rsid w:val="007544BF"/>
    <w:rsid w:val="0076118F"/>
    <w:rsid w:val="00824CDB"/>
    <w:rsid w:val="00841250"/>
    <w:rsid w:val="00933B8F"/>
    <w:rsid w:val="00A43011"/>
    <w:rsid w:val="00A61BA4"/>
    <w:rsid w:val="00A97A4A"/>
    <w:rsid w:val="00AA0ED4"/>
    <w:rsid w:val="00AA1D8D"/>
    <w:rsid w:val="00B47730"/>
    <w:rsid w:val="00BB7515"/>
    <w:rsid w:val="00CA296C"/>
    <w:rsid w:val="00CB0664"/>
    <w:rsid w:val="00E839F1"/>
    <w:rsid w:val="00F162D1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Umar Ahmad</cp:lastModifiedBy>
  <cp:revision>3</cp:revision>
  <dcterms:created xsi:type="dcterms:W3CDTF">2025-10-10T13:03:00Z</dcterms:created>
  <dcterms:modified xsi:type="dcterms:W3CDTF">2025-10-12T08:35:00Z</dcterms:modified>
  <cp:category/>
</cp:coreProperties>
</file>