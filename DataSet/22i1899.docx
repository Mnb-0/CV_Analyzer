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52C9" w14:textId="77777777" w:rsidR="006D5AE1" w:rsidRDefault="00000000">
      <w:r w:rsidRPr="00384752">
        <w:rPr>
          <w:b/>
          <w:bCs/>
        </w:rPr>
        <w:t>Name:</w:t>
      </w:r>
      <w:r>
        <w:br/>
        <w:t xml:space="preserve"> Huzaifa Jamil</w:t>
      </w:r>
    </w:p>
    <w:p w14:paraId="6CE2DCA2" w14:textId="77777777" w:rsidR="006D5AE1" w:rsidRDefault="00000000">
      <w:r w:rsidRPr="00384752">
        <w:rPr>
          <w:b/>
          <w:bCs/>
        </w:rPr>
        <w:t>Contact Information:</w:t>
      </w:r>
      <w:r>
        <w:br/>
        <w:t xml:space="preserve"> Email: i221899@isb.nu.edu.pk</w:t>
      </w:r>
      <w:r>
        <w:br/>
        <w:t xml:space="preserve"> Phone: 0345-1234567</w:t>
      </w:r>
      <w:r>
        <w:br/>
        <w:t xml:space="preserve"> LinkedIn: linkedin.com/in/huzaifajamil</w:t>
      </w:r>
      <w:r>
        <w:br/>
        <w:t xml:space="preserve"> Address: Mansehra, KPK, Pakistan</w:t>
      </w:r>
    </w:p>
    <w:p w14:paraId="56372292" w14:textId="77777777" w:rsidR="006D5AE1" w:rsidRDefault="00000000">
      <w:r>
        <w:rPr>
          <w:b/>
        </w:rPr>
        <w:t>Career Objective / Profile:</w:t>
      </w:r>
    </w:p>
    <w:p w14:paraId="1C360E49" w14:textId="77777777" w:rsidR="006D5AE1" w:rsidRDefault="00000000">
      <w:r>
        <w:t xml:space="preserve"> Motivated Data Science student with strong programming and analytical abilities. Passionate about artificial intelligence, data-driven decision making, and building real-world applications using modern tools and technologies.</w:t>
      </w:r>
    </w:p>
    <w:p w14:paraId="60CED8CA" w14:textId="77777777" w:rsidR="006D5AE1" w:rsidRDefault="00000000">
      <w:r>
        <w:rPr>
          <w:b/>
        </w:rPr>
        <w:t>Education:</w:t>
      </w:r>
    </w:p>
    <w:p w14:paraId="42C2DA27" w14:textId="77777777" w:rsidR="006D5AE1" w:rsidRDefault="00000000">
      <w:r>
        <w:t>Bachelor of Data Science, FAST National University of Computer &amp; Emerging Sciences (NUCES), Islamabad — Expected 2026</w:t>
      </w:r>
    </w:p>
    <w:p w14:paraId="6C0B75C3" w14:textId="50ABA73A" w:rsidR="00384752" w:rsidRDefault="00384752">
      <w:r>
        <w:t>Cadet College Kohat - SSC, HSSC</w:t>
      </w:r>
    </w:p>
    <w:p w14:paraId="4837D8EB" w14:textId="77777777" w:rsidR="006D5AE1" w:rsidRDefault="00000000">
      <w:r>
        <w:rPr>
          <w:b/>
        </w:rPr>
        <w:t>Skills:</w:t>
      </w:r>
    </w:p>
    <w:p w14:paraId="2189858A" w14:textId="2F7D187C" w:rsidR="006D5AE1" w:rsidRDefault="00384752">
      <w:r>
        <w:t xml:space="preserve">     </w:t>
      </w:r>
      <w:r w:rsidR="00000000">
        <w:t>▪ Python (Pandas, NumPy, Matplotlib, Seaborn)</w:t>
      </w:r>
    </w:p>
    <w:p w14:paraId="33D4D4A1" w14:textId="1399C7B1" w:rsidR="006D5AE1" w:rsidRDefault="00384752">
      <w:r>
        <w:t xml:space="preserve">     </w:t>
      </w:r>
      <w:r w:rsidR="00000000">
        <w:t>▪ SQL &amp; Database Design</w:t>
      </w:r>
    </w:p>
    <w:p w14:paraId="06EDE1A2" w14:textId="6DAFAF0F" w:rsidR="006D5AE1" w:rsidRDefault="00384752">
      <w:r>
        <w:t xml:space="preserve">     </w:t>
      </w:r>
      <w:r w:rsidR="00000000">
        <w:t>▪ Data Visualization (Power BI, Tableau)</w:t>
      </w:r>
    </w:p>
    <w:p w14:paraId="6EF5BFB7" w14:textId="498A13EB" w:rsidR="006D5AE1" w:rsidRDefault="00384752">
      <w:r>
        <w:t xml:space="preserve">     </w:t>
      </w:r>
      <w:r w:rsidR="00000000">
        <w:t>▪ Web Development (HTML, CSS, Bootstrap)</w:t>
      </w:r>
    </w:p>
    <w:p w14:paraId="64C8D4B3" w14:textId="554B8D40" w:rsidR="006D5AE1" w:rsidRDefault="00384752">
      <w:r>
        <w:t xml:space="preserve">     </w:t>
      </w:r>
      <w:r w:rsidR="00000000">
        <w:t>▪ Natural Language Processing (NLTK)</w:t>
      </w:r>
    </w:p>
    <w:p w14:paraId="0794D5BC" w14:textId="199FE7ED" w:rsidR="006D5AE1" w:rsidRDefault="00384752">
      <w:r>
        <w:t xml:space="preserve">     </w:t>
      </w:r>
      <w:r w:rsidR="00000000">
        <w:t>▪ Audio Analysis (</w:t>
      </w:r>
      <w:proofErr w:type="spellStart"/>
      <w:r w:rsidR="00000000">
        <w:t>Librosa</w:t>
      </w:r>
      <w:proofErr w:type="spellEnd"/>
      <w:r w:rsidR="00000000">
        <w:t>)</w:t>
      </w:r>
    </w:p>
    <w:p w14:paraId="73D846B0" w14:textId="7C3D3892" w:rsidR="006D5AE1" w:rsidRDefault="00384752">
      <w:r>
        <w:t xml:space="preserve">     </w:t>
      </w:r>
      <w:r w:rsidR="00000000">
        <w:t>▪ Teamwork and Communication</w:t>
      </w:r>
    </w:p>
    <w:p w14:paraId="4B1CD362" w14:textId="77777777" w:rsidR="006D5AE1" w:rsidRDefault="00000000">
      <w:r>
        <w:rPr>
          <w:b/>
        </w:rPr>
        <w:t>Experience / Internships:</w:t>
      </w:r>
    </w:p>
    <w:p w14:paraId="2BE643C6" w14:textId="1ED6FC8F" w:rsidR="006D5AE1" w:rsidRDefault="00384752">
      <w:r>
        <w:t xml:space="preserve">    </w:t>
      </w:r>
      <w:r w:rsidR="00000000">
        <w:t xml:space="preserve"> </w:t>
      </w:r>
      <w:r>
        <w:t xml:space="preserve"> </w:t>
      </w:r>
      <w:r w:rsidR="00000000">
        <w:t>Freelance Data Science Developer — Fiverr (March 2024 – Present)</w:t>
      </w:r>
    </w:p>
    <w:p w14:paraId="3BC2CF5B" w14:textId="38A3B4B2" w:rsidR="006D5AE1" w:rsidRDefault="00384752">
      <w:r>
        <w:t xml:space="preserve">      </w:t>
      </w:r>
      <w:r w:rsidR="00000000">
        <w:t>Code Genie - Internship (May 2024)</w:t>
      </w:r>
    </w:p>
    <w:p w14:paraId="3B99BA63" w14:textId="77777777" w:rsidR="006D5AE1" w:rsidRDefault="00000000">
      <w:r>
        <w:rPr>
          <w:b/>
        </w:rPr>
        <w:t>Projects / Research:</w:t>
      </w:r>
    </w:p>
    <w:p w14:paraId="13904A20" w14:textId="58A49C7E" w:rsidR="006D5AE1" w:rsidRDefault="00384752">
      <w:r>
        <w:t xml:space="preserve">     </w:t>
      </w:r>
      <w:r w:rsidR="00000000">
        <w:t xml:space="preserve"> Spotify Analytics Dashboard — 2024</w:t>
      </w:r>
    </w:p>
    <w:p w14:paraId="21785F28" w14:textId="44C4B74A" w:rsidR="006D5AE1" w:rsidRDefault="00384752">
      <w:r>
        <w:t xml:space="preserve">       </w:t>
      </w:r>
      <w:r w:rsidR="00000000">
        <w:t xml:space="preserve"> ▪ Created a Flask-based web app to scrape and visualize public Spotify data with filtering and chart dashboards.</w:t>
      </w:r>
    </w:p>
    <w:p w14:paraId="21E7377B" w14:textId="77777777" w:rsidR="006D5AE1" w:rsidRDefault="00000000">
      <w:r>
        <w:rPr>
          <w:b/>
        </w:rPr>
        <w:t>Achievements / Extracurricular Activities:</w:t>
      </w:r>
    </w:p>
    <w:p w14:paraId="3E483B22" w14:textId="6FF375E1" w:rsidR="006D5AE1" w:rsidRDefault="00384752">
      <w:r>
        <w:t xml:space="preserve">     </w:t>
      </w:r>
      <w:r w:rsidR="00000000">
        <w:t xml:space="preserve"> ▪ Best Computer Programmer — Cadet College Kohat (2021)</w:t>
      </w:r>
    </w:p>
    <w:p w14:paraId="74114BD5" w14:textId="4F9B26D9" w:rsidR="006D5AE1" w:rsidRDefault="00384752">
      <w:r>
        <w:t xml:space="preserve">     </w:t>
      </w:r>
      <w:r w:rsidR="00000000">
        <w:t xml:space="preserve"> ▪ Member — FAST Debating Society (2023–Present)</w:t>
      </w:r>
    </w:p>
    <w:p w14:paraId="56972B54" w14:textId="4E0D90F0" w:rsidR="006D5AE1" w:rsidRDefault="00000000">
      <w:r>
        <w:t xml:space="preserve"> </w:t>
      </w:r>
      <w:r w:rsidR="00384752">
        <w:t xml:space="preserve">     </w:t>
      </w:r>
      <w:r>
        <w:t>▪ Horse Riding and Outdoor Exploration Enthusiast</w:t>
      </w:r>
    </w:p>
    <w:sectPr w:rsidR="006D5AE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707994">
    <w:abstractNumId w:val="8"/>
  </w:num>
  <w:num w:numId="2" w16cid:durableId="649097209">
    <w:abstractNumId w:val="6"/>
  </w:num>
  <w:num w:numId="3" w16cid:durableId="1074474389">
    <w:abstractNumId w:val="5"/>
  </w:num>
  <w:num w:numId="4" w16cid:durableId="1039891701">
    <w:abstractNumId w:val="4"/>
  </w:num>
  <w:num w:numId="5" w16cid:durableId="1185285871">
    <w:abstractNumId w:val="7"/>
  </w:num>
  <w:num w:numId="6" w16cid:durableId="793183203">
    <w:abstractNumId w:val="3"/>
  </w:num>
  <w:num w:numId="7" w16cid:durableId="2075200647">
    <w:abstractNumId w:val="2"/>
  </w:num>
  <w:num w:numId="8" w16cid:durableId="1713919616">
    <w:abstractNumId w:val="1"/>
  </w:num>
  <w:num w:numId="9" w16cid:durableId="56336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4752"/>
    <w:rsid w:val="006D5AE1"/>
    <w:rsid w:val="008353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4CD9E"/>
  <w14:defaultImageDpi w14:val="300"/>
  <w15:docId w15:val="{9038FB91-0052-4CA2-B315-89D72F34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Farooq</cp:lastModifiedBy>
  <cp:revision>2</cp:revision>
  <cp:lastPrinted>2025-10-09T18:51:00Z</cp:lastPrinted>
  <dcterms:created xsi:type="dcterms:W3CDTF">2025-10-09T18:51:00Z</dcterms:created>
  <dcterms:modified xsi:type="dcterms:W3CDTF">2025-10-09T18:51:00Z</dcterms:modified>
  <cp:category/>
</cp:coreProperties>
</file>