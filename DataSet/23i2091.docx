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FB88" w14:textId="77777777" w:rsidR="00841250" w:rsidRPr="004B5C77" w:rsidRDefault="00000000">
      <w:pPr>
        <w:pStyle w:val="Heading3"/>
        <w:rPr>
          <w:color w:val="auto"/>
          <w:sz w:val="20"/>
          <w:szCs w:val="20"/>
        </w:rPr>
      </w:pPr>
      <w:r w:rsidRPr="004B5C77">
        <w:rPr>
          <w:color w:val="auto"/>
          <w:sz w:val="20"/>
          <w:szCs w:val="20"/>
        </w:rPr>
        <w:t>Name:</w:t>
      </w:r>
    </w:p>
    <w:p w14:paraId="7638A044" w14:textId="7A01072B" w:rsidR="00841250" w:rsidRPr="004B5C77" w:rsidRDefault="00613C66">
      <w:pPr>
        <w:rPr>
          <w:sz w:val="20"/>
          <w:szCs w:val="20"/>
        </w:rPr>
      </w:pPr>
      <w:r>
        <w:rPr>
          <w:sz w:val="20"/>
          <w:szCs w:val="20"/>
        </w:rPr>
        <w:t>Abdullah Tariq</w:t>
      </w:r>
    </w:p>
    <w:p w14:paraId="75694750" w14:textId="77777777" w:rsidR="00841250" w:rsidRPr="004B5C77" w:rsidRDefault="00000000">
      <w:pPr>
        <w:pStyle w:val="Heading3"/>
        <w:rPr>
          <w:color w:val="auto"/>
          <w:sz w:val="20"/>
          <w:szCs w:val="20"/>
        </w:rPr>
      </w:pPr>
      <w:r w:rsidRPr="004B5C77">
        <w:rPr>
          <w:color w:val="auto"/>
          <w:sz w:val="20"/>
          <w:szCs w:val="20"/>
        </w:rPr>
        <w:t>Contact Information:</w:t>
      </w:r>
    </w:p>
    <w:p w14:paraId="62E1B694" w14:textId="1FF59A20" w:rsidR="00841250" w:rsidRPr="004B5C77" w:rsidRDefault="00000000">
      <w:pPr>
        <w:rPr>
          <w:sz w:val="20"/>
          <w:szCs w:val="20"/>
        </w:rPr>
      </w:pPr>
      <w:r w:rsidRPr="004B5C77">
        <w:rPr>
          <w:sz w:val="20"/>
          <w:szCs w:val="20"/>
        </w:rPr>
        <w:t xml:space="preserve">Email: </w:t>
      </w:r>
      <w:r w:rsidR="00613C66">
        <w:rPr>
          <w:sz w:val="20"/>
          <w:szCs w:val="20"/>
        </w:rPr>
        <w:t>i232091@isb.nu.edu.pk</w:t>
      </w:r>
      <w:r w:rsidRPr="004B5C77">
        <w:rPr>
          <w:sz w:val="20"/>
          <w:szCs w:val="20"/>
        </w:rPr>
        <w:br/>
        <w:t xml:space="preserve">Phone: </w:t>
      </w:r>
      <w:r w:rsidR="00970B9B">
        <w:rPr>
          <w:sz w:val="20"/>
          <w:szCs w:val="20"/>
        </w:rPr>
        <w:t xml:space="preserve">+92 </w:t>
      </w:r>
      <w:r w:rsidR="00613C66">
        <w:rPr>
          <w:sz w:val="20"/>
          <w:szCs w:val="20"/>
        </w:rPr>
        <w:t>111 1111111</w:t>
      </w:r>
      <w:r w:rsidRPr="004B5C77">
        <w:rPr>
          <w:sz w:val="20"/>
          <w:szCs w:val="20"/>
        </w:rPr>
        <w:br/>
        <w:t xml:space="preserve">LinkedIn: </w:t>
      </w:r>
      <w:r w:rsidR="00613C66">
        <w:rPr>
          <w:sz w:val="20"/>
          <w:szCs w:val="20"/>
        </w:rPr>
        <w:t>None</w:t>
      </w:r>
      <w:r w:rsidRPr="004B5C77">
        <w:rPr>
          <w:sz w:val="20"/>
          <w:szCs w:val="20"/>
        </w:rPr>
        <w:br/>
        <w:t xml:space="preserve">Address: </w:t>
      </w:r>
      <w:r w:rsidR="00613C66" w:rsidRPr="00613C66">
        <w:rPr>
          <w:sz w:val="20"/>
          <w:szCs w:val="20"/>
        </w:rPr>
        <w:t>Apartment 12B, Block 7, Avenue Road, City, Country</w:t>
      </w:r>
    </w:p>
    <w:p w14:paraId="082648F9" w14:textId="77777777" w:rsidR="00841250" w:rsidRPr="004B5C77" w:rsidRDefault="00000000">
      <w:pPr>
        <w:pStyle w:val="Heading3"/>
        <w:rPr>
          <w:color w:val="auto"/>
          <w:sz w:val="20"/>
          <w:szCs w:val="20"/>
        </w:rPr>
      </w:pPr>
      <w:r w:rsidRPr="004B5C77">
        <w:rPr>
          <w:color w:val="auto"/>
          <w:sz w:val="20"/>
          <w:szCs w:val="20"/>
        </w:rPr>
        <w:t>Career Objective / Profile:</w:t>
      </w:r>
    </w:p>
    <w:p w14:paraId="4C957087" w14:textId="77777777" w:rsidR="00613C66" w:rsidRDefault="00613C66">
      <w:pPr>
        <w:pStyle w:val="Heading3"/>
        <w:rPr>
          <w:rFonts w:ascii="Calibri" w:eastAsiaTheme="minorEastAsia" w:hAnsi="Calibri" w:cstheme="minorBidi"/>
          <w:b w:val="0"/>
          <w:bCs w:val="0"/>
          <w:color w:val="auto"/>
          <w:sz w:val="20"/>
          <w:szCs w:val="20"/>
        </w:rPr>
      </w:pPr>
      <w:r w:rsidRPr="00613C66">
        <w:rPr>
          <w:rFonts w:ascii="Calibri" w:eastAsiaTheme="minorEastAsia" w:hAnsi="Calibri" w:cstheme="minorBidi"/>
          <w:b w:val="0"/>
          <w:bCs w:val="0"/>
          <w:color w:val="auto"/>
          <w:sz w:val="20"/>
          <w:szCs w:val="20"/>
        </w:rPr>
        <w:t>I am a passionate and dedicated Data Science undergraduate with a strong focus on data analysis, machine learning, and statistical modeling. My academic background, combined with practical experience in Python, SQL, and data visualization tools, demonstrates my commitment to extracting meaningful insights from data and applying analytical solutions to real-world problems.</w:t>
      </w:r>
    </w:p>
    <w:p w14:paraId="4D03BEF7" w14:textId="1FC7BC74" w:rsidR="00841250" w:rsidRPr="004B5C77" w:rsidRDefault="00000000">
      <w:pPr>
        <w:pStyle w:val="Heading3"/>
        <w:rPr>
          <w:color w:val="auto"/>
          <w:sz w:val="20"/>
          <w:szCs w:val="20"/>
        </w:rPr>
      </w:pPr>
      <w:r w:rsidRPr="004B5C77">
        <w:rPr>
          <w:color w:val="auto"/>
          <w:sz w:val="20"/>
          <w:szCs w:val="20"/>
        </w:rPr>
        <w:t>Education:</w:t>
      </w:r>
    </w:p>
    <w:p w14:paraId="77C4E388" w14:textId="24EFCD69" w:rsidR="0026615E" w:rsidRPr="0026615E" w:rsidRDefault="0026615E" w:rsidP="0026615E">
      <w:pPr>
        <w:pStyle w:val="NormalWeb"/>
        <w:rPr>
          <w:sz w:val="20"/>
          <w:szCs w:val="20"/>
        </w:rPr>
      </w:pPr>
      <w:r w:rsidRPr="0026615E">
        <w:rPr>
          <w:rStyle w:val="Strong"/>
          <w:b w:val="0"/>
          <w:bCs w:val="0"/>
          <w:sz w:val="20"/>
          <w:szCs w:val="20"/>
        </w:rPr>
        <w:t xml:space="preserve">FAST NUCES — Bachelors </w:t>
      </w:r>
      <w:r w:rsidR="00613C66">
        <w:rPr>
          <w:rStyle w:val="Strong"/>
          <w:b w:val="0"/>
          <w:bCs w:val="0"/>
          <w:sz w:val="20"/>
          <w:szCs w:val="20"/>
        </w:rPr>
        <w:t xml:space="preserve">of Science </w:t>
      </w:r>
      <w:r w:rsidRPr="0026615E">
        <w:rPr>
          <w:rStyle w:val="Strong"/>
          <w:b w:val="0"/>
          <w:bCs w:val="0"/>
          <w:sz w:val="20"/>
          <w:szCs w:val="20"/>
        </w:rPr>
        <w:t>in Data Science</w:t>
      </w:r>
      <w:r w:rsidRPr="0026615E">
        <w:rPr>
          <w:sz w:val="20"/>
          <w:szCs w:val="20"/>
        </w:rPr>
        <w:t xml:space="preserve"> </w:t>
      </w:r>
      <w:r w:rsidRPr="0026615E">
        <w:rPr>
          <w:rStyle w:val="Emphasis"/>
          <w:sz w:val="20"/>
          <w:szCs w:val="20"/>
        </w:rPr>
        <w:t>(2023 – 2027)</w:t>
      </w:r>
    </w:p>
    <w:p w14:paraId="5759BF22" w14:textId="4A837B19" w:rsidR="0026615E" w:rsidRPr="0026615E" w:rsidRDefault="00613C66" w:rsidP="0026615E">
      <w:pPr>
        <w:pStyle w:val="NormalWeb"/>
        <w:rPr>
          <w:sz w:val="20"/>
          <w:szCs w:val="20"/>
        </w:rPr>
      </w:pPr>
      <w:r>
        <w:rPr>
          <w:rStyle w:val="Strong"/>
          <w:b w:val="0"/>
          <w:bCs w:val="0"/>
          <w:sz w:val="20"/>
          <w:szCs w:val="20"/>
        </w:rPr>
        <w:t>IMCB G-10/4</w:t>
      </w:r>
      <w:r w:rsidR="0026615E" w:rsidRPr="0026615E">
        <w:rPr>
          <w:rStyle w:val="Strong"/>
          <w:b w:val="0"/>
          <w:bCs w:val="0"/>
          <w:sz w:val="20"/>
          <w:szCs w:val="20"/>
        </w:rPr>
        <w:t xml:space="preserve"> — </w:t>
      </w:r>
      <w:r>
        <w:rPr>
          <w:rStyle w:val="Strong"/>
          <w:b w:val="0"/>
          <w:bCs w:val="0"/>
          <w:sz w:val="20"/>
          <w:szCs w:val="20"/>
        </w:rPr>
        <w:t>ICS</w:t>
      </w:r>
      <w:r w:rsidR="0026615E" w:rsidRPr="0026615E">
        <w:rPr>
          <w:sz w:val="20"/>
          <w:szCs w:val="20"/>
        </w:rPr>
        <w:t xml:space="preserve"> </w:t>
      </w:r>
      <w:r w:rsidR="0026615E" w:rsidRPr="0026615E">
        <w:rPr>
          <w:rStyle w:val="Emphasis"/>
          <w:sz w:val="20"/>
          <w:szCs w:val="20"/>
        </w:rPr>
        <w:t>(2021 – 2023)</w:t>
      </w:r>
    </w:p>
    <w:p w14:paraId="29065664" w14:textId="57C1F0D3" w:rsidR="0026615E" w:rsidRPr="0026615E" w:rsidRDefault="00613C66" w:rsidP="0026615E">
      <w:pPr>
        <w:pStyle w:val="NormalWeb"/>
      </w:pPr>
      <w:r>
        <w:rPr>
          <w:rStyle w:val="Strong"/>
          <w:b w:val="0"/>
          <w:bCs w:val="0"/>
          <w:sz w:val="20"/>
          <w:szCs w:val="20"/>
        </w:rPr>
        <w:t>IMCB G-10/4</w:t>
      </w:r>
      <w:r w:rsidRPr="0026615E">
        <w:rPr>
          <w:rStyle w:val="Strong"/>
          <w:b w:val="0"/>
          <w:bCs w:val="0"/>
          <w:sz w:val="20"/>
          <w:szCs w:val="20"/>
        </w:rPr>
        <w:t xml:space="preserve"> </w:t>
      </w:r>
      <w:r w:rsidR="0026615E" w:rsidRPr="0026615E">
        <w:rPr>
          <w:rStyle w:val="Strong"/>
          <w:b w:val="0"/>
          <w:bCs w:val="0"/>
          <w:sz w:val="20"/>
          <w:szCs w:val="20"/>
        </w:rPr>
        <w:t xml:space="preserve">— Matric </w:t>
      </w:r>
      <w:r w:rsidR="0026615E" w:rsidRPr="0026615E">
        <w:rPr>
          <w:rStyle w:val="Emphasis"/>
          <w:sz w:val="20"/>
          <w:szCs w:val="20"/>
        </w:rPr>
        <w:t>(2019 – 2021)</w:t>
      </w:r>
    </w:p>
    <w:p w14:paraId="5A98BFE4" w14:textId="5E2ACC68" w:rsidR="00970B9B" w:rsidRDefault="00000000">
      <w:pPr>
        <w:pStyle w:val="Heading3"/>
        <w:rPr>
          <w:color w:val="auto"/>
          <w:sz w:val="20"/>
          <w:szCs w:val="20"/>
        </w:rPr>
      </w:pPr>
      <w:r w:rsidRPr="004B5C77">
        <w:rPr>
          <w:color w:val="auto"/>
          <w:sz w:val="20"/>
          <w:szCs w:val="20"/>
        </w:rPr>
        <w:t>Skills:</w:t>
      </w:r>
    </w:p>
    <w:p w14:paraId="09F13632" w14:textId="1D9D269F" w:rsidR="00970B9B" w:rsidRDefault="00970B9B">
      <w:pPr>
        <w:pStyle w:val="Heading3"/>
        <w:rPr>
          <w:rFonts w:ascii="Calibri" w:eastAsiaTheme="minorEastAsia" w:hAnsi="Calibri" w:cstheme="minorBidi"/>
          <w:b w:val="0"/>
          <w:bCs w:val="0"/>
          <w:color w:val="auto"/>
          <w:sz w:val="20"/>
          <w:szCs w:val="20"/>
        </w:rPr>
      </w:pPr>
      <w:r w:rsidRPr="00970B9B">
        <w:rPr>
          <w:rFonts w:ascii="Calibri" w:eastAsiaTheme="minorEastAsia" w:hAnsi="Calibri" w:cstheme="minorBidi"/>
          <w:color w:val="auto"/>
          <w:sz w:val="20"/>
          <w:szCs w:val="20"/>
        </w:rPr>
        <w:t>Technical:</w:t>
      </w:r>
      <w:r w:rsidRPr="00970B9B">
        <w:rPr>
          <w:rFonts w:ascii="Calibri" w:eastAsiaTheme="minorEastAsia" w:hAnsi="Calibri" w:cstheme="minorBidi"/>
          <w:b w:val="0"/>
          <w:bCs w:val="0"/>
          <w:color w:val="auto"/>
          <w:sz w:val="20"/>
          <w:szCs w:val="20"/>
        </w:rPr>
        <w:t xml:space="preserve"> </w:t>
      </w:r>
      <w:proofErr w:type="gramStart"/>
      <w:r w:rsidRPr="00970B9B">
        <w:rPr>
          <w:rFonts w:ascii="Calibri" w:eastAsiaTheme="minorEastAsia" w:hAnsi="Calibri" w:cstheme="minorBidi"/>
          <w:b w:val="0"/>
          <w:bCs w:val="0"/>
          <w:color w:val="auto"/>
          <w:sz w:val="20"/>
          <w:szCs w:val="20"/>
        </w:rPr>
        <w:t>C++(</w:t>
      </w:r>
      <w:proofErr w:type="gramEnd"/>
      <w:r w:rsidRPr="00970B9B">
        <w:rPr>
          <w:rFonts w:ascii="Calibri" w:eastAsiaTheme="minorEastAsia" w:hAnsi="Calibri" w:cstheme="minorBidi"/>
          <w:b w:val="0"/>
          <w:bCs w:val="0"/>
          <w:color w:val="auto"/>
          <w:sz w:val="20"/>
          <w:szCs w:val="20"/>
        </w:rPr>
        <w:t xml:space="preserve">Intermediate), </w:t>
      </w:r>
      <w:proofErr w:type="gramStart"/>
      <w:r w:rsidRPr="00970B9B">
        <w:rPr>
          <w:rFonts w:ascii="Calibri" w:eastAsiaTheme="minorEastAsia" w:hAnsi="Calibri" w:cstheme="minorBidi"/>
          <w:b w:val="0"/>
          <w:bCs w:val="0"/>
          <w:color w:val="auto"/>
          <w:sz w:val="20"/>
          <w:szCs w:val="20"/>
        </w:rPr>
        <w:t>Python(</w:t>
      </w:r>
      <w:proofErr w:type="gramEnd"/>
      <w:r w:rsidRPr="00970B9B">
        <w:rPr>
          <w:rFonts w:ascii="Calibri" w:eastAsiaTheme="minorEastAsia" w:hAnsi="Calibri" w:cstheme="minorBidi"/>
          <w:b w:val="0"/>
          <w:bCs w:val="0"/>
          <w:color w:val="auto"/>
          <w:sz w:val="20"/>
          <w:szCs w:val="20"/>
        </w:rPr>
        <w:t xml:space="preserve">Basic), </w:t>
      </w:r>
      <w:r w:rsidR="00613C66">
        <w:rPr>
          <w:rFonts w:ascii="Calibri" w:eastAsiaTheme="minorEastAsia" w:hAnsi="Calibri" w:cstheme="minorBidi"/>
          <w:b w:val="0"/>
          <w:bCs w:val="0"/>
          <w:color w:val="auto"/>
          <w:sz w:val="20"/>
          <w:szCs w:val="20"/>
        </w:rPr>
        <w:t xml:space="preserve">EDA, Data Analysis, </w:t>
      </w:r>
      <w:r w:rsidRPr="00970B9B">
        <w:rPr>
          <w:rFonts w:ascii="Calibri" w:eastAsiaTheme="minorEastAsia" w:hAnsi="Calibri" w:cstheme="minorBidi"/>
          <w:b w:val="0"/>
          <w:bCs w:val="0"/>
          <w:color w:val="auto"/>
          <w:sz w:val="20"/>
          <w:szCs w:val="20"/>
        </w:rPr>
        <w:t xml:space="preserve">Data </w:t>
      </w:r>
      <w:proofErr w:type="gramStart"/>
      <w:r w:rsidRPr="00970B9B">
        <w:rPr>
          <w:rFonts w:ascii="Calibri" w:eastAsiaTheme="minorEastAsia" w:hAnsi="Calibri" w:cstheme="minorBidi"/>
          <w:b w:val="0"/>
          <w:bCs w:val="0"/>
          <w:color w:val="auto"/>
          <w:sz w:val="20"/>
          <w:szCs w:val="20"/>
        </w:rPr>
        <w:t>Structures(</w:t>
      </w:r>
      <w:proofErr w:type="gramEnd"/>
      <w:r w:rsidRPr="00970B9B">
        <w:rPr>
          <w:rFonts w:ascii="Calibri" w:eastAsiaTheme="minorEastAsia" w:hAnsi="Calibri" w:cstheme="minorBidi"/>
          <w:b w:val="0"/>
          <w:bCs w:val="0"/>
          <w:color w:val="auto"/>
          <w:sz w:val="20"/>
          <w:szCs w:val="20"/>
        </w:rPr>
        <w:t>C++), HTML &amp; CSS, Problem Solving.</w:t>
      </w:r>
    </w:p>
    <w:p w14:paraId="396CB3EE" w14:textId="1356F492" w:rsidR="00970B9B" w:rsidRDefault="00970B9B">
      <w:pPr>
        <w:pStyle w:val="Heading3"/>
        <w:rPr>
          <w:rFonts w:ascii="Calibri" w:eastAsiaTheme="minorEastAsia" w:hAnsi="Calibri" w:cstheme="minorBidi"/>
          <w:b w:val="0"/>
          <w:bCs w:val="0"/>
          <w:color w:val="auto"/>
          <w:sz w:val="20"/>
          <w:szCs w:val="20"/>
        </w:rPr>
      </w:pPr>
      <w:r w:rsidRPr="00970B9B">
        <w:rPr>
          <w:rFonts w:ascii="Calibri" w:eastAsiaTheme="minorEastAsia" w:hAnsi="Calibri" w:cstheme="minorBidi"/>
          <w:b w:val="0"/>
          <w:bCs w:val="0"/>
          <w:color w:val="auto"/>
          <w:sz w:val="20"/>
          <w:szCs w:val="20"/>
        </w:rPr>
        <w:t xml:space="preserve"> </w:t>
      </w:r>
      <w:r w:rsidRPr="00970B9B">
        <w:rPr>
          <w:rFonts w:ascii="Calibri" w:eastAsiaTheme="minorEastAsia" w:hAnsi="Calibri" w:cstheme="minorBidi"/>
          <w:color w:val="auto"/>
          <w:sz w:val="20"/>
          <w:szCs w:val="20"/>
        </w:rPr>
        <w:t>Language:</w:t>
      </w:r>
      <w:r w:rsidRPr="00970B9B">
        <w:rPr>
          <w:rFonts w:ascii="Calibri" w:eastAsiaTheme="minorEastAsia" w:hAnsi="Calibri" w:cstheme="minorBidi"/>
          <w:b w:val="0"/>
          <w:bCs w:val="0"/>
          <w:color w:val="auto"/>
          <w:sz w:val="20"/>
          <w:szCs w:val="20"/>
        </w:rPr>
        <w:t xml:space="preserve"> </w:t>
      </w:r>
      <w:proofErr w:type="gramStart"/>
      <w:r w:rsidRPr="00970B9B">
        <w:rPr>
          <w:rFonts w:ascii="Calibri" w:eastAsiaTheme="minorEastAsia" w:hAnsi="Calibri" w:cstheme="minorBidi"/>
          <w:b w:val="0"/>
          <w:bCs w:val="0"/>
          <w:color w:val="auto"/>
          <w:sz w:val="20"/>
          <w:szCs w:val="20"/>
        </w:rPr>
        <w:t>English(</w:t>
      </w:r>
      <w:proofErr w:type="gramEnd"/>
      <w:r w:rsidRPr="00970B9B">
        <w:rPr>
          <w:rFonts w:ascii="Calibri" w:eastAsiaTheme="minorEastAsia" w:hAnsi="Calibri" w:cstheme="minorBidi"/>
          <w:b w:val="0"/>
          <w:bCs w:val="0"/>
          <w:color w:val="auto"/>
          <w:sz w:val="20"/>
          <w:szCs w:val="20"/>
        </w:rPr>
        <w:t>Fluent), Urdu (Fluent)</w:t>
      </w:r>
    </w:p>
    <w:p w14:paraId="319AB25F" w14:textId="6C436EFC" w:rsidR="00970B9B" w:rsidRDefault="00970B9B">
      <w:pPr>
        <w:pStyle w:val="Heading3"/>
        <w:rPr>
          <w:rFonts w:ascii="Calibri" w:eastAsiaTheme="minorEastAsia" w:hAnsi="Calibri" w:cstheme="minorBidi"/>
          <w:b w:val="0"/>
          <w:bCs w:val="0"/>
          <w:color w:val="auto"/>
          <w:sz w:val="20"/>
          <w:szCs w:val="20"/>
        </w:rPr>
      </w:pPr>
      <w:r w:rsidRPr="00970B9B">
        <w:rPr>
          <w:rFonts w:ascii="Calibri" w:eastAsiaTheme="minorEastAsia" w:hAnsi="Calibri" w:cstheme="minorBidi"/>
          <w:color w:val="auto"/>
          <w:sz w:val="20"/>
          <w:szCs w:val="20"/>
        </w:rPr>
        <w:t xml:space="preserve"> Interests:</w:t>
      </w:r>
      <w:r w:rsidRPr="00970B9B">
        <w:rPr>
          <w:rFonts w:ascii="Calibri" w:eastAsiaTheme="minorEastAsia" w:hAnsi="Calibri" w:cstheme="minorBidi"/>
          <w:b w:val="0"/>
          <w:bCs w:val="0"/>
          <w:color w:val="auto"/>
          <w:sz w:val="20"/>
          <w:szCs w:val="20"/>
        </w:rPr>
        <w:t xml:space="preserve"> </w:t>
      </w:r>
      <w:r w:rsidR="00613C66">
        <w:rPr>
          <w:rFonts w:ascii="Calibri" w:eastAsiaTheme="minorEastAsia" w:hAnsi="Calibri" w:cstheme="minorBidi"/>
          <w:b w:val="0"/>
          <w:bCs w:val="0"/>
          <w:color w:val="auto"/>
          <w:sz w:val="20"/>
          <w:szCs w:val="20"/>
        </w:rPr>
        <w:t>Machine Learning</w:t>
      </w:r>
    </w:p>
    <w:p w14:paraId="6DFE3AE9" w14:textId="77777777" w:rsidR="00970B9B" w:rsidRDefault="00970B9B">
      <w:pPr>
        <w:pStyle w:val="Heading3"/>
        <w:rPr>
          <w:rFonts w:ascii="Calibri" w:eastAsiaTheme="minorEastAsia" w:hAnsi="Calibri" w:cstheme="minorBidi"/>
          <w:b w:val="0"/>
          <w:bCs w:val="0"/>
          <w:color w:val="auto"/>
          <w:sz w:val="20"/>
          <w:szCs w:val="20"/>
        </w:rPr>
      </w:pPr>
    </w:p>
    <w:p w14:paraId="71E3ED49" w14:textId="16B9B916" w:rsidR="00841250" w:rsidRPr="004B5C77" w:rsidRDefault="00000000">
      <w:pPr>
        <w:pStyle w:val="Heading3"/>
        <w:rPr>
          <w:color w:val="auto"/>
          <w:sz w:val="20"/>
          <w:szCs w:val="20"/>
        </w:rPr>
      </w:pPr>
      <w:r w:rsidRPr="004B5C77">
        <w:rPr>
          <w:color w:val="auto"/>
          <w:sz w:val="20"/>
          <w:szCs w:val="20"/>
        </w:rPr>
        <w:t>Experience / Internships:</w:t>
      </w:r>
    </w:p>
    <w:p w14:paraId="7ECCF244" w14:textId="616E0CDC" w:rsidR="00613C66" w:rsidRPr="00613C66" w:rsidRDefault="00613C66" w:rsidP="00613C66">
      <w:pPr>
        <w:pStyle w:val="NormalWeb"/>
        <w:rPr>
          <w:sz w:val="20"/>
          <w:szCs w:val="20"/>
        </w:rPr>
      </w:pPr>
      <w:r w:rsidRPr="00613C66">
        <w:rPr>
          <w:rStyle w:val="Strong"/>
          <w:sz w:val="20"/>
          <w:szCs w:val="20"/>
        </w:rPr>
        <w:t>DataVision— Machine Learning Intern (Remote | Jan 2025 – Apr 2025)</w:t>
      </w:r>
      <w:r w:rsidRPr="00613C66">
        <w:rPr>
          <w:sz w:val="20"/>
          <w:szCs w:val="20"/>
        </w:rPr>
        <w:br/>
        <w:t>Developed predictive models using Python, scikit-learn, and Pandas; performed data preprocessing, feature selection, and model evaluation.</w:t>
      </w:r>
      <w:r w:rsidRPr="00613C66">
        <w:rPr>
          <w:sz w:val="20"/>
          <w:szCs w:val="20"/>
        </w:rPr>
        <w:br/>
        <w:t>Collaborated with the research team to deploy machine learning models into production environments using Flask and Docker.</w:t>
      </w:r>
    </w:p>
    <w:p w14:paraId="00EDE37C" w14:textId="77777777" w:rsidR="00841250" w:rsidRPr="004B5C77" w:rsidRDefault="00000000">
      <w:pPr>
        <w:pStyle w:val="Heading3"/>
        <w:rPr>
          <w:color w:val="auto"/>
          <w:sz w:val="20"/>
          <w:szCs w:val="20"/>
        </w:rPr>
      </w:pPr>
      <w:r w:rsidRPr="004B5C77">
        <w:rPr>
          <w:color w:val="auto"/>
          <w:sz w:val="20"/>
          <w:szCs w:val="20"/>
        </w:rPr>
        <w:t>Projects / Research (if applicable):</w:t>
      </w:r>
    </w:p>
    <w:p w14:paraId="3FB90CF8" w14:textId="7FBA32FB" w:rsidR="00F13D83" w:rsidRPr="004B5C77" w:rsidRDefault="00F13D83" w:rsidP="00F13D83">
      <w:pPr>
        <w:rPr>
          <w:sz w:val="20"/>
          <w:szCs w:val="20"/>
        </w:rPr>
      </w:pPr>
      <w:r w:rsidRPr="00F13D83">
        <w:t>Snake Game, Brick Breaker, Router Simulation, Exploratory Data Analysis (EDA), Regression Model, Messenger Application, and 3-in-1 Game Menu.</w:t>
      </w:r>
    </w:p>
    <w:p w14:paraId="06889451" w14:textId="50BE0190" w:rsidR="00F13D83" w:rsidRPr="004B5C77" w:rsidRDefault="00F13D83" w:rsidP="00F13D83">
      <w:pPr>
        <w:rPr>
          <w:sz w:val="20"/>
          <w:szCs w:val="20"/>
        </w:rPr>
      </w:pPr>
    </w:p>
    <w:sectPr w:rsidR="00F13D83" w:rsidRPr="004B5C77" w:rsidSect="00F241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7A204E"/>
    <w:multiLevelType w:val="hybridMultilevel"/>
    <w:tmpl w:val="F8628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26219E"/>
    <w:multiLevelType w:val="hybridMultilevel"/>
    <w:tmpl w:val="DE46A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355C52"/>
    <w:multiLevelType w:val="hybridMultilevel"/>
    <w:tmpl w:val="F3EE8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D4D86"/>
    <w:multiLevelType w:val="hybridMultilevel"/>
    <w:tmpl w:val="9B3A9D36"/>
    <w:lvl w:ilvl="0" w:tplc="8D429F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74051"/>
    <w:multiLevelType w:val="hybridMultilevel"/>
    <w:tmpl w:val="00B8CC06"/>
    <w:lvl w:ilvl="0" w:tplc="9CE488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A46EB"/>
    <w:multiLevelType w:val="hybridMultilevel"/>
    <w:tmpl w:val="5F50F7B2"/>
    <w:lvl w:ilvl="0" w:tplc="F768FC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7188">
    <w:abstractNumId w:val="8"/>
  </w:num>
  <w:num w:numId="2" w16cid:durableId="1534802845">
    <w:abstractNumId w:val="6"/>
  </w:num>
  <w:num w:numId="3" w16cid:durableId="157619775">
    <w:abstractNumId w:val="5"/>
  </w:num>
  <w:num w:numId="4" w16cid:durableId="1205168168">
    <w:abstractNumId w:val="4"/>
  </w:num>
  <w:num w:numId="5" w16cid:durableId="1771468395">
    <w:abstractNumId w:val="7"/>
  </w:num>
  <w:num w:numId="6" w16cid:durableId="879166070">
    <w:abstractNumId w:val="3"/>
  </w:num>
  <w:num w:numId="7" w16cid:durableId="700858420">
    <w:abstractNumId w:val="2"/>
  </w:num>
  <w:num w:numId="8" w16cid:durableId="2040661280">
    <w:abstractNumId w:val="1"/>
  </w:num>
  <w:num w:numId="9" w16cid:durableId="555706049">
    <w:abstractNumId w:val="0"/>
  </w:num>
  <w:num w:numId="10" w16cid:durableId="990988786">
    <w:abstractNumId w:val="9"/>
  </w:num>
  <w:num w:numId="11" w16cid:durableId="2063822713">
    <w:abstractNumId w:val="13"/>
  </w:num>
  <w:num w:numId="12" w16cid:durableId="1532182445">
    <w:abstractNumId w:val="10"/>
  </w:num>
  <w:num w:numId="13" w16cid:durableId="1499464803">
    <w:abstractNumId w:val="14"/>
  </w:num>
  <w:num w:numId="14" w16cid:durableId="1159225203">
    <w:abstractNumId w:val="11"/>
  </w:num>
  <w:num w:numId="15" w16cid:durableId="977808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ExMzEwNDayNDcyMTFR0lEKTi0uzszPAykwrQUAT8X5qCwAAAA="/>
  </w:docVars>
  <w:rsids>
    <w:rsidRoot w:val="00B47730"/>
    <w:rsid w:val="0002676F"/>
    <w:rsid w:val="00034616"/>
    <w:rsid w:val="0006063C"/>
    <w:rsid w:val="00077740"/>
    <w:rsid w:val="001047F1"/>
    <w:rsid w:val="0015074B"/>
    <w:rsid w:val="00211BCA"/>
    <w:rsid w:val="0026615E"/>
    <w:rsid w:val="0029639D"/>
    <w:rsid w:val="002B57BC"/>
    <w:rsid w:val="003077F1"/>
    <w:rsid w:val="00326F90"/>
    <w:rsid w:val="00454209"/>
    <w:rsid w:val="004B5C77"/>
    <w:rsid w:val="00563805"/>
    <w:rsid w:val="00613C66"/>
    <w:rsid w:val="007544BF"/>
    <w:rsid w:val="00841250"/>
    <w:rsid w:val="00933B8F"/>
    <w:rsid w:val="00970B9B"/>
    <w:rsid w:val="00A61BA4"/>
    <w:rsid w:val="00A97A4A"/>
    <w:rsid w:val="00AA1D8D"/>
    <w:rsid w:val="00B37F2C"/>
    <w:rsid w:val="00B47730"/>
    <w:rsid w:val="00BA1D77"/>
    <w:rsid w:val="00BB7515"/>
    <w:rsid w:val="00CB0664"/>
    <w:rsid w:val="00F13D83"/>
    <w:rsid w:val="00F241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DF87E6"/>
  <w14:defaultImageDpi w14:val="300"/>
  <w15:docId w15:val="{FC4308E7-82D5-4A37-A54A-F4738B80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B57B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Mudassir</cp:lastModifiedBy>
  <cp:revision>2</cp:revision>
  <dcterms:created xsi:type="dcterms:W3CDTF">2025-10-09T17:50:00Z</dcterms:created>
  <dcterms:modified xsi:type="dcterms:W3CDTF">2025-10-09T17:50:00Z</dcterms:modified>
  <cp:category/>
</cp:coreProperties>
</file>