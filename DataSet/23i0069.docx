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5DF3" w14:textId="77777777" w:rsidR="004C30E2" w:rsidRPr="004C30E2" w:rsidRDefault="004C30E2" w:rsidP="004C30E2">
      <w:pPr>
        <w:spacing w:line="240" w:lineRule="auto"/>
      </w:pPr>
      <w:r w:rsidRPr="004C30E2">
        <w:rPr>
          <w:b/>
          <w:bCs/>
        </w:rPr>
        <w:t>Name:</w:t>
      </w:r>
      <w:r w:rsidRPr="004C30E2">
        <w:br/>
        <w:t>Hamda Shahid</w:t>
      </w:r>
    </w:p>
    <w:p w14:paraId="7F65F7AF" w14:textId="77777777" w:rsidR="004C30E2" w:rsidRPr="004C30E2" w:rsidRDefault="004C30E2" w:rsidP="004C30E2">
      <w:pPr>
        <w:spacing w:line="240" w:lineRule="auto"/>
      </w:pPr>
      <w:r w:rsidRPr="004C30E2">
        <w:rPr>
          <w:b/>
          <w:bCs/>
        </w:rPr>
        <w:t>Contact Information:</w:t>
      </w:r>
      <w:r w:rsidRPr="004C30E2">
        <w:br/>
        <w:t>Email: i239999@isb.nu.edu.pk</w:t>
      </w:r>
      <w:r w:rsidRPr="004C30E2">
        <w:br/>
        <w:t>Phone: 0345-9999999</w:t>
      </w:r>
      <w:r w:rsidRPr="004C30E2">
        <w:br/>
        <w:t>LinkedIn: linkedin.com/in/</w:t>
      </w:r>
      <w:proofErr w:type="spellStart"/>
      <w:r w:rsidRPr="004C30E2">
        <w:t>hamdashahid</w:t>
      </w:r>
      <w:proofErr w:type="spellEnd"/>
      <w:r w:rsidRPr="004C30E2">
        <w:br/>
        <w:t>Address: House # 22, F-Block, Rawalpindi, Pakistan</w:t>
      </w:r>
    </w:p>
    <w:p w14:paraId="05DBEE90" w14:textId="77777777" w:rsidR="004C30E2" w:rsidRPr="004C30E2" w:rsidRDefault="004C30E2" w:rsidP="004C30E2">
      <w:pPr>
        <w:spacing w:line="240" w:lineRule="auto"/>
      </w:pPr>
      <w:r w:rsidRPr="004C30E2">
        <w:rPr>
          <w:b/>
          <w:bCs/>
        </w:rPr>
        <w:t>Career Objective / Profile:</w:t>
      </w:r>
      <w:r w:rsidRPr="004C30E2">
        <w:br/>
        <w:t>Enthusiastic Artificial Intelligence undergraduate with strong programming and analytical skills. Eager to apply technical expertise in building smart and efficient software systems.</w:t>
      </w:r>
    </w:p>
    <w:p w14:paraId="615BB2B2" w14:textId="07CE70FE" w:rsidR="004C30E2" w:rsidRPr="004C30E2" w:rsidRDefault="004C30E2" w:rsidP="004C30E2">
      <w:pPr>
        <w:spacing w:line="240" w:lineRule="auto"/>
      </w:pPr>
      <w:r w:rsidRPr="004C30E2">
        <w:rPr>
          <w:b/>
          <w:bCs/>
        </w:rPr>
        <w:t>Education:</w:t>
      </w:r>
      <w:r w:rsidRPr="004C30E2">
        <w:br/>
        <w:t>Bachelor of Science in Artificial Intelligence, National University of Computer and Emerging Sciences (FAST-NUCES), Islamabad — Expected 2027</w:t>
      </w:r>
      <w:r w:rsidRPr="004C30E2">
        <w:br/>
        <w:t>Relevant Courses: Object-Oriented Programming, Database Systems, Artificial Intelligence</w:t>
      </w:r>
    </w:p>
    <w:p w14:paraId="15E35333" w14:textId="77777777" w:rsidR="004C30E2" w:rsidRPr="004C30E2" w:rsidRDefault="004C30E2" w:rsidP="004C30E2">
      <w:pPr>
        <w:spacing w:line="240" w:lineRule="auto"/>
      </w:pPr>
      <w:r w:rsidRPr="004C30E2">
        <w:rPr>
          <w:b/>
          <w:bCs/>
        </w:rPr>
        <w:t>Skills:</w:t>
      </w:r>
      <w:r w:rsidRPr="004C30E2">
        <w:br/>
        <w:t>▪ Programming: Python, C++, Dart (Flutter)</w:t>
      </w:r>
      <w:r w:rsidRPr="004C30E2">
        <w:br/>
        <w:t>▪ Web Development: HTML, CSS, JavaScript</w:t>
      </w:r>
      <w:r w:rsidRPr="004C30E2">
        <w:br/>
        <w:t>▪ Databases: MySQL, Firebase</w:t>
      </w:r>
      <w:r w:rsidRPr="004C30E2">
        <w:br/>
        <w:t>▪ Tools: Git, VS Code, Figma</w:t>
      </w:r>
      <w:r w:rsidRPr="004C30E2">
        <w:br/>
        <w:t>▪ AI &amp; Data Analysis: Pandas, NumPy, scikit-learn</w:t>
      </w:r>
      <w:r w:rsidRPr="004C30E2">
        <w:br/>
        <w:t>▪ Communication &amp; Teamwork</w:t>
      </w:r>
    </w:p>
    <w:p w14:paraId="4CFB7AA8" w14:textId="77777777" w:rsidR="004C30E2" w:rsidRPr="004C30E2" w:rsidRDefault="004C30E2" w:rsidP="004C30E2">
      <w:pPr>
        <w:spacing w:line="240" w:lineRule="auto"/>
      </w:pPr>
      <w:r w:rsidRPr="004C30E2">
        <w:rPr>
          <w:b/>
          <w:bCs/>
        </w:rPr>
        <w:t>Experience / Internships:</w:t>
      </w:r>
      <w:r w:rsidRPr="004C30E2">
        <w:br/>
        <w:t xml:space="preserve">Software Intern, </w:t>
      </w:r>
      <w:proofErr w:type="spellStart"/>
      <w:r w:rsidRPr="004C30E2">
        <w:t>SoftLabs</w:t>
      </w:r>
      <w:proofErr w:type="spellEnd"/>
      <w:r w:rsidRPr="004C30E2">
        <w:t xml:space="preserve"> Solutions, Islamabad — June 2024 – August 2024</w:t>
      </w:r>
      <w:r w:rsidRPr="004C30E2">
        <w:br/>
        <w:t>▪ Assisted in web app development using React and Firebase</w:t>
      </w:r>
      <w:r w:rsidRPr="004C30E2">
        <w:br/>
        <w:t>▪ Supported debugging and testing of core modules</w:t>
      </w:r>
    </w:p>
    <w:p w14:paraId="669D6289" w14:textId="77777777" w:rsidR="004C30E2" w:rsidRPr="004C30E2" w:rsidRDefault="004C30E2" w:rsidP="004C30E2">
      <w:pPr>
        <w:spacing w:line="240" w:lineRule="auto"/>
      </w:pPr>
      <w:r w:rsidRPr="004C30E2">
        <w:rPr>
          <w:b/>
          <w:bCs/>
        </w:rPr>
        <w:t>Projects / Research:</w:t>
      </w:r>
      <w:r w:rsidRPr="004C30E2">
        <w:br/>
        <w:t>Smart Attendance System — March 2025</w:t>
      </w:r>
      <w:r w:rsidRPr="004C30E2">
        <w:br/>
        <w:t>Developed a face recognition-based attendance tracker using Python and OpenCV to automate daily logs.</w:t>
      </w:r>
    </w:p>
    <w:p w14:paraId="3EDA0400" w14:textId="77777777" w:rsidR="004C30E2" w:rsidRPr="004C30E2" w:rsidRDefault="004C30E2" w:rsidP="004C30E2">
      <w:pPr>
        <w:spacing w:line="240" w:lineRule="auto"/>
      </w:pPr>
      <w:r w:rsidRPr="004C30E2">
        <w:rPr>
          <w:b/>
          <w:bCs/>
        </w:rPr>
        <w:t>Achievements / Extracurricular Activities:</w:t>
      </w:r>
      <w:r w:rsidRPr="004C30E2">
        <w:br/>
        <w:t>▪ Dean’s Honor List — 2024</w:t>
      </w:r>
      <w:r w:rsidRPr="004C30E2">
        <w:br/>
        <w:t>▪ Member, FAST AI Society — 2023–Present</w:t>
      </w:r>
      <w:r w:rsidRPr="004C30E2">
        <w:br/>
        <w:t xml:space="preserve">▪ Volunteer, </w:t>
      </w:r>
      <w:proofErr w:type="spellStart"/>
      <w:r w:rsidRPr="004C30E2">
        <w:t>TechFest</w:t>
      </w:r>
      <w:proofErr w:type="spellEnd"/>
      <w:r w:rsidRPr="004C30E2">
        <w:t xml:space="preserve"> 2024</w:t>
      </w:r>
    </w:p>
    <w:p w14:paraId="0018844E" w14:textId="19530591" w:rsidR="00562C5A" w:rsidRPr="004C30E2" w:rsidRDefault="00562C5A" w:rsidP="004C30E2">
      <w:pPr>
        <w:spacing w:line="240" w:lineRule="auto"/>
      </w:pPr>
    </w:p>
    <w:sectPr w:rsidR="00562C5A" w:rsidRPr="004C30E2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516527">
    <w:abstractNumId w:val="8"/>
  </w:num>
  <w:num w:numId="2" w16cid:durableId="1249188920">
    <w:abstractNumId w:val="6"/>
  </w:num>
  <w:num w:numId="3" w16cid:durableId="8914632">
    <w:abstractNumId w:val="5"/>
  </w:num>
  <w:num w:numId="4" w16cid:durableId="693575383">
    <w:abstractNumId w:val="4"/>
  </w:num>
  <w:num w:numId="5" w16cid:durableId="1588005281">
    <w:abstractNumId w:val="7"/>
  </w:num>
  <w:num w:numId="6" w16cid:durableId="1569266146">
    <w:abstractNumId w:val="3"/>
  </w:num>
  <w:num w:numId="7" w16cid:durableId="1411581110">
    <w:abstractNumId w:val="2"/>
  </w:num>
  <w:num w:numId="8" w16cid:durableId="501895856">
    <w:abstractNumId w:val="1"/>
  </w:num>
  <w:num w:numId="9" w16cid:durableId="119557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F10"/>
    <w:rsid w:val="0015074B"/>
    <w:rsid w:val="0029639D"/>
    <w:rsid w:val="00326F90"/>
    <w:rsid w:val="004C30E2"/>
    <w:rsid w:val="00562C5A"/>
    <w:rsid w:val="008263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51F1C"/>
  <w14:defaultImageDpi w14:val="300"/>
  <w15:docId w15:val="{A3304704-EDF5-42DC-BA75-94D72CBF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</Words>
  <Characters>1188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Hamda Shahid</cp:lastModifiedBy>
  <cp:revision>2</cp:revision>
  <dcterms:created xsi:type="dcterms:W3CDTF">2013-12-23T23:15:00Z</dcterms:created>
  <dcterms:modified xsi:type="dcterms:W3CDTF">2025-10-09T14:42:00Z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40e28dfc-a516-49e0-964e-182630bca18b</vt:lpwstr>
  </property>
</Properties>
</file>