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40" w:before="144" w:after="0"/>
        <w:rPr>
          <w:color w:val="000000"/>
        </w:rPr>
      </w:pPr>
      <w:r>
        <w:rPr>
          <w:color w:val="000000"/>
          <w:sz w:val="20"/>
          <w:szCs w:val="20"/>
        </w:rPr>
        <w:t>Name: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[Syed Muhammad Alyun]</w:t>
      </w:r>
    </w:p>
    <w:p>
      <w:pPr>
        <w:pStyle w:val="Heading3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Contact Information: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Email: [i230022@isb.nu.edu.pk]</w:t>
        <w:br/>
        <w:t>Phone: [0321-1234567]</w:t>
        <w:br/>
        <w:t>LinkedIn: [https://www.linkedin.com/in/syed-muhammad-alyun-b501781b7]</w:t>
        <w:br/>
        <w:t>Address: [Village, Gujrat, Punjab, Pakistan]</w:t>
      </w:r>
    </w:p>
    <w:p>
      <w:pPr>
        <w:pStyle w:val="Heading3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Career Objective / Profile:</w:t>
      </w:r>
    </w:p>
    <w:p>
      <w:pPr>
        <w:pStyle w:val="Heading3"/>
        <w:spacing w:lineRule="auto" w:line="24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>Motivated Artificial Intelligence undergraduate with a strong foundation in programming, data analysis, machine learning and full-stack development. Eager to apply AI and automation skills to develop intelligent solutions that address real-world challenges.</w:t>
      </w:r>
    </w:p>
    <w:p>
      <w:pPr>
        <w:pStyle w:val="Heading3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Education:</w:t>
      </w:r>
    </w:p>
    <w:p>
      <w:pPr>
        <w:pStyle w:val="Heading3"/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Bachelor of Science in Artificial Intelligence, National University of Computer and Emerging Sciences (FAST-NUCES), Islamabad</w:t>
      </w:r>
    </w:p>
    <w:p>
      <w:pPr>
        <w:pStyle w:val="Heading3"/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Relevant Courses: Machine Learning, Artificial Intelligence, Data Structures, Object-Oriented Programming, Database Systems</w:t>
      </w:r>
    </w:p>
    <w:p>
      <w:pPr>
        <w:pStyle w:val="Heading3"/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GPA: 2.98 / 4.00</w:t>
      </w:r>
    </w:p>
    <w:p>
      <w:pPr>
        <w:pStyle w:val="Heading3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Skills:</w:t>
      </w:r>
    </w:p>
    <w:p>
      <w:pPr>
        <w:pStyle w:val="Heading3"/>
        <w:numPr>
          <w:ilvl w:val="0"/>
          <w:numId w:val="7"/>
        </w:numPr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 xml:space="preserve">Programming Languages: C, C++, C#, Python, </w:t>
      </w: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 xml:space="preserve">R, </w:t>
      </w: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Bash, SQL</w:t>
      </w:r>
    </w:p>
    <w:p>
      <w:pPr>
        <w:pStyle w:val="Heading3"/>
        <w:numPr>
          <w:ilvl w:val="0"/>
          <w:numId w:val="7"/>
        </w:numPr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Web Development: HTML, CSS, JavaScript (Basic)</w:t>
      </w:r>
    </w:p>
    <w:p>
      <w:pPr>
        <w:pStyle w:val="Heading3"/>
        <w:numPr>
          <w:ilvl w:val="0"/>
          <w:numId w:val="7"/>
        </w:numPr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Tools: Git, VS Code, R</w:t>
      </w: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Studio, MySQL, MongoDB</w:t>
      </w:r>
    </w:p>
    <w:p>
      <w:pPr>
        <w:pStyle w:val="Heading3"/>
        <w:numPr>
          <w:ilvl w:val="0"/>
          <w:numId w:val="7"/>
        </w:numPr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Web Scraping &amp; Automation: Selenium, GeckoDriver, BeautifulSoup4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Machine Learning: SciKit-learn, OpenCV, NumPy, Pandas, Matplotlib</w:t>
      </w:r>
    </w:p>
    <w:p>
      <w:pPr>
        <w:pStyle w:val="Heading3"/>
        <w:numPr>
          <w:ilvl w:val="0"/>
          <w:numId w:val="7"/>
        </w:numPr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 xml:space="preserve">Soft Skills: Teamwork, Team Management, </w:t>
      </w: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Leadership</w:t>
      </w: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 xml:space="preserve">, Communication, Creativity </w:t>
      </w:r>
    </w:p>
    <w:p>
      <w:pPr>
        <w:pStyle w:val="Heading3"/>
        <w:numPr>
          <w:ilvl w:val="0"/>
          <w:numId w:val="7"/>
        </w:numPr>
        <w:spacing w:lineRule="auto" w:line="240" w:before="0" w:after="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Languages: English, Urdu, Punjabi</w:t>
      </w:r>
    </w:p>
    <w:p>
      <w:pPr>
        <w:pStyle w:val="Heading3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Experience / Internships:</w:t>
      </w:r>
    </w:p>
    <w:p>
      <w:pPr>
        <w:pStyle w:val="Heading3"/>
        <w:numPr>
          <w:ilvl w:val="0"/>
          <w:numId w:val="11"/>
        </w:numPr>
        <w:spacing w:lineRule="auto" w:line="24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Freelance Automation Advisor, UpWork — September 2025</w:t>
      </w:r>
    </w:p>
    <w:p>
      <w:pPr>
        <w:pStyle w:val="Heading3"/>
        <w:numPr>
          <w:ilvl w:val="1"/>
          <w:numId w:val="12"/>
        </w:numPr>
        <w:spacing w:lineRule="auto" w:line="24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Designed and advised on workflow automation using n8n to streamline client business operations.</w:t>
      </w:r>
    </w:p>
    <w:p>
      <w:pPr>
        <w:pStyle w:val="Heading3"/>
        <w:numPr>
          <w:ilvl w:val="1"/>
          <w:numId w:val="12"/>
        </w:numPr>
        <w:spacing w:lineRule="auto" w:line="24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Recommended API’s and automation strategies that improved efficiency and reduced manual work.</w:t>
      </w:r>
    </w:p>
    <w:p>
      <w:pPr>
        <w:pStyle w:val="Heading3"/>
        <w:spacing w:lineRule="auto" w:line="240"/>
        <w:rPr>
          <w:color w:val="000000"/>
        </w:rPr>
      </w:pPr>
      <w:r>
        <w:rPr>
          <w:color w:val="000000"/>
          <w:sz w:val="20"/>
          <w:szCs w:val="20"/>
          <w:shd w:fill="auto" w:val="clear"/>
        </w:rPr>
        <w:t>Projects / Research:</w:t>
      </w:r>
    </w:p>
    <w:p>
      <w:pPr>
        <w:pStyle w:val="Heading3"/>
        <w:numPr>
          <w:ilvl w:val="0"/>
          <w:numId w:val="9"/>
        </w:numPr>
        <w:spacing w:lineRule="auto" w:line="24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  <w:shd w:fill="auto" w:val="clear"/>
        </w:rPr>
        <w:t>Review Classifier Website (Python, LLM), December 2024:</w:t>
      </w:r>
    </w:p>
    <w:p>
      <w:pPr>
        <w:pStyle w:val="Heading3"/>
        <w:numPr>
          <w:ilvl w:val="1"/>
          <w:numId w:val="10"/>
        </w:numPr>
        <w:spacing w:lineRule="auto" w:line="24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  <w:shd w:fill="auto" w:val="clear"/>
        </w:rPr>
        <w:t xml:space="preserve">Built an app that scrapes hundreds of online customer reviews automatically using Selenium and then perform sentiment analysis using Anthropic API to classify them. </w:t>
      </w:r>
    </w:p>
    <w:p>
      <w:pPr>
        <w:pStyle w:val="Heading3"/>
        <w:numPr>
          <w:ilvl w:val="0"/>
          <w:numId w:val="9"/>
        </w:numPr>
        <w:spacing w:lineRule="auto" w:line="24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Real Estate Management Software (C#, Uno Platform), June 2025</w:t>
      </w:r>
    </w:p>
    <w:p>
      <w:pPr>
        <w:pStyle w:val="Heading3"/>
        <w:numPr>
          <w:ilvl w:val="1"/>
          <w:numId w:val="9"/>
        </w:numPr>
        <w:spacing w:lineRule="auto" w:line="240"/>
        <w:rPr>
          <w:color w:val="000000"/>
        </w:rPr>
      </w:pPr>
      <w:r>
        <w:rPr>
          <w:rFonts w:eastAsia="" w:cs="" w:cstheme="minorBidi" w:eastAsiaTheme="minorEastAsia"/>
          <w:b w:val="false"/>
          <w:bCs w:val="false"/>
          <w:color w:val="000000"/>
          <w:sz w:val="20"/>
          <w:szCs w:val="20"/>
        </w:rPr>
        <w:t>Designed and implemented cross-platform software to simplify property management for tenants and owners. . Applied C# and Uno Platform to deliver a responsive, user-friendly interface.</w:t>
      </w:r>
    </w:p>
    <w:p>
      <w:pPr>
        <w:pStyle w:val="Heading3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Achievements / Extracurricular Activities: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color w:val="000000"/>
        </w:rPr>
      </w:pPr>
      <w:r>
        <w:rPr>
          <w:color w:val="000000"/>
          <w:sz w:val="20"/>
          <w:szCs w:val="20"/>
        </w:rPr>
        <w:t>Conducted AI Skills Short Course</w:t>
      </w:r>
      <w:r>
        <w:rPr>
          <w:color w:val="000000"/>
          <w:sz w:val="20"/>
          <w:szCs w:val="20"/>
          <w:shd w:fill="auto" w:val="clear"/>
        </w:rPr>
        <w:t xml:space="preserve"> at Sir Syed School and College of Special Education —</w:t>
      </w:r>
      <w:r>
        <w:rPr>
          <w:color w:val="000000"/>
          <w:sz w:val="20"/>
          <w:szCs w:val="20"/>
        </w:rPr>
        <w:t xml:space="preserve"> 2025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color w:val="000000"/>
        </w:rPr>
      </w:pPr>
      <w:r>
        <w:rPr>
          <w:color w:val="000000"/>
          <w:sz w:val="20"/>
          <w:szCs w:val="20"/>
        </w:rPr>
        <w:t>Top 10, FAST Problem Solving challenge — 2025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color w:val="000000"/>
        </w:rPr>
      </w:pPr>
      <w:r>
        <w:rPr>
          <w:color w:val="000000"/>
          <w:sz w:val="20"/>
          <w:szCs w:val="20"/>
        </w:rPr>
        <w:t>Top 5, PixelAIte —2025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color w:val="000000"/>
        </w:rPr>
      </w:pPr>
      <w:r>
        <w:rPr>
          <w:color w:val="000000"/>
          <w:sz w:val="20"/>
          <w:szCs w:val="20"/>
        </w:rPr>
        <w:t>Participant, Bug Cather FAST-NUCES — 2024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  <w:docVars>
    <w:docVar w:name="__Grammarly_42____i" w:val="H4sIAAAAAAAEAKtWckksSQxILCpxzi/NK1GyMqwFAAEhoTITAAAA"/>
    <w:docVar w:name="__Grammarly_42___1" w:val="H4sIAAAAAAAEAKtWcslP9kxRslIyNDYxMDExMzEwNDayNDcyMTFR0lEKTi0uzszPAykwqwUAjJbUg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lineRule="auto" w:line="240" w:before="144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290</Words>
  <Characters>1931</Characters>
  <CharactersWithSpaces>2177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2025-10-09T17:10:00Z</dcterms:created>
  <dc:creator>python-docx</dc:creator>
  <dc:description>generated by python-docx</dc:description>
  <dc:language>en-US</dc:language>
  <cp:lastModifiedBy/>
  <cp:lastPrinted>2025-10-10T23:59:18Z</cp:lastPrinted>
  <dcterms:modified xsi:type="dcterms:W3CDTF">2025-10-11T00:01:33Z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