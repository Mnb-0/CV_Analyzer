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Ali Waseem Abbasi</w:t>
      </w:r>
    </w:p>
    <w:p>
      <w:r>
        <w:t>Email: example@domain.com | Phone: 0300-0000000 | Address: Lahore, Pakistan</w:t>
      </w:r>
    </w:p>
    <w:p>
      <w:pPr/>
      <w:r>
        <w:t>Career Objective</w:t>
      </w:r>
    </w:p>
    <w:p>
      <w:r>
        <w:t>Aspiring Data Scientist passionate about applying statistical and machine learning techniques to derive insights from data and develop innovative solutions to real-world problems.</w:t>
      </w:r>
    </w:p>
    <w:p>
      <w:pPr/>
      <w:r>
        <w:t>Education</w:t>
      </w:r>
    </w:p>
    <w:p>
      <w:r>
        <w:t>Bachelor of Science (BS) in Data Science, NUCES, FAST University, Islamabad (2023 – 2027)</w:t>
      </w:r>
    </w:p>
    <w:p>
      <w:r>
        <w:t>A Levels, Lahore Grammar School, Islamabad (2021 – 2023)</w:t>
      </w:r>
    </w:p>
    <w:p>
      <w:pPr/>
      <w:r>
        <w:t>Skills</w:t>
      </w:r>
    </w:p>
    <w:p>
      <w:r>
        <w:t>• Python, C++, SQL</w:t>
      </w:r>
    </w:p>
    <w:p>
      <w:r>
        <w:t>• Machine Learning, NLP, Data Visualization</w:t>
      </w:r>
    </w:p>
    <w:p>
      <w:r>
        <w:t>• Statistical and Exploratory Data Analysis</w:t>
      </w:r>
    </w:p>
    <w:p>
      <w:r>
        <w:t>• Prompt Engineering, Problem Solving</w:t>
      </w:r>
    </w:p>
    <w:p>
      <w:r>
        <w:t>• Data Structures and Algorithms</w:t>
      </w:r>
    </w:p>
    <w:p>
      <w:pPr/>
      <w:r>
        <w:t>Projects</w:t>
      </w:r>
    </w:p>
    <w:p>
      <w:r>
        <w:t>• Snake Game (C++) – Developed using FreeGLUT.</w:t>
      </w:r>
    </w:p>
    <w:p>
      <w:r>
        <w:t>• Exploratory Data Analysis (Python) – Utilized NumPy, Pandas, Matplotlib; implemented Linear Regression and K-Means.</w:t>
      </w:r>
    </w:p>
    <w:p>
      <w:r>
        <w:t>• Full Stack Web Application (Node.js &amp; SQL) – Designed backend database using SQL.</w:t>
      </w:r>
    </w:p>
    <w:p>
      <w:r>
        <w:t>• Traffic Simulation (C++) – Implemented graphs, trees, and shortest path algorithms with SFML.</w:t>
      </w:r>
    </w:p>
    <w:p>
      <w:pPr/>
      <w:r>
        <w:t>Achievements / Extracurricular Activities</w:t>
      </w:r>
    </w:p>
    <w:p>
      <w:r>
        <w:t>• Member, FAST Data Science Society (2024 – Present)</w:t>
      </w:r>
    </w:p>
    <w:p>
      <w:r>
        <w:t>• Volunteer, University TechFest 2024</w:t>
      </w:r>
    </w:p>
    <w:p>
      <w:pPr/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