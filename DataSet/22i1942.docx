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2FB88" w14:textId="77777777" w:rsidR="00841250" w:rsidRPr="00AC0949" w:rsidRDefault="00000000" w:rsidP="00AC0949">
      <w:p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AC0949">
        <w:rPr>
          <w:rFonts w:asciiTheme="majorHAnsi" w:hAnsiTheme="majorHAnsi" w:cstheme="majorHAnsi"/>
          <w:b/>
          <w:bCs/>
          <w:sz w:val="20"/>
          <w:szCs w:val="20"/>
        </w:rPr>
        <w:t>Name:</w:t>
      </w:r>
    </w:p>
    <w:p w14:paraId="7638A044" w14:textId="7A0ABE92" w:rsidR="00841250" w:rsidRPr="00AC0949" w:rsidRDefault="00D64CCB" w:rsidP="00AC0949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AC0949">
        <w:rPr>
          <w:rFonts w:asciiTheme="majorHAnsi" w:hAnsiTheme="majorHAnsi" w:cstheme="majorHAnsi"/>
          <w:sz w:val="20"/>
          <w:szCs w:val="20"/>
        </w:rPr>
        <w:t>Ayesha Binte Imran</w:t>
      </w:r>
    </w:p>
    <w:p w14:paraId="75694750" w14:textId="77777777" w:rsidR="00841250" w:rsidRPr="00AC0949" w:rsidRDefault="00000000" w:rsidP="00AC0949">
      <w:p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AC0949">
        <w:rPr>
          <w:rFonts w:asciiTheme="majorHAnsi" w:hAnsiTheme="majorHAnsi" w:cstheme="majorHAnsi"/>
          <w:b/>
          <w:bCs/>
          <w:sz w:val="20"/>
          <w:szCs w:val="20"/>
        </w:rPr>
        <w:t>Contact Information:</w:t>
      </w:r>
    </w:p>
    <w:p w14:paraId="62E1B694" w14:textId="37D2FED1" w:rsidR="00841250" w:rsidRPr="00AC0949" w:rsidRDefault="00000000" w:rsidP="00AC0949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AC0949">
        <w:rPr>
          <w:rFonts w:asciiTheme="majorHAnsi" w:hAnsiTheme="majorHAnsi" w:cstheme="majorHAnsi"/>
          <w:sz w:val="20"/>
          <w:szCs w:val="20"/>
        </w:rPr>
        <w:t xml:space="preserve">Email: </w:t>
      </w:r>
      <w:r w:rsidR="00D64CCB" w:rsidRPr="00AC0949">
        <w:rPr>
          <w:rFonts w:asciiTheme="majorHAnsi" w:hAnsiTheme="majorHAnsi" w:cstheme="majorHAnsi"/>
          <w:sz w:val="20"/>
          <w:szCs w:val="20"/>
        </w:rPr>
        <w:t>i221942@nu.edu.pk</w:t>
      </w:r>
      <w:r w:rsidRPr="00AC0949">
        <w:rPr>
          <w:rFonts w:asciiTheme="majorHAnsi" w:hAnsiTheme="majorHAnsi" w:cstheme="majorHAnsi"/>
          <w:sz w:val="20"/>
          <w:szCs w:val="20"/>
        </w:rPr>
        <w:br/>
        <w:t xml:space="preserve">Phone: </w:t>
      </w:r>
      <w:r w:rsidR="00B5467C" w:rsidRPr="00AC0949">
        <w:rPr>
          <w:rFonts w:asciiTheme="majorHAnsi" w:hAnsiTheme="majorHAnsi" w:cstheme="majorHAnsi"/>
          <w:sz w:val="20"/>
          <w:szCs w:val="20"/>
        </w:rPr>
        <w:t>0345-1234567</w:t>
      </w:r>
      <w:r w:rsidRPr="00AC0949">
        <w:rPr>
          <w:rFonts w:asciiTheme="majorHAnsi" w:hAnsiTheme="majorHAnsi" w:cstheme="majorHAnsi"/>
          <w:sz w:val="20"/>
          <w:szCs w:val="20"/>
        </w:rPr>
        <w:br/>
        <w:t xml:space="preserve">LinkedIn: </w:t>
      </w:r>
      <w:r w:rsidR="00D64CCB" w:rsidRPr="00AC0949">
        <w:rPr>
          <w:rFonts w:asciiTheme="majorHAnsi" w:hAnsiTheme="majorHAnsi" w:cstheme="majorHAnsi"/>
          <w:sz w:val="20"/>
          <w:szCs w:val="20"/>
        </w:rPr>
        <w:t>linkedin.com/in/ayesha-imran</w:t>
      </w:r>
      <w:r w:rsidRPr="00AC0949">
        <w:rPr>
          <w:rFonts w:asciiTheme="majorHAnsi" w:hAnsiTheme="majorHAnsi" w:cstheme="majorHAnsi"/>
          <w:sz w:val="20"/>
          <w:szCs w:val="20"/>
        </w:rPr>
        <w:br/>
        <w:t xml:space="preserve">Address: </w:t>
      </w:r>
      <w:r w:rsidR="00D64CCB" w:rsidRPr="00AC0949">
        <w:rPr>
          <w:rFonts w:asciiTheme="majorHAnsi" w:hAnsiTheme="majorHAnsi" w:cstheme="majorHAnsi"/>
          <w:sz w:val="20"/>
          <w:szCs w:val="20"/>
        </w:rPr>
        <w:t>Lahore, Pakistan</w:t>
      </w:r>
    </w:p>
    <w:p w14:paraId="082648F9" w14:textId="77777777" w:rsidR="00841250" w:rsidRPr="00AC0949" w:rsidRDefault="00000000" w:rsidP="00AC0949">
      <w:p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AC0949">
        <w:rPr>
          <w:rFonts w:asciiTheme="majorHAnsi" w:hAnsiTheme="majorHAnsi" w:cstheme="majorHAnsi"/>
          <w:b/>
          <w:bCs/>
          <w:sz w:val="20"/>
          <w:szCs w:val="20"/>
        </w:rPr>
        <w:t>Career Objective / Profile:</w:t>
      </w:r>
    </w:p>
    <w:p w14:paraId="61D4F15D" w14:textId="77777777" w:rsidR="00D64CCB" w:rsidRPr="00AC0949" w:rsidRDefault="00D64CCB" w:rsidP="00AC0949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AC0949">
        <w:rPr>
          <w:rFonts w:asciiTheme="majorHAnsi" w:hAnsiTheme="majorHAnsi" w:cstheme="majorHAnsi"/>
          <w:sz w:val="20"/>
          <w:szCs w:val="20"/>
        </w:rPr>
        <w:t>Goal-oriented Data Science undergraduate seeking opportunities to apply analytical, programming, and problem-solving skills to deliver data-driven solutions that support business decision-making.</w:t>
      </w:r>
    </w:p>
    <w:p w14:paraId="30DF0963" w14:textId="77777777" w:rsidR="001308C4" w:rsidRPr="00AC0949" w:rsidRDefault="001308C4" w:rsidP="00AC0949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4D03BEF7" w14:textId="0E34B062" w:rsidR="00841250" w:rsidRPr="00AC0949" w:rsidRDefault="00000000" w:rsidP="00AC0949">
      <w:p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AC0949">
        <w:rPr>
          <w:rFonts w:asciiTheme="majorHAnsi" w:hAnsiTheme="majorHAnsi" w:cstheme="majorHAnsi"/>
          <w:b/>
          <w:bCs/>
          <w:sz w:val="20"/>
          <w:szCs w:val="20"/>
        </w:rPr>
        <w:t>Education:</w:t>
      </w:r>
    </w:p>
    <w:p w14:paraId="1575FC35" w14:textId="77777777" w:rsidR="00D64CCB" w:rsidRPr="00AC0949" w:rsidRDefault="00D64CCB" w:rsidP="00AC0949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AC0949">
        <w:rPr>
          <w:rFonts w:asciiTheme="majorHAnsi" w:hAnsiTheme="majorHAnsi" w:cstheme="majorHAnsi"/>
          <w:sz w:val="20"/>
          <w:szCs w:val="20"/>
        </w:rPr>
        <w:t>Bachelor of Science in Data Science, FAST National University of Computer and Emerging Sciences (NUCES), Islamabad — Expected 2026</w:t>
      </w:r>
    </w:p>
    <w:p w14:paraId="6A592EA1" w14:textId="77777777" w:rsidR="00D64CCB" w:rsidRPr="00AC0949" w:rsidRDefault="00D64CCB" w:rsidP="00AC0949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AC0949">
        <w:rPr>
          <w:rFonts w:asciiTheme="majorHAnsi" w:hAnsiTheme="majorHAnsi" w:cstheme="majorHAnsi"/>
          <w:sz w:val="20"/>
          <w:szCs w:val="20"/>
        </w:rPr>
        <w:t>Intermediate in ICS, Kinnaird College for Women, Lahore</w:t>
      </w:r>
    </w:p>
    <w:p w14:paraId="4F6D5AB7" w14:textId="77777777" w:rsidR="001308C4" w:rsidRPr="00AC0949" w:rsidRDefault="001308C4" w:rsidP="00AC0949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62077568" w14:textId="68704FDC" w:rsidR="00841250" w:rsidRPr="00AC0949" w:rsidRDefault="00000000" w:rsidP="00AC0949">
      <w:p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AC0949">
        <w:rPr>
          <w:rFonts w:asciiTheme="majorHAnsi" w:hAnsiTheme="majorHAnsi" w:cstheme="majorHAnsi"/>
          <w:b/>
          <w:bCs/>
          <w:sz w:val="20"/>
          <w:szCs w:val="20"/>
        </w:rPr>
        <w:t>Skills:</w:t>
      </w:r>
    </w:p>
    <w:p w14:paraId="092751D0" w14:textId="77777777" w:rsidR="001308C4" w:rsidRPr="00AC0949" w:rsidRDefault="001308C4" w:rsidP="00AC0949">
      <w:pPr>
        <w:pStyle w:val="ListParagraph"/>
        <w:numPr>
          <w:ilvl w:val="0"/>
          <w:numId w:val="22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AC0949">
        <w:rPr>
          <w:rFonts w:asciiTheme="majorHAnsi" w:hAnsiTheme="majorHAnsi" w:cstheme="majorHAnsi"/>
          <w:sz w:val="20"/>
          <w:szCs w:val="20"/>
        </w:rPr>
        <w:t xml:space="preserve">Programming Languages: Python, Java, </w:t>
      </w:r>
      <w:r w:rsidRPr="00AC0949">
        <w:rPr>
          <w:rFonts w:asciiTheme="majorHAnsi" w:hAnsiTheme="majorHAnsi" w:cstheme="majorHAnsi"/>
          <w:b/>
          <w:bCs/>
          <w:sz w:val="20"/>
          <w:szCs w:val="20"/>
        </w:rPr>
        <w:t>C++, C, HTML, CSS</w:t>
      </w:r>
    </w:p>
    <w:p w14:paraId="447A4F56" w14:textId="77777777" w:rsidR="001308C4" w:rsidRPr="00AC0949" w:rsidRDefault="001308C4" w:rsidP="00AC0949">
      <w:pPr>
        <w:pStyle w:val="ListParagraph"/>
        <w:numPr>
          <w:ilvl w:val="0"/>
          <w:numId w:val="22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AC0949">
        <w:rPr>
          <w:rFonts w:asciiTheme="majorHAnsi" w:hAnsiTheme="majorHAnsi" w:cstheme="majorHAnsi"/>
          <w:sz w:val="20"/>
          <w:szCs w:val="20"/>
        </w:rPr>
        <w:t>Tools: Microsoft Office, Google Workspace, Canva, VS Code</w:t>
      </w:r>
    </w:p>
    <w:p w14:paraId="2342679E" w14:textId="77777777" w:rsidR="001308C4" w:rsidRPr="00AC0949" w:rsidRDefault="001308C4" w:rsidP="00AC0949">
      <w:pPr>
        <w:pStyle w:val="ListParagraph"/>
        <w:numPr>
          <w:ilvl w:val="0"/>
          <w:numId w:val="22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AC0949">
        <w:rPr>
          <w:rFonts w:asciiTheme="majorHAnsi" w:hAnsiTheme="majorHAnsi" w:cstheme="majorHAnsi"/>
          <w:sz w:val="20"/>
          <w:szCs w:val="20"/>
        </w:rPr>
        <w:t>Strong communication &amp; teamwork skills</w:t>
      </w:r>
    </w:p>
    <w:p w14:paraId="458DD5EA" w14:textId="77777777" w:rsidR="001308C4" w:rsidRPr="00AC0949" w:rsidRDefault="001308C4" w:rsidP="00AC0949">
      <w:pPr>
        <w:pStyle w:val="ListParagraph"/>
        <w:numPr>
          <w:ilvl w:val="0"/>
          <w:numId w:val="22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AC0949">
        <w:rPr>
          <w:rFonts w:asciiTheme="majorHAnsi" w:hAnsiTheme="majorHAnsi" w:cstheme="majorHAnsi"/>
          <w:sz w:val="20"/>
          <w:szCs w:val="20"/>
        </w:rPr>
        <w:t>Data Analysis and Visualization</w:t>
      </w:r>
    </w:p>
    <w:p w14:paraId="6D5450B7" w14:textId="77777777" w:rsidR="001308C4" w:rsidRPr="00AC0949" w:rsidRDefault="001308C4" w:rsidP="00AC0949">
      <w:pPr>
        <w:pStyle w:val="ListParagraph"/>
        <w:numPr>
          <w:ilvl w:val="0"/>
          <w:numId w:val="22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AC0949">
        <w:rPr>
          <w:rFonts w:asciiTheme="majorHAnsi" w:hAnsiTheme="majorHAnsi" w:cstheme="majorHAnsi"/>
          <w:sz w:val="20"/>
          <w:szCs w:val="20"/>
        </w:rPr>
        <w:t>Team Collaboration &amp; Communication</w:t>
      </w:r>
    </w:p>
    <w:p w14:paraId="56A96D19" w14:textId="77777777" w:rsidR="001308C4" w:rsidRPr="00AC0949" w:rsidRDefault="001308C4" w:rsidP="00AC0949">
      <w:pPr>
        <w:pStyle w:val="ListParagraph"/>
        <w:numPr>
          <w:ilvl w:val="0"/>
          <w:numId w:val="22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AC0949">
        <w:rPr>
          <w:rFonts w:asciiTheme="majorHAnsi" w:hAnsiTheme="majorHAnsi" w:cstheme="majorHAnsi"/>
          <w:sz w:val="20"/>
          <w:szCs w:val="20"/>
        </w:rPr>
        <w:t>Languages: English, Urdu</w:t>
      </w:r>
    </w:p>
    <w:p w14:paraId="72C4F63C" w14:textId="77777777" w:rsidR="001308C4" w:rsidRPr="00AC0949" w:rsidRDefault="001308C4" w:rsidP="00AC0949">
      <w:p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</w:p>
    <w:p w14:paraId="71E3ED49" w14:textId="36590914" w:rsidR="00841250" w:rsidRPr="00AC0949" w:rsidRDefault="00000000" w:rsidP="00AC0949">
      <w:p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AC0949">
        <w:rPr>
          <w:rFonts w:asciiTheme="majorHAnsi" w:hAnsiTheme="majorHAnsi" w:cstheme="majorHAnsi"/>
          <w:b/>
          <w:bCs/>
          <w:sz w:val="20"/>
          <w:szCs w:val="20"/>
        </w:rPr>
        <w:t>Experience / Internships:</w:t>
      </w:r>
    </w:p>
    <w:p w14:paraId="74FDC119" w14:textId="07B240E5" w:rsidR="00D64CCB" w:rsidRPr="00AC0949" w:rsidRDefault="00D64CCB" w:rsidP="00AC0949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AC0949">
        <w:rPr>
          <w:rFonts w:asciiTheme="majorHAnsi" w:hAnsiTheme="majorHAnsi" w:cstheme="majorHAnsi"/>
          <w:b/>
          <w:bCs/>
          <w:sz w:val="20"/>
          <w:szCs w:val="20"/>
        </w:rPr>
        <w:t>Intern at Al Tuwairqi Group, Saudi Arabia</w:t>
      </w:r>
      <w:r w:rsidRPr="00AC0949">
        <w:rPr>
          <w:rFonts w:asciiTheme="majorHAnsi" w:hAnsiTheme="majorHAnsi" w:cstheme="majorHAnsi"/>
          <w:sz w:val="20"/>
          <w:szCs w:val="20"/>
        </w:rPr>
        <w:t xml:space="preserve"> (Jun 2024 – Aug 2024)</w:t>
      </w:r>
    </w:p>
    <w:p w14:paraId="6EE4EB78" w14:textId="77777777" w:rsidR="00D64CCB" w:rsidRPr="00AC0949" w:rsidRDefault="00D64CCB" w:rsidP="00AC0949">
      <w:pPr>
        <w:pStyle w:val="ListParagraph"/>
        <w:numPr>
          <w:ilvl w:val="0"/>
          <w:numId w:val="23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AC0949">
        <w:rPr>
          <w:rFonts w:asciiTheme="majorHAnsi" w:hAnsiTheme="majorHAnsi" w:cstheme="majorHAnsi"/>
          <w:sz w:val="20"/>
          <w:szCs w:val="20"/>
        </w:rPr>
        <w:t>Worked on VMware, SAP, and database management systems.</w:t>
      </w:r>
    </w:p>
    <w:p w14:paraId="5F2A47D7" w14:textId="493CF2A6" w:rsidR="00D64CCB" w:rsidRPr="00AC0949" w:rsidRDefault="00D64CCB" w:rsidP="00AC0949">
      <w:pPr>
        <w:pStyle w:val="ListParagraph"/>
        <w:numPr>
          <w:ilvl w:val="0"/>
          <w:numId w:val="23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AC0949">
        <w:rPr>
          <w:rFonts w:asciiTheme="majorHAnsi" w:hAnsiTheme="majorHAnsi" w:cstheme="majorHAnsi"/>
          <w:sz w:val="20"/>
          <w:szCs w:val="20"/>
        </w:rPr>
        <w:t>Supported IT network operations across industrial and office environments.</w:t>
      </w:r>
    </w:p>
    <w:p w14:paraId="717B15ED" w14:textId="77777777" w:rsidR="00D64CCB" w:rsidRPr="00AC0949" w:rsidRDefault="00D64CCB" w:rsidP="00AC0949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7412ED93" w14:textId="20FB6C9C" w:rsidR="00D64CCB" w:rsidRPr="00AC0949" w:rsidRDefault="00D64CCB" w:rsidP="00AC0949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AC0949">
        <w:rPr>
          <w:rFonts w:asciiTheme="majorHAnsi" w:hAnsiTheme="majorHAnsi" w:cstheme="majorHAnsi"/>
          <w:b/>
          <w:bCs/>
          <w:sz w:val="20"/>
          <w:szCs w:val="20"/>
        </w:rPr>
        <w:t>Intern at CodSoft</w:t>
      </w:r>
      <w:r w:rsidRPr="00AC0949">
        <w:rPr>
          <w:rFonts w:asciiTheme="majorHAnsi" w:hAnsiTheme="majorHAnsi" w:cstheme="majorHAnsi"/>
          <w:sz w:val="20"/>
          <w:szCs w:val="20"/>
        </w:rPr>
        <w:t xml:space="preserve"> (Feb 2024)</w:t>
      </w:r>
    </w:p>
    <w:p w14:paraId="0643E03A" w14:textId="458D638B" w:rsidR="00D64CCB" w:rsidRPr="00AC0949" w:rsidRDefault="00D64CCB" w:rsidP="00AC0949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AC0949">
        <w:rPr>
          <w:rFonts w:asciiTheme="majorHAnsi" w:hAnsiTheme="majorHAnsi" w:cstheme="majorHAnsi"/>
          <w:sz w:val="20"/>
          <w:szCs w:val="20"/>
        </w:rPr>
        <w:t>Completed 5 projects including various game and web-based applications.</w:t>
      </w:r>
    </w:p>
    <w:p w14:paraId="164FB65D" w14:textId="77777777" w:rsidR="001308C4" w:rsidRPr="00AC0949" w:rsidRDefault="001308C4" w:rsidP="00AC0949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20DF7DBA" w14:textId="2EEBEAD2" w:rsidR="00423C33" w:rsidRPr="00AC0949" w:rsidRDefault="00000000" w:rsidP="00AC0949">
      <w:p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AC0949">
        <w:rPr>
          <w:rFonts w:asciiTheme="majorHAnsi" w:hAnsiTheme="majorHAnsi" w:cstheme="majorHAnsi"/>
          <w:b/>
          <w:bCs/>
          <w:sz w:val="20"/>
          <w:szCs w:val="20"/>
        </w:rPr>
        <w:t>Projects</w:t>
      </w:r>
      <w:r w:rsidR="00423C33" w:rsidRPr="00AC0949">
        <w:rPr>
          <w:rFonts w:asciiTheme="majorHAnsi" w:hAnsiTheme="majorHAnsi" w:cstheme="majorHAnsi"/>
          <w:b/>
          <w:bCs/>
          <w:sz w:val="20"/>
          <w:szCs w:val="20"/>
        </w:rPr>
        <w:t>:</w:t>
      </w:r>
    </w:p>
    <w:p w14:paraId="32D5276F" w14:textId="5F729FFE" w:rsidR="00D64CCB" w:rsidRPr="00AC0949" w:rsidRDefault="00D64CCB" w:rsidP="00AC0949">
      <w:pPr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AC0949">
        <w:rPr>
          <w:rFonts w:asciiTheme="majorHAnsi" w:hAnsiTheme="majorHAnsi" w:cstheme="majorHAnsi"/>
          <w:b/>
          <w:bCs/>
          <w:sz w:val="20"/>
          <w:szCs w:val="20"/>
        </w:rPr>
        <w:t>Candy Crush Saga</w:t>
      </w:r>
    </w:p>
    <w:p w14:paraId="67ECCE7C" w14:textId="1FE7BC23" w:rsidR="001308C4" w:rsidRPr="00AC0949" w:rsidRDefault="001308C4" w:rsidP="00AC0949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AC0949">
        <w:rPr>
          <w:rFonts w:asciiTheme="majorHAnsi" w:hAnsiTheme="majorHAnsi" w:cstheme="majorHAnsi"/>
          <w:b/>
          <w:bCs/>
          <w:sz w:val="20"/>
          <w:szCs w:val="20"/>
        </w:rPr>
        <w:t>Objective:</w:t>
      </w:r>
      <w:r w:rsidRPr="00AC0949">
        <w:rPr>
          <w:rFonts w:asciiTheme="majorHAnsi" w:hAnsiTheme="majorHAnsi" w:cstheme="majorHAnsi"/>
          <w:sz w:val="20"/>
          <w:szCs w:val="20"/>
        </w:rPr>
        <w:t xml:space="preserve"> I designed an interactive to strengthen understanding of </w:t>
      </w:r>
      <w:r w:rsidR="002850DD" w:rsidRPr="00AC0949">
        <w:rPr>
          <w:rFonts w:asciiTheme="majorHAnsi" w:hAnsiTheme="majorHAnsi" w:cstheme="majorHAnsi"/>
          <w:sz w:val="20"/>
          <w:szCs w:val="20"/>
        </w:rPr>
        <w:t>object-oriented</w:t>
      </w:r>
      <w:r w:rsidRPr="00AC0949">
        <w:rPr>
          <w:rFonts w:asciiTheme="majorHAnsi" w:hAnsiTheme="majorHAnsi" w:cstheme="majorHAnsi"/>
          <w:sz w:val="20"/>
          <w:szCs w:val="20"/>
        </w:rPr>
        <w:t xml:space="preserve"> programming concepts by implementing core game logic and interface handling.</w:t>
      </w:r>
    </w:p>
    <w:p w14:paraId="3CE53487" w14:textId="17D110BF" w:rsidR="001308C4" w:rsidRPr="00AC0949" w:rsidRDefault="001308C4" w:rsidP="00AC0949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AC0949">
        <w:rPr>
          <w:rFonts w:asciiTheme="majorHAnsi" w:hAnsiTheme="majorHAnsi" w:cstheme="majorHAnsi"/>
          <w:b/>
          <w:bCs/>
          <w:sz w:val="20"/>
          <w:szCs w:val="20"/>
        </w:rPr>
        <w:t>Tools:</w:t>
      </w:r>
      <w:r w:rsidRPr="00AC0949">
        <w:rPr>
          <w:rFonts w:asciiTheme="majorHAnsi" w:hAnsiTheme="majorHAnsi" w:cstheme="majorHAnsi"/>
          <w:sz w:val="20"/>
          <w:szCs w:val="20"/>
        </w:rPr>
        <w:t xml:space="preserve"> C++, Visual Studio</w:t>
      </w:r>
    </w:p>
    <w:p w14:paraId="38084BE0" w14:textId="0CD00337" w:rsidR="001308C4" w:rsidRPr="002850DD" w:rsidRDefault="001308C4" w:rsidP="002850DD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AC0949">
        <w:rPr>
          <w:rFonts w:asciiTheme="majorHAnsi" w:hAnsiTheme="majorHAnsi" w:cstheme="majorHAnsi"/>
          <w:b/>
          <w:bCs/>
          <w:sz w:val="20"/>
          <w:szCs w:val="20"/>
        </w:rPr>
        <w:t>Outcome:</w:t>
      </w:r>
      <w:r w:rsidRPr="00AC0949">
        <w:rPr>
          <w:rFonts w:asciiTheme="majorHAnsi" w:hAnsiTheme="majorHAnsi" w:cstheme="majorHAnsi"/>
          <w:sz w:val="20"/>
          <w:szCs w:val="20"/>
        </w:rPr>
        <w:t xml:space="preserve"> Improved user interaction and gameplay logic</w:t>
      </w:r>
    </w:p>
    <w:p w14:paraId="6D7C117E" w14:textId="77777777" w:rsidR="002850DD" w:rsidRPr="002850DD" w:rsidRDefault="002850DD" w:rsidP="002850DD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48DC4E28" w14:textId="6C317E40" w:rsidR="001308C4" w:rsidRPr="00AC0949" w:rsidRDefault="001308C4" w:rsidP="00AC0949">
      <w:pPr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AC0949">
        <w:rPr>
          <w:rFonts w:asciiTheme="majorHAnsi" w:hAnsiTheme="majorHAnsi" w:cstheme="majorHAnsi"/>
          <w:b/>
          <w:bCs/>
          <w:sz w:val="20"/>
          <w:szCs w:val="20"/>
        </w:rPr>
        <w:t>Food Delivery System</w:t>
      </w:r>
    </w:p>
    <w:p w14:paraId="79EAAB43" w14:textId="35C398E7" w:rsidR="001308C4" w:rsidRPr="00AC0949" w:rsidRDefault="001308C4" w:rsidP="00AC0949">
      <w:pPr>
        <w:pStyle w:val="ListParagraph"/>
        <w:numPr>
          <w:ilvl w:val="0"/>
          <w:numId w:val="26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AC0949">
        <w:rPr>
          <w:rFonts w:asciiTheme="majorHAnsi" w:hAnsiTheme="majorHAnsi" w:cstheme="majorHAnsi"/>
          <w:b/>
          <w:bCs/>
          <w:sz w:val="20"/>
          <w:szCs w:val="20"/>
        </w:rPr>
        <w:t xml:space="preserve">Objective: </w:t>
      </w:r>
      <w:r w:rsidRPr="00AC0949">
        <w:rPr>
          <w:rFonts w:asciiTheme="majorHAnsi" w:hAnsiTheme="majorHAnsi" w:cstheme="majorHAnsi"/>
          <w:sz w:val="20"/>
          <w:szCs w:val="20"/>
        </w:rPr>
        <w:t>I</w:t>
      </w:r>
      <w:r w:rsidRPr="00AC0949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Pr="00AC0949">
        <w:rPr>
          <w:rFonts w:asciiTheme="majorHAnsi" w:hAnsiTheme="majorHAnsi" w:cstheme="majorHAnsi"/>
          <w:sz w:val="20"/>
          <w:szCs w:val="20"/>
        </w:rPr>
        <w:t>built an order management system using data structures and algorithms.</w:t>
      </w:r>
    </w:p>
    <w:p w14:paraId="4ABDB6BC" w14:textId="16A21B4F" w:rsidR="001308C4" w:rsidRPr="00AC0949" w:rsidRDefault="001308C4" w:rsidP="00AC0949">
      <w:pPr>
        <w:pStyle w:val="ListParagraph"/>
        <w:numPr>
          <w:ilvl w:val="0"/>
          <w:numId w:val="26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AC0949">
        <w:rPr>
          <w:rFonts w:asciiTheme="majorHAnsi" w:hAnsiTheme="majorHAnsi" w:cstheme="majorHAnsi"/>
          <w:b/>
          <w:bCs/>
          <w:sz w:val="20"/>
          <w:szCs w:val="20"/>
        </w:rPr>
        <w:t>Tools:</w:t>
      </w:r>
      <w:r w:rsidRPr="00AC0949">
        <w:rPr>
          <w:rFonts w:asciiTheme="majorHAnsi" w:hAnsiTheme="majorHAnsi" w:cstheme="majorHAnsi"/>
          <w:sz w:val="20"/>
          <w:szCs w:val="20"/>
        </w:rPr>
        <w:t xml:space="preserve"> </w:t>
      </w:r>
      <w:r w:rsidR="00AC0949" w:rsidRPr="00AC0949">
        <w:rPr>
          <w:rFonts w:asciiTheme="majorHAnsi" w:hAnsiTheme="majorHAnsi" w:cstheme="majorHAnsi"/>
          <w:sz w:val="20"/>
          <w:szCs w:val="20"/>
        </w:rPr>
        <w:t>C++</w:t>
      </w:r>
      <w:r w:rsidRPr="00AC0949">
        <w:rPr>
          <w:rFonts w:asciiTheme="majorHAnsi" w:hAnsiTheme="majorHAnsi" w:cstheme="majorHAnsi"/>
          <w:sz w:val="20"/>
          <w:szCs w:val="20"/>
        </w:rPr>
        <w:t xml:space="preserve"> V</w:t>
      </w:r>
      <w:r w:rsidR="00AC0949" w:rsidRPr="00AC0949">
        <w:rPr>
          <w:rFonts w:asciiTheme="majorHAnsi" w:hAnsiTheme="majorHAnsi" w:cstheme="majorHAnsi"/>
          <w:sz w:val="20"/>
          <w:szCs w:val="20"/>
        </w:rPr>
        <w:t>isual Code</w:t>
      </w:r>
    </w:p>
    <w:p w14:paraId="6B181D17" w14:textId="527A029E" w:rsidR="001308C4" w:rsidRPr="00AC0949" w:rsidRDefault="001308C4" w:rsidP="00AC0949">
      <w:pPr>
        <w:pStyle w:val="ListParagraph"/>
        <w:numPr>
          <w:ilvl w:val="0"/>
          <w:numId w:val="26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AC0949">
        <w:rPr>
          <w:rFonts w:asciiTheme="majorHAnsi" w:hAnsiTheme="majorHAnsi" w:cstheme="majorHAnsi"/>
          <w:b/>
          <w:bCs/>
          <w:sz w:val="20"/>
          <w:szCs w:val="20"/>
        </w:rPr>
        <w:t>Outcome:</w:t>
      </w:r>
      <w:r w:rsidRPr="00AC0949">
        <w:rPr>
          <w:rFonts w:asciiTheme="majorHAnsi" w:hAnsiTheme="majorHAnsi" w:cstheme="majorHAnsi"/>
          <w:sz w:val="20"/>
          <w:szCs w:val="20"/>
        </w:rPr>
        <w:t xml:space="preserve"> It </w:t>
      </w:r>
      <w:r w:rsidR="00AC0949" w:rsidRPr="00AC0949">
        <w:rPr>
          <w:rFonts w:asciiTheme="majorHAnsi" w:hAnsiTheme="majorHAnsi" w:cstheme="majorHAnsi"/>
          <w:sz w:val="20"/>
          <w:szCs w:val="20"/>
        </w:rPr>
        <w:t>reduced order processing time by optimizing search and queue operations.</w:t>
      </w:r>
    </w:p>
    <w:p w14:paraId="0948B7A8" w14:textId="142D8230" w:rsidR="00D64CCB" w:rsidRPr="00AC0949" w:rsidRDefault="00D64CCB" w:rsidP="00AC0949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381F947F" w14:textId="4FC92D5D" w:rsidR="00D64CCB" w:rsidRPr="00AC0949" w:rsidRDefault="00000000" w:rsidP="00AC0949">
      <w:p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AC0949">
        <w:rPr>
          <w:rFonts w:asciiTheme="majorHAnsi" w:hAnsiTheme="majorHAnsi" w:cstheme="majorHAnsi"/>
          <w:b/>
          <w:bCs/>
          <w:sz w:val="20"/>
          <w:szCs w:val="20"/>
        </w:rPr>
        <w:t>Achievements / Extracurricular Activities:</w:t>
      </w:r>
    </w:p>
    <w:p w14:paraId="2CC8E222" w14:textId="15C217BE" w:rsidR="00AC0949" w:rsidRPr="00AC0949" w:rsidRDefault="00AC0949" w:rsidP="00AC0949">
      <w:pPr>
        <w:pStyle w:val="ListParagraph"/>
        <w:numPr>
          <w:ilvl w:val="0"/>
          <w:numId w:val="25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AC0949">
        <w:rPr>
          <w:rFonts w:asciiTheme="majorHAnsi" w:hAnsiTheme="majorHAnsi" w:cstheme="majorHAnsi"/>
          <w:sz w:val="20"/>
          <w:szCs w:val="20"/>
        </w:rPr>
        <w:t>Officer</w:t>
      </w:r>
      <w:r>
        <w:rPr>
          <w:rFonts w:asciiTheme="majorHAnsi" w:hAnsiTheme="majorHAnsi" w:cstheme="majorHAnsi"/>
          <w:sz w:val="20"/>
          <w:szCs w:val="20"/>
        </w:rPr>
        <w:t>,</w:t>
      </w:r>
      <w:r w:rsidRPr="00AC0949">
        <w:rPr>
          <w:rFonts w:asciiTheme="majorHAnsi" w:hAnsiTheme="majorHAnsi" w:cstheme="majorHAnsi"/>
          <w:sz w:val="20"/>
          <w:szCs w:val="20"/>
        </w:rPr>
        <w:t xml:space="preserve"> CS Events, Nascon’24</w:t>
      </w:r>
    </w:p>
    <w:p w14:paraId="31980FDD" w14:textId="770AE087" w:rsidR="00AC0949" w:rsidRPr="00AC0949" w:rsidRDefault="00AC0949" w:rsidP="00AC0949">
      <w:pPr>
        <w:pStyle w:val="ListParagraph"/>
        <w:numPr>
          <w:ilvl w:val="0"/>
          <w:numId w:val="25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AC0949">
        <w:rPr>
          <w:rFonts w:asciiTheme="majorHAnsi" w:hAnsiTheme="majorHAnsi" w:cstheme="majorHAnsi"/>
          <w:sz w:val="20"/>
          <w:szCs w:val="20"/>
        </w:rPr>
        <w:t>Media Officer</w:t>
      </w:r>
      <w:r>
        <w:rPr>
          <w:rFonts w:asciiTheme="majorHAnsi" w:hAnsiTheme="majorHAnsi" w:cstheme="majorHAnsi"/>
          <w:sz w:val="20"/>
          <w:szCs w:val="20"/>
        </w:rPr>
        <w:t>,</w:t>
      </w:r>
      <w:r w:rsidRPr="00AC0949">
        <w:rPr>
          <w:rFonts w:asciiTheme="majorHAnsi" w:hAnsiTheme="majorHAnsi" w:cstheme="majorHAnsi"/>
          <w:sz w:val="20"/>
          <w:szCs w:val="20"/>
        </w:rPr>
        <w:t xml:space="preserve"> FCSS, FQSS, and FCC events</w:t>
      </w:r>
    </w:p>
    <w:p w14:paraId="31A55F23" w14:textId="6A3FD4C8" w:rsidR="00AC0949" w:rsidRPr="00AC0949" w:rsidRDefault="00AC0949" w:rsidP="00AC0949">
      <w:pPr>
        <w:pStyle w:val="ListParagraph"/>
        <w:numPr>
          <w:ilvl w:val="0"/>
          <w:numId w:val="25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AC0949">
        <w:rPr>
          <w:rFonts w:asciiTheme="majorHAnsi" w:hAnsiTheme="majorHAnsi" w:cstheme="majorHAnsi"/>
          <w:sz w:val="20"/>
          <w:szCs w:val="20"/>
        </w:rPr>
        <w:t xml:space="preserve">Winner </w:t>
      </w:r>
      <w:r>
        <w:rPr>
          <w:rFonts w:asciiTheme="majorHAnsi" w:hAnsiTheme="majorHAnsi" w:cstheme="majorHAnsi"/>
          <w:sz w:val="20"/>
          <w:szCs w:val="20"/>
        </w:rPr>
        <w:t>of</w:t>
      </w:r>
      <w:r w:rsidRPr="00AC0949">
        <w:rPr>
          <w:rFonts w:asciiTheme="majorHAnsi" w:hAnsiTheme="majorHAnsi" w:cstheme="majorHAnsi"/>
          <w:sz w:val="20"/>
          <w:szCs w:val="20"/>
        </w:rPr>
        <w:t xml:space="preserve"> Spotlight Photography Competition</w:t>
      </w:r>
    </w:p>
    <w:sectPr w:rsidR="00AC0949" w:rsidRPr="00AC0949" w:rsidSect="00D64C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706102"/>
    <w:multiLevelType w:val="hybridMultilevel"/>
    <w:tmpl w:val="A6BC215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A7A204E"/>
    <w:multiLevelType w:val="hybridMultilevel"/>
    <w:tmpl w:val="F8628D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26219E"/>
    <w:multiLevelType w:val="hybridMultilevel"/>
    <w:tmpl w:val="DE46A3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1E254B"/>
    <w:multiLevelType w:val="hybridMultilevel"/>
    <w:tmpl w:val="EE98F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355C52"/>
    <w:multiLevelType w:val="hybridMultilevel"/>
    <w:tmpl w:val="F3EE85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1D4D86"/>
    <w:multiLevelType w:val="hybridMultilevel"/>
    <w:tmpl w:val="9B3A9D36"/>
    <w:lvl w:ilvl="0" w:tplc="8D429F74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A74051"/>
    <w:multiLevelType w:val="hybridMultilevel"/>
    <w:tmpl w:val="00B8CC06"/>
    <w:lvl w:ilvl="0" w:tplc="9CE48800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7B4B91"/>
    <w:multiLevelType w:val="hybridMultilevel"/>
    <w:tmpl w:val="69602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425F29"/>
    <w:multiLevelType w:val="hybridMultilevel"/>
    <w:tmpl w:val="C5D629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178FD"/>
    <w:multiLevelType w:val="hybridMultilevel"/>
    <w:tmpl w:val="9CDC4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61008F"/>
    <w:multiLevelType w:val="hybridMultilevel"/>
    <w:tmpl w:val="EE98F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592A2D"/>
    <w:multiLevelType w:val="hybridMultilevel"/>
    <w:tmpl w:val="5BE86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ED1B5F"/>
    <w:multiLevelType w:val="hybridMultilevel"/>
    <w:tmpl w:val="97D8C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636200"/>
    <w:multiLevelType w:val="hybridMultilevel"/>
    <w:tmpl w:val="A5CC0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01B47"/>
    <w:multiLevelType w:val="hybridMultilevel"/>
    <w:tmpl w:val="BEF0A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6A46EB"/>
    <w:multiLevelType w:val="hybridMultilevel"/>
    <w:tmpl w:val="5F50F7B2"/>
    <w:lvl w:ilvl="0" w:tplc="F768FCF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417D6D"/>
    <w:multiLevelType w:val="hybridMultilevel"/>
    <w:tmpl w:val="46B038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297188">
    <w:abstractNumId w:val="8"/>
  </w:num>
  <w:num w:numId="2" w16cid:durableId="1534802845">
    <w:abstractNumId w:val="6"/>
  </w:num>
  <w:num w:numId="3" w16cid:durableId="157619775">
    <w:abstractNumId w:val="5"/>
  </w:num>
  <w:num w:numId="4" w16cid:durableId="1205168168">
    <w:abstractNumId w:val="4"/>
  </w:num>
  <w:num w:numId="5" w16cid:durableId="1771468395">
    <w:abstractNumId w:val="7"/>
  </w:num>
  <w:num w:numId="6" w16cid:durableId="879166070">
    <w:abstractNumId w:val="3"/>
  </w:num>
  <w:num w:numId="7" w16cid:durableId="700858420">
    <w:abstractNumId w:val="2"/>
  </w:num>
  <w:num w:numId="8" w16cid:durableId="2040661280">
    <w:abstractNumId w:val="1"/>
  </w:num>
  <w:num w:numId="9" w16cid:durableId="555706049">
    <w:abstractNumId w:val="0"/>
  </w:num>
  <w:num w:numId="10" w16cid:durableId="990988786">
    <w:abstractNumId w:val="10"/>
  </w:num>
  <w:num w:numId="11" w16cid:durableId="2063822713">
    <w:abstractNumId w:val="15"/>
  </w:num>
  <w:num w:numId="12" w16cid:durableId="1532182445">
    <w:abstractNumId w:val="11"/>
  </w:num>
  <w:num w:numId="13" w16cid:durableId="1499464803">
    <w:abstractNumId w:val="24"/>
  </w:num>
  <w:num w:numId="14" w16cid:durableId="1159225203">
    <w:abstractNumId w:val="13"/>
  </w:num>
  <w:num w:numId="15" w16cid:durableId="977808158">
    <w:abstractNumId w:val="14"/>
  </w:num>
  <w:num w:numId="16" w16cid:durableId="1673680027">
    <w:abstractNumId w:val="25"/>
  </w:num>
  <w:num w:numId="17" w16cid:durableId="1216357444">
    <w:abstractNumId w:val="12"/>
  </w:num>
  <w:num w:numId="18" w16cid:durableId="643318444">
    <w:abstractNumId w:val="9"/>
  </w:num>
  <w:num w:numId="19" w16cid:durableId="668950426">
    <w:abstractNumId w:val="19"/>
  </w:num>
  <w:num w:numId="20" w16cid:durableId="1942953177">
    <w:abstractNumId w:val="17"/>
  </w:num>
  <w:num w:numId="21" w16cid:durableId="1356464386">
    <w:abstractNumId w:val="20"/>
  </w:num>
  <w:num w:numId="22" w16cid:durableId="2001035386">
    <w:abstractNumId w:val="22"/>
  </w:num>
  <w:num w:numId="23" w16cid:durableId="625434178">
    <w:abstractNumId w:val="18"/>
  </w:num>
  <w:num w:numId="24" w16cid:durableId="592780739">
    <w:abstractNumId w:val="23"/>
  </w:num>
  <w:num w:numId="25" w16cid:durableId="1013217109">
    <w:abstractNumId w:val="16"/>
  </w:num>
  <w:num w:numId="26" w16cid:durableId="66074235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ExMzEwNDayNDcyMTFR0lEKTi0uzszPAykwqwUAjJbUgywAAAA="/>
  </w:docVars>
  <w:rsids>
    <w:rsidRoot w:val="00B47730"/>
    <w:rsid w:val="0002343B"/>
    <w:rsid w:val="0002676F"/>
    <w:rsid w:val="00034616"/>
    <w:rsid w:val="0006063C"/>
    <w:rsid w:val="00067C0D"/>
    <w:rsid w:val="00077740"/>
    <w:rsid w:val="001308C4"/>
    <w:rsid w:val="0015074B"/>
    <w:rsid w:val="001868EF"/>
    <w:rsid w:val="00211BCA"/>
    <w:rsid w:val="002779E5"/>
    <w:rsid w:val="002850DD"/>
    <w:rsid w:val="0029639D"/>
    <w:rsid w:val="003077F1"/>
    <w:rsid w:val="00326F90"/>
    <w:rsid w:val="00423C33"/>
    <w:rsid w:val="00454209"/>
    <w:rsid w:val="00547CEB"/>
    <w:rsid w:val="00563805"/>
    <w:rsid w:val="005A5D84"/>
    <w:rsid w:val="007E4D05"/>
    <w:rsid w:val="00841250"/>
    <w:rsid w:val="008A60FC"/>
    <w:rsid w:val="008E2983"/>
    <w:rsid w:val="00933B8F"/>
    <w:rsid w:val="00A22612"/>
    <w:rsid w:val="00A61BA4"/>
    <w:rsid w:val="00A97A4A"/>
    <w:rsid w:val="00AA1D8D"/>
    <w:rsid w:val="00AC0949"/>
    <w:rsid w:val="00AE3C41"/>
    <w:rsid w:val="00B47730"/>
    <w:rsid w:val="00B5467C"/>
    <w:rsid w:val="00BB7515"/>
    <w:rsid w:val="00C62F4B"/>
    <w:rsid w:val="00CB0664"/>
    <w:rsid w:val="00D64CCB"/>
    <w:rsid w:val="00F241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DF87E6"/>
  <w14:defaultImageDpi w14:val="300"/>
  <w15:docId w15:val="{FC4308E7-82D5-4A37-A54A-F4738B80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949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i221942</dc:creator>
  <cp:keywords/>
  <dc:description>generated by python-docx</dc:description>
  <cp:lastModifiedBy>i221951 Anas Hamid</cp:lastModifiedBy>
  <cp:revision>3</cp:revision>
  <cp:lastPrinted>2025-10-09T15:47:00Z</cp:lastPrinted>
  <dcterms:created xsi:type="dcterms:W3CDTF">2025-10-09T15:47:00Z</dcterms:created>
  <dcterms:modified xsi:type="dcterms:W3CDTF">2025-10-09T15:48:00Z</dcterms:modified>
  <cp:category/>
</cp:coreProperties>
</file>