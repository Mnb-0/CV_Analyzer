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Muhammad Abdullah</w:t>
      </w:r>
    </w:p>
    <w:p>
      <w:r>
        <w:t>📞 0300-0000000   ✉️ example@email.com   📍 Lahore, Pakistan</w:t>
      </w:r>
    </w:p>
    <w:p>
      <w:pPr/>
      <w:r>
        <w:t>Career Objective / Profile:</w:t>
      </w:r>
    </w:p>
    <w:p>
      <w:r>
        <w:t>Enthusiastic and analytical Data Science student with hands-on experience in Python, SQL, and C++. Seeking opportunities to apply data analysis and problem-solving skills to real-world projects while expanding technical expertise in data-driven decision-making.</w:t>
      </w:r>
    </w:p>
    <w:p>
      <w:pPr/>
      <w:r>
        <w:t>Education:</w:t>
      </w:r>
    </w:p>
    <w:p>
      <w:r>
        <w:t>Bachelor of Science in Data Science, FAST University Islamabad — 2023 – Present</w:t>
      </w:r>
    </w:p>
    <w:p>
      <w:r>
        <w:t>Current Semester: 5th | CGPA: 2.6 / 4.00</w:t>
      </w:r>
    </w:p>
    <w:p>
      <w:r>
        <w:t>Intermediate (Pre-Engineering), Punjab College Sargodha — Completed 2023, 90% marks</w:t>
      </w:r>
    </w:p>
    <w:p>
      <w:r>
        <w:t>Matriculation (Science Group), Sanai School System Sargodha — Completed 2021, 99% marks</w:t>
      </w:r>
    </w:p>
    <w:p>
      <w:pPr/>
      <w:r>
        <w:t>Skills:</w:t>
      </w:r>
    </w:p>
    <w:p>
      <w:r>
        <w:t>• Python, SQL, C++</w:t>
      </w:r>
    </w:p>
    <w:p>
      <w:r>
        <w:t>• Pandas, NumPy, OpenCV</w:t>
      </w:r>
    </w:p>
    <w:p>
      <w:r>
        <w:t>• Data Cleaning and Exploratory Data Analysis (EDA)</w:t>
      </w:r>
    </w:p>
    <w:p>
      <w:r>
        <w:t>• Machine Learning (Basics)</w:t>
      </w:r>
    </w:p>
    <w:p>
      <w:r>
        <w:t>• Research and Report Writing</w:t>
      </w:r>
    </w:p>
    <w:p>
      <w:r>
        <w:t>• Communication and Teamwork</w:t>
      </w:r>
    </w:p>
    <w:p>
      <w:pPr/>
      <w:r>
        <w:t>Experience / Internship:</w:t>
      </w:r>
    </w:p>
    <w:p>
      <w:r>
        <w:t>Data Analyst Intern, Sohi Citrus Fields — June 2024 – August 2024</w:t>
      </w:r>
    </w:p>
    <w:p>
      <w:r>
        <w:t>• Collected and analyzed citrus production data for performance tracking.</w:t>
      </w:r>
    </w:p>
    <w:p>
      <w:r>
        <w:t>• Performed data cleaning and visualization using Python and Excel.</w:t>
      </w:r>
    </w:p>
    <w:p>
      <w:r>
        <w:t>• Supported decision-making through analytical insights.</w:t>
      </w:r>
    </w:p>
    <w:p>
      <w:pPr/>
      <w:r>
        <w:t>Projects / Research:</w:t>
      </w:r>
    </w:p>
    <w:p>
      <w:r>
        <w:t>• Electronics Store Data Analysis Project — 2024</w:t>
        <w:br/>
        <w:t xml:space="preserve">  - Conducted EDA and predictive analysis using Python and Pandas.</w:t>
        <w:br/>
        <w:t xml:space="preserve">  - Identified sales patterns and developed a simple forecasting model.</w:t>
      </w:r>
    </w:p>
    <w:p>
      <w:r>
        <w:t>• Ambulance Service Application — 2024</w:t>
        <w:br/>
        <w:t xml:space="preserve">  - Designed an Android-based ambulance request and tracking prototype.</w:t>
        <w:br/>
        <w:t xml:space="preserve">  - Focused on app flow, interface, and database integration.</w:t>
      </w:r>
    </w:p>
    <w:p>
      <w:r>
        <w:t>• NASCON Management System — 2024</w:t>
        <w:br/>
        <w:t xml:space="preserve">  - Developed an event management system for NASCON activities.</w:t>
        <w:br/>
        <w:t xml:space="preserve">  - Implemented data handling and user modules using Python and SQL.</w:t>
      </w:r>
    </w:p>
    <w:p>
      <w:pPr/>
      <w:r>
        <w:t>Achievements / Extracurricular Activities:</w:t>
      </w:r>
    </w:p>
    <w:p>
      <w:r>
        <w:t>• Participant – NASCON Tech Fest</w:t>
      </w:r>
    </w:p>
    <w:p>
      <w:r>
        <w:t>• Contributor – Sustainable Energy (SDG 7) Project</w:t>
      </w:r>
    </w:p>
    <w:p>
      <w:r>
        <w:t>• Volunteer – 'Caring Hands' Health Awareness Program</w:t>
      </w:r>
    </w:p>
    <w:p>
      <w:pPr/>
      <w:r>
        <w:t>References:</w:t>
      </w:r>
    </w:p>
    <w:p>
      <w:r>
        <w:t>Available upon request.</w:t>
      </w:r>
    </w:p>
    <w:sectPr w:rsidR="00FC693F" w:rsidRPr="0006063C" w:rsidSect="000346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