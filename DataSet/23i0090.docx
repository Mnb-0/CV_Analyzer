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02343B" w:rsidRDefault="00000000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Name:</w:t>
      </w:r>
    </w:p>
    <w:p w14:paraId="7638A044" w14:textId="0EBE4A40" w:rsidR="00841250" w:rsidRPr="0002343B" w:rsidRDefault="00000000">
      <w:pPr>
        <w:rPr>
          <w:sz w:val="20"/>
          <w:szCs w:val="20"/>
        </w:rPr>
      </w:pPr>
      <w:r w:rsidRPr="0002343B">
        <w:rPr>
          <w:sz w:val="20"/>
          <w:szCs w:val="20"/>
        </w:rPr>
        <w:t>[</w:t>
      </w:r>
      <w:r w:rsidR="00EA2D8F">
        <w:rPr>
          <w:sz w:val="20"/>
          <w:szCs w:val="20"/>
        </w:rPr>
        <w:t>xyz</w:t>
      </w:r>
      <w:r w:rsidRPr="0002343B">
        <w:rPr>
          <w:sz w:val="20"/>
          <w:szCs w:val="20"/>
        </w:rPr>
        <w:t>]</w:t>
      </w:r>
    </w:p>
    <w:p w14:paraId="75694750" w14:textId="77777777" w:rsidR="00841250" w:rsidRPr="0002343B" w:rsidRDefault="00000000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Contact Information:</w:t>
      </w:r>
    </w:p>
    <w:p w14:paraId="62E1B694" w14:textId="733954D0" w:rsidR="00841250" w:rsidRPr="0002343B" w:rsidRDefault="00000000">
      <w:pPr>
        <w:rPr>
          <w:sz w:val="20"/>
          <w:szCs w:val="20"/>
        </w:rPr>
      </w:pPr>
      <w:r w:rsidRPr="0002343B">
        <w:rPr>
          <w:sz w:val="20"/>
          <w:szCs w:val="20"/>
        </w:rPr>
        <w:t>Email: [</w:t>
      </w:r>
      <w:r w:rsidR="008E2983" w:rsidRPr="0002343B">
        <w:rPr>
          <w:sz w:val="20"/>
          <w:szCs w:val="20"/>
        </w:rPr>
        <w:t>i231234@</w:t>
      </w:r>
      <w:r w:rsidR="00035B37">
        <w:rPr>
          <w:sz w:val="20"/>
          <w:szCs w:val="20"/>
        </w:rPr>
        <w:t>isb</w:t>
      </w:r>
      <w:r w:rsidR="008E2983" w:rsidRPr="0002343B">
        <w:rPr>
          <w:sz w:val="20"/>
          <w:szCs w:val="20"/>
        </w:rPr>
        <w:t>.nu.edu.pk</w:t>
      </w:r>
      <w:r w:rsidRPr="0002343B">
        <w:rPr>
          <w:sz w:val="20"/>
          <w:szCs w:val="20"/>
        </w:rPr>
        <w:t>]</w:t>
      </w:r>
      <w:r w:rsidRPr="0002343B">
        <w:rPr>
          <w:sz w:val="20"/>
          <w:szCs w:val="20"/>
        </w:rPr>
        <w:br/>
        <w:t>Phone: [</w:t>
      </w:r>
      <w:r w:rsidR="00B5467C" w:rsidRPr="0002343B">
        <w:rPr>
          <w:sz w:val="20"/>
          <w:szCs w:val="20"/>
        </w:rPr>
        <w:t>0345-1234567</w:t>
      </w:r>
      <w:r w:rsidRPr="0002343B">
        <w:rPr>
          <w:sz w:val="20"/>
          <w:szCs w:val="20"/>
        </w:rPr>
        <w:t>]</w:t>
      </w:r>
      <w:r w:rsidRPr="0002343B">
        <w:rPr>
          <w:sz w:val="20"/>
          <w:szCs w:val="20"/>
        </w:rPr>
        <w:br/>
        <w:t>LinkedIn: [</w:t>
      </w:r>
      <w:r w:rsidR="00B5467C" w:rsidRPr="0002343B">
        <w:rPr>
          <w:sz w:val="20"/>
          <w:szCs w:val="20"/>
        </w:rPr>
        <w:t>linkedin.com/in/</w:t>
      </w:r>
      <w:r w:rsidR="00EA2D8F">
        <w:rPr>
          <w:sz w:val="20"/>
          <w:szCs w:val="20"/>
        </w:rPr>
        <w:t>xyz</w:t>
      </w:r>
      <w:r w:rsidRPr="0002343B">
        <w:rPr>
          <w:sz w:val="20"/>
          <w:szCs w:val="20"/>
        </w:rPr>
        <w:t>]</w:t>
      </w:r>
      <w:r w:rsidRPr="0002343B">
        <w:rPr>
          <w:sz w:val="20"/>
          <w:szCs w:val="20"/>
        </w:rPr>
        <w:br/>
        <w:t>Address: [</w:t>
      </w:r>
      <w:r w:rsidR="00B5467C" w:rsidRPr="0002343B">
        <w:rPr>
          <w:sz w:val="20"/>
          <w:szCs w:val="20"/>
        </w:rPr>
        <w:t>House # 24, Block E, Johar Town, Lahore, Pakistan</w:t>
      </w:r>
      <w:r w:rsidRPr="0002343B">
        <w:rPr>
          <w:sz w:val="20"/>
          <w:szCs w:val="20"/>
        </w:rPr>
        <w:t>]</w:t>
      </w:r>
    </w:p>
    <w:p w14:paraId="082648F9" w14:textId="77777777" w:rsidR="00841250" w:rsidRPr="0002343B" w:rsidRDefault="00000000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Career Objective / Profile:</w:t>
      </w:r>
    </w:p>
    <w:p w14:paraId="76E7EAA6" w14:textId="4C1454F5" w:rsidR="00035B37" w:rsidRPr="00035B37" w:rsidRDefault="00035B37" w:rsidP="00035B37">
      <w:r w:rsidRPr="00035B37">
        <w:rPr>
          <w:sz w:val="20"/>
          <w:szCs w:val="20"/>
        </w:rPr>
        <w:t>AI/ML Engineer with hands-on expertise in ML, NLP and RAG based architecture. Built and deployed real world solutions, including a document QA chatbot and a gesture-controlled MLP achieving 97% accuracy. Skilled in Python, TensorFlow, and cloud native deployment (Azure, CI/CD).</w:t>
      </w:r>
    </w:p>
    <w:p w14:paraId="4D03BEF7" w14:textId="0E34B062" w:rsidR="00841250" w:rsidRPr="0002343B" w:rsidRDefault="00000000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Education:</w:t>
      </w:r>
    </w:p>
    <w:p w14:paraId="6FA199B2" w14:textId="0ED1F73A" w:rsidR="001868EF" w:rsidRPr="0002343B" w:rsidRDefault="001868EF" w:rsidP="001868EF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Bachelor of Science in</w:t>
      </w:r>
      <w:r w:rsidR="00035B37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</w:t>
      </w:r>
      <w:r w:rsidR="00035B37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Artificial Intelligence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National University of Computer and Emerging Sciences (FAST-NUCES), </w:t>
      </w:r>
      <w:r w:rsidR="00035B37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Islamabad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June 2026</w:t>
      </w:r>
    </w:p>
    <w:p w14:paraId="2592435E" w14:textId="77777777" w:rsidR="001868EF" w:rsidRPr="0002343B" w:rsidRDefault="001868EF" w:rsidP="001868EF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Relevant Courses: Object-Oriented Programming, Database Systems, Artificial Intelligence</w:t>
      </w:r>
    </w:p>
    <w:p w14:paraId="62077568" w14:textId="68704FDC" w:rsidR="00841250" w:rsidRPr="0002343B" w:rsidRDefault="00000000" w:rsidP="001868EF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Skills:</w:t>
      </w:r>
    </w:p>
    <w:p w14:paraId="0B540904" w14:textId="280616DB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Programming Languages: Python, C++</w:t>
      </w:r>
    </w:p>
    <w:p w14:paraId="10E9F23F" w14:textId="78C0E1CF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Web Development: HTML, CSS</w:t>
      </w:r>
    </w:p>
    <w:p w14:paraId="48B17923" w14:textId="4FC13F49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Databases: MySQL, </w:t>
      </w:r>
      <w:r w:rsidR="00035B37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SQLite, Sparql</w:t>
      </w:r>
    </w:p>
    <w:p w14:paraId="032AF8A8" w14:textId="7F01800F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Tools: Git, VS Code, </w:t>
      </w:r>
      <w:r w:rsidR="00035B37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Cursor</w:t>
      </w:r>
    </w:p>
    <w:p w14:paraId="53597786" w14:textId="0B9B3ACF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 Analysis and Visualization</w:t>
      </w:r>
    </w:p>
    <w:p w14:paraId="20D8013D" w14:textId="5D2BC547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Team Collaboration &amp; Communication</w:t>
      </w:r>
    </w:p>
    <w:p w14:paraId="10BE1CFC" w14:textId="7B1BCE1E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Languages: English, Urdu</w:t>
      </w:r>
      <w:r w:rsidR="00035B37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Punjabi</w:t>
      </w:r>
    </w:p>
    <w:p w14:paraId="71E3ED49" w14:textId="36590914" w:rsidR="00841250" w:rsidRPr="0002343B" w:rsidRDefault="00000000" w:rsidP="00067C0D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Experience / Internships:</w:t>
      </w:r>
    </w:p>
    <w:p w14:paraId="4E1F923F" w14:textId="7DA3CF62" w:rsidR="008A60FC" w:rsidRPr="0002343B" w:rsidRDefault="00035B37" w:rsidP="008A60FC">
      <w:pPr>
        <w:pStyle w:val="Heading3"/>
        <w:numPr>
          <w:ilvl w:val="0"/>
          <w:numId w:val="17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AI</w:t>
      </w:r>
      <w:r w:rsidR="008A60FC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Intern, 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Software Productivity Strategists</w:t>
      </w:r>
      <w:r w:rsidR="008A60FC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Islamabad</w:t>
      </w:r>
    </w:p>
    <w:p w14:paraId="2C3C1F21" w14:textId="1FD8C898" w:rsidR="008A60FC" w:rsidRPr="0002343B" w:rsidRDefault="008A60FC" w:rsidP="008A60FC">
      <w:pPr>
        <w:pStyle w:val="Heading3"/>
        <w:spacing w:before="0" w:line="240" w:lineRule="auto"/>
        <w:ind w:left="720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June 2024 –</w:t>
      </w:r>
      <w:r w:rsidR="00035B37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September 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2024</w:t>
      </w:r>
    </w:p>
    <w:p w14:paraId="23449629" w14:textId="461FE01A" w:rsidR="008A60FC" w:rsidRDefault="00035B37" w:rsidP="00035B37">
      <w:pPr>
        <w:pStyle w:val="Heading3"/>
        <w:numPr>
          <w:ilvl w:val="0"/>
          <w:numId w:val="18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35B37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Developed and managed Azure VMs, configured secure VPN connections, and implemented backup policies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.</w:t>
      </w:r>
    </w:p>
    <w:p w14:paraId="269FE628" w14:textId="79DCCC1D" w:rsidR="00035B37" w:rsidRPr="00035B37" w:rsidRDefault="00035B37" w:rsidP="00035B37">
      <w:pPr>
        <w:pStyle w:val="ListParagraph"/>
        <w:numPr>
          <w:ilvl w:val="0"/>
          <w:numId w:val="18"/>
        </w:numPr>
      </w:pPr>
      <w:r w:rsidRPr="00035B37">
        <w:rPr>
          <w:sz w:val="20"/>
          <w:szCs w:val="20"/>
        </w:rPr>
        <w:t>Automated CI/CD pipelines with GitHub Actions and Azure DevOps for zero downtime deployments Assisted in integrating APIs for e-commerce platform functionalities</w:t>
      </w:r>
    </w:p>
    <w:p w14:paraId="00EDE37C" w14:textId="01C2B537" w:rsidR="00841250" w:rsidRPr="0002343B" w:rsidRDefault="00000000" w:rsidP="008A60FC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Projects / Research</w:t>
      </w:r>
      <w:r w:rsidR="00423C33" w:rsidRPr="0002343B">
        <w:rPr>
          <w:color w:val="auto"/>
          <w:sz w:val="20"/>
          <w:szCs w:val="20"/>
        </w:rPr>
        <w:t>:</w:t>
      </w:r>
    </w:p>
    <w:p w14:paraId="6968D87D" w14:textId="299586CC" w:rsidR="00423C33" w:rsidRPr="0002343B" w:rsidRDefault="00035B37" w:rsidP="00035B37">
      <w:pPr>
        <w:pStyle w:val="Heading3"/>
        <w:numPr>
          <w:ilvl w:val="0"/>
          <w:numId w:val="19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35B37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Simple RAG-Based Chatbot</w:t>
      </w:r>
      <w:r w:rsidR="00423C33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August</w:t>
      </w:r>
      <w:r w:rsidR="00423C33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2025</w:t>
      </w:r>
    </w:p>
    <w:p w14:paraId="344B7D6F" w14:textId="77777777" w:rsidR="00EA2D8F" w:rsidRDefault="00035B37" w:rsidP="00EA2D8F">
      <w:pPr>
        <w:pStyle w:val="Heading3"/>
        <w:numPr>
          <w:ilvl w:val="0"/>
          <w:numId w:val="21"/>
        </w:numP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35B37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Developed a document QA chatbot using RAG capable of processing PDF, DOC, and TXT files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.</w:t>
      </w:r>
    </w:p>
    <w:p w14:paraId="0C23B464" w14:textId="1E4E136A" w:rsidR="00035B37" w:rsidRPr="00EA2D8F" w:rsidRDefault="00035B37" w:rsidP="00EA2D8F">
      <w:pPr>
        <w:pStyle w:val="ListParagraph"/>
        <w:numPr>
          <w:ilvl w:val="0"/>
          <w:numId w:val="21"/>
        </w:numPr>
      </w:pPr>
      <w:r w:rsidRPr="00EA2D8F">
        <w:rPr>
          <w:sz w:val="20"/>
          <w:szCs w:val="20"/>
        </w:rPr>
        <w:t>Integrated with Weaviate vector database, tested on 10+ documents totaling 500+ pages.</w:t>
      </w:r>
    </w:p>
    <w:p w14:paraId="672F9C24" w14:textId="5F75275A" w:rsidR="00035B37" w:rsidRPr="00035B37" w:rsidRDefault="00EA2D8F" w:rsidP="00035B37">
      <w:pPr>
        <w:pStyle w:val="ListParagraph"/>
        <w:numPr>
          <w:ilvl w:val="0"/>
          <w:numId w:val="21"/>
        </w:numPr>
      </w:pPr>
      <w:r>
        <w:t>Support customizable chunk size (default 500 tokens), overlap (100 tokens), and context retrieval.</w:t>
      </w:r>
    </w:p>
    <w:p w14:paraId="51AEF34F" w14:textId="67CC3A25" w:rsidR="00841250" w:rsidRPr="0002343B" w:rsidRDefault="00000000" w:rsidP="00423C33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Achievements / Extracurricular Activities:</w:t>
      </w:r>
    </w:p>
    <w:p w14:paraId="4F5A58D7" w14:textId="032AAB5F" w:rsidR="00423C33" w:rsidRPr="0002343B" w:rsidRDefault="00423C33" w:rsidP="00423C33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02343B">
        <w:rPr>
          <w:sz w:val="20"/>
          <w:szCs w:val="20"/>
        </w:rPr>
        <w:t>Dean’s Honor List — 2023, 2024</w:t>
      </w:r>
    </w:p>
    <w:p w14:paraId="135D2D5A" w14:textId="3453F632" w:rsidR="00EA2D8F" w:rsidRPr="00EA2D8F" w:rsidRDefault="00EA2D8F" w:rsidP="00EA2D8F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Participant</w:t>
      </w:r>
      <w:r w:rsidRPr="0002343B">
        <w:rPr>
          <w:sz w:val="20"/>
          <w:szCs w:val="20"/>
        </w:rPr>
        <w:t xml:space="preserve">, </w:t>
      </w:r>
      <w:r>
        <w:rPr>
          <w:sz w:val="20"/>
          <w:szCs w:val="20"/>
        </w:rPr>
        <w:t>FSPC</w:t>
      </w:r>
      <w:r w:rsidRPr="0002343B">
        <w:rPr>
          <w:sz w:val="20"/>
          <w:szCs w:val="20"/>
        </w:rPr>
        <w:t xml:space="preserve"> — 202</w:t>
      </w:r>
      <w:r>
        <w:rPr>
          <w:sz w:val="20"/>
          <w:szCs w:val="20"/>
        </w:rPr>
        <w:t>4</w:t>
      </w:r>
    </w:p>
    <w:p w14:paraId="55D4C560" w14:textId="353D7FD0" w:rsidR="00423C33" w:rsidRPr="0002343B" w:rsidRDefault="00EA2D8F" w:rsidP="00423C33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Participant</w:t>
      </w:r>
      <w:r w:rsidR="00423C33" w:rsidRPr="0002343B">
        <w:rPr>
          <w:sz w:val="20"/>
          <w:szCs w:val="20"/>
        </w:rPr>
        <w:t xml:space="preserve">, </w:t>
      </w:r>
      <w:r>
        <w:rPr>
          <w:sz w:val="20"/>
          <w:szCs w:val="20"/>
        </w:rPr>
        <w:t>Nascon</w:t>
      </w:r>
      <w:r w:rsidR="00423C33" w:rsidRPr="0002343B">
        <w:rPr>
          <w:sz w:val="20"/>
          <w:szCs w:val="20"/>
        </w:rPr>
        <w:t xml:space="preserve"> — 202</w:t>
      </w:r>
      <w:r>
        <w:rPr>
          <w:sz w:val="20"/>
          <w:szCs w:val="20"/>
        </w:rPr>
        <w:t>5</w:t>
      </w:r>
    </w:p>
    <w:p w14:paraId="3FB90CF8" w14:textId="471E1E51" w:rsidR="00841250" w:rsidRPr="0002343B" w:rsidRDefault="00423C33" w:rsidP="00423C33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02343B">
        <w:rPr>
          <w:sz w:val="20"/>
          <w:szCs w:val="20"/>
        </w:rPr>
        <w:t xml:space="preserve">Volunteer, </w:t>
      </w:r>
      <w:r w:rsidR="00EA2D8F">
        <w:rPr>
          <w:sz w:val="20"/>
          <w:szCs w:val="20"/>
        </w:rPr>
        <w:t>Pehli Kiran School</w:t>
      </w:r>
      <w:r w:rsidRPr="0002343B">
        <w:rPr>
          <w:sz w:val="20"/>
          <w:szCs w:val="20"/>
        </w:rPr>
        <w:t xml:space="preserve"> — 202</w:t>
      </w:r>
      <w:r w:rsidR="00EA2D8F">
        <w:rPr>
          <w:sz w:val="20"/>
          <w:szCs w:val="20"/>
        </w:rPr>
        <w:t>5</w:t>
      </w:r>
    </w:p>
    <w:sectPr w:rsidR="00841250" w:rsidRPr="0002343B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706102"/>
    <w:multiLevelType w:val="hybridMultilevel"/>
    <w:tmpl w:val="11B229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1E254B"/>
    <w:multiLevelType w:val="hybridMultilevel"/>
    <w:tmpl w:val="EE98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B10E3"/>
    <w:multiLevelType w:val="hybridMultilevel"/>
    <w:tmpl w:val="97B0CA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25F29"/>
    <w:multiLevelType w:val="hybridMultilevel"/>
    <w:tmpl w:val="C5D62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1008F"/>
    <w:multiLevelType w:val="hybridMultilevel"/>
    <w:tmpl w:val="EE98F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17D6D"/>
    <w:multiLevelType w:val="hybridMultilevel"/>
    <w:tmpl w:val="46B03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10"/>
  </w:num>
  <w:num w:numId="11" w16cid:durableId="2063822713">
    <w:abstractNumId w:val="15"/>
  </w:num>
  <w:num w:numId="12" w16cid:durableId="1532182445">
    <w:abstractNumId w:val="11"/>
  </w:num>
  <w:num w:numId="13" w16cid:durableId="1499464803">
    <w:abstractNumId w:val="19"/>
  </w:num>
  <w:num w:numId="14" w16cid:durableId="1159225203">
    <w:abstractNumId w:val="13"/>
  </w:num>
  <w:num w:numId="15" w16cid:durableId="977808158">
    <w:abstractNumId w:val="14"/>
  </w:num>
  <w:num w:numId="16" w16cid:durableId="1673680027">
    <w:abstractNumId w:val="20"/>
  </w:num>
  <w:num w:numId="17" w16cid:durableId="1216357444">
    <w:abstractNumId w:val="12"/>
  </w:num>
  <w:num w:numId="18" w16cid:durableId="643318444">
    <w:abstractNumId w:val="9"/>
  </w:num>
  <w:num w:numId="19" w16cid:durableId="668950426">
    <w:abstractNumId w:val="18"/>
  </w:num>
  <w:num w:numId="20" w16cid:durableId="1942953177">
    <w:abstractNumId w:val="17"/>
  </w:num>
  <w:num w:numId="21" w16cid:durableId="3761293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qwUAjJbUgywAAAA="/>
  </w:docVars>
  <w:rsids>
    <w:rsidRoot w:val="00B47730"/>
    <w:rsid w:val="0002343B"/>
    <w:rsid w:val="0002676F"/>
    <w:rsid w:val="00034616"/>
    <w:rsid w:val="00035B37"/>
    <w:rsid w:val="0006063C"/>
    <w:rsid w:val="00067C0D"/>
    <w:rsid w:val="00077740"/>
    <w:rsid w:val="0015074B"/>
    <w:rsid w:val="001868EF"/>
    <w:rsid w:val="00211BCA"/>
    <w:rsid w:val="002779E5"/>
    <w:rsid w:val="0029639D"/>
    <w:rsid w:val="003077F1"/>
    <w:rsid w:val="00321F46"/>
    <w:rsid w:val="00326F90"/>
    <w:rsid w:val="00423C33"/>
    <w:rsid w:val="00454209"/>
    <w:rsid w:val="00547CEB"/>
    <w:rsid w:val="00563805"/>
    <w:rsid w:val="00841250"/>
    <w:rsid w:val="008A60FC"/>
    <w:rsid w:val="008E2983"/>
    <w:rsid w:val="00933B8F"/>
    <w:rsid w:val="00A22612"/>
    <w:rsid w:val="00A61BA4"/>
    <w:rsid w:val="00A97A4A"/>
    <w:rsid w:val="00AA1D8D"/>
    <w:rsid w:val="00AE3C41"/>
    <w:rsid w:val="00B47730"/>
    <w:rsid w:val="00B5467C"/>
    <w:rsid w:val="00BB7515"/>
    <w:rsid w:val="00CB0664"/>
    <w:rsid w:val="00EA2D8F"/>
    <w:rsid w:val="00F24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Hamza</cp:lastModifiedBy>
  <cp:revision>24</cp:revision>
  <cp:lastPrinted>2025-10-09T08:15:00Z</cp:lastPrinted>
  <dcterms:created xsi:type="dcterms:W3CDTF">2013-12-23T23:15:00Z</dcterms:created>
  <dcterms:modified xsi:type="dcterms:W3CDTF">2025-10-09T15:32:00Z</dcterms:modified>
  <cp:category/>
</cp:coreProperties>
</file>