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 w:rsidP="00403581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6CE75A83" w:rsidR="00841250" w:rsidRPr="004B5C77" w:rsidRDefault="00000000" w:rsidP="00403581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7408CE">
        <w:rPr>
          <w:sz w:val="20"/>
          <w:szCs w:val="20"/>
        </w:rPr>
        <w:t>Fatima Siddiqa</w:t>
      </w:r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000000" w:rsidP="00403581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07B62C77" w:rsidR="00841250" w:rsidRPr="004B5C77" w:rsidRDefault="00000000" w:rsidP="00403581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7408CE">
        <w:rPr>
          <w:sz w:val="20"/>
          <w:szCs w:val="20"/>
        </w:rPr>
        <w:t>i232543@isb.nu.edu.pk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7408CE">
        <w:rPr>
          <w:sz w:val="20"/>
          <w:szCs w:val="20"/>
        </w:rPr>
        <w:t>0321-1234567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7408CE" w:rsidRPr="007408CE">
        <w:rPr>
          <w:sz w:val="20"/>
          <w:szCs w:val="20"/>
        </w:rPr>
        <w:t>www.linkedin.com/in/fatima-siddiqa-19120a360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 xml:space="preserve">Address: </w:t>
      </w:r>
      <w:r w:rsidR="007408CE" w:rsidRPr="007408CE">
        <w:rPr>
          <w:sz w:val="20"/>
          <w:szCs w:val="20"/>
        </w:rPr>
        <w:t>[House # 24, Block E, Johar Town, Lahore, Pakistan</w:t>
      </w:r>
      <w:r w:rsidRPr="004B5C77">
        <w:rPr>
          <w:sz w:val="20"/>
          <w:szCs w:val="20"/>
        </w:rPr>
        <w:t>]</w:t>
      </w:r>
    </w:p>
    <w:p w14:paraId="082648F9" w14:textId="77777777" w:rsidR="00841250" w:rsidRPr="004B5C77" w:rsidRDefault="00000000" w:rsidP="00403581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0AAD9053" w14:textId="05C68338" w:rsidR="007408CE" w:rsidRDefault="007408CE" w:rsidP="00403581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7408CE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Enthusiastic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Science</w:t>
      </w:r>
      <w:r w:rsidRPr="007408CE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undergraduate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with interest in</w:t>
      </w:r>
      <w:r w:rsidRPr="007408CE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 data cleaning, exploratory analysis, and visualization.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Currently expanding my knowledge in machine learning and Large Language Models. Always seeking opportunities to grow, collaborate and make data-driven impact.</w:t>
      </w:r>
    </w:p>
    <w:p w14:paraId="4D03BEF7" w14:textId="2E082CDB" w:rsidR="00841250" w:rsidRPr="007408CE" w:rsidRDefault="00000000" w:rsidP="00403581">
      <w:pPr>
        <w:pStyle w:val="Heading3"/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6E1FF44C" w:rsidR="00841250" w:rsidRDefault="007408CE" w:rsidP="00403581">
      <w:pPr>
        <w:spacing w:line="240" w:lineRule="auto"/>
        <w:rPr>
          <w:sz w:val="20"/>
          <w:szCs w:val="20"/>
        </w:rPr>
      </w:pPr>
      <w:r w:rsidRPr="007408CE">
        <w:rPr>
          <w:sz w:val="20"/>
          <w:szCs w:val="20"/>
        </w:rPr>
        <w:t>Bachelor of Science in Computer Science</w:t>
      </w:r>
      <w:r w:rsidRPr="004B5C77">
        <w:rPr>
          <w:sz w:val="20"/>
          <w:szCs w:val="20"/>
        </w:rPr>
        <w:t xml:space="preserve">, </w:t>
      </w:r>
      <w:r w:rsidRPr="007408CE">
        <w:rPr>
          <w:sz w:val="20"/>
          <w:szCs w:val="20"/>
        </w:rPr>
        <w:t xml:space="preserve">National University of Computer and Emerging Sciences (FAST-NUCES), </w:t>
      </w:r>
      <w:r>
        <w:rPr>
          <w:sz w:val="20"/>
          <w:szCs w:val="20"/>
        </w:rPr>
        <w:t>Islamabad</w:t>
      </w:r>
      <w:r w:rsidRPr="007408CE">
        <w:rPr>
          <w:sz w:val="20"/>
          <w:szCs w:val="20"/>
        </w:rPr>
        <w:t xml:space="preserve">, </w:t>
      </w:r>
      <w:r w:rsidR="00C72C7B">
        <w:rPr>
          <w:sz w:val="20"/>
          <w:szCs w:val="20"/>
        </w:rPr>
        <w:t>August</w:t>
      </w:r>
      <w:r w:rsidRPr="007408CE">
        <w:rPr>
          <w:sz w:val="20"/>
          <w:szCs w:val="20"/>
        </w:rPr>
        <w:t xml:space="preserve"> 202</w:t>
      </w:r>
      <w:r w:rsidR="00173B11">
        <w:rPr>
          <w:sz w:val="20"/>
          <w:szCs w:val="20"/>
        </w:rPr>
        <w:t>7</w:t>
      </w:r>
      <w:r w:rsidRPr="004B5C77">
        <w:rPr>
          <w:sz w:val="20"/>
          <w:szCs w:val="20"/>
        </w:rPr>
        <w:br/>
        <w:t xml:space="preserve">Relevant Courses: </w:t>
      </w:r>
      <w:r w:rsidR="00173B11">
        <w:rPr>
          <w:sz w:val="20"/>
          <w:szCs w:val="20"/>
        </w:rPr>
        <w:t>Database Systems</w:t>
      </w:r>
      <w:r w:rsidRPr="004B5C77">
        <w:rPr>
          <w:sz w:val="20"/>
          <w:szCs w:val="20"/>
        </w:rPr>
        <w:t xml:space="preserve">, </w:t>
      </w:r>
      <w:r w:rsidR="00173B11">
        <w:rPr>
          <w:sz w:val="20"/>
          <w:szCs w:val="20"/>
        </w:rPr>
        <w:t>Data Warehousing and Business Intelligence</w:t>
      </w:r>
      <w:r w:rsidRPr="004B5C77">
        <w:rPr>
          <w:sz w:val="20"/>
          <w:szCs w:val="20"/>
        </w:rPr>
        <w:t xml:space="preserve">, </w:t>
      </w:r>
      <w:r w:rsidR="00173B11">
        <w:rPr>
          <w:sz w:val="20"/>
          <w:szCs w:val="20"/>
        </w:rPr>
        <w:t>Data Analysis and Visualization</w:t>
      </w:r>
      <w:r w:rsidRPr="004B5C77">
        <w:rPr>
          <w:sz w:val="20"/>
          <w:szCs w:val="20"/>
        </w:rPr>
        <w:br/>
        <w:t xml:space="preserve">GPA: </w:t>
      </w:r>
      <w:r w:rsidR="00173B11" w:rsidRPr="00173B11">
        <w:rPr>
          <w:sz w:val="20"/>
          <w:szCs w:val="20"/>
        </w:rPr>
        <w:t>3.</w:t>
      </w:r>
      <w:r w:rsidR="00173B11">
        <w:rPr>
          <w:sz w:val="20"/>
          <w:szCs w:val="20"/>
        </w:rPr>
        <w:t>1</w:t>
      </w:r>
      <w:r w:rsidR="00173B11" w:rsidRPr="00173B11">
        <w:rPr>
          <w:sz w:val="20"/>
          <w:szCs w:val="20"/>
        </w:rPr>
        <w:t xml:space="preserve"> / 4.00</w:t>
      </w:r>
    </w:p>
    <w:p w14:paraId="60F19F81" w14:textId="3F320B58" w:rsidR="00403581" w:rsidRDefault="00403581" w:rsidP="0040358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A-levels in Pre-Engineering, </w:t>
      </w:r>
      <w:r>
        <w:rPr>
          <w:sz w:val="20"/>
          <w:szCs w:val="20"/>
        </w:rPr>
        <w:t>The Science School, Islamabad</w:t>
      </w:r>
      <w:r>
        <w:rPr>
          <w:sz w:val="20"/>
          <w:szCs w:val="20"/>
        </w:rPr>
        <w:t xml:space="preserve">, </w:t>
      </w:r>
      <w:r w:rsidR="00C72C7B">
        <w:rPr>
          <w:sz w:val="20"/>
          <w:szCs w:val="20"/>
        </w:rPr>
        <w:t xml:space="preserve">August </w:t>
      </w:r>
      <w:r>
        <w:rPr>
          <w:sz w:val="20"/>
          <w:szCs w:val="20"/>
        </w:rPr>
        <w:t>2023</w:t>
      </w:r>
    </w:p>
    <w:p w14:paraId="5FFE7E74" w14:textId="07CA6D3B" w:rsidR="00403581" w:rsidRPr="004B5C77" w:rsidRDefault="00403581" w:rsidP="0040358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O-Levels, The Science School, Islamabad, </w:t>
      </w:r>
      <w:r w:rsidR="00C72C7B">
        <w:rPr>
          <w:sz w:val="20"/>
          <w:szCs w:val="20"/>
        </w:rPr>
        <w:t xml:space="preserve">August </w:t>
      </w:r>
      <w:r>
        <w:rPr>
          <w:sz w:val="20"/>
          <w:szCs w:val="20"/>
        </w:rPr>
        <w:t>2021</w:t>
      </w:r>
    </w:p>
    <w:p w14:paraId="62077568" w14:textId="77777777" w:rsidR="00841250" w:rsidRPr="004B5C77" w:rsidRDefault="00000000" w:rsidP="00403581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39AD8A28" w14:textId="031EEC77" w:rsidR="00173B11" w:rsidRPr="00173B11" w:rsidRDefault="00173B11" w:rsidP="00403581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Programming Languages: Python, C++</w:t>
      </w:r>
      <w:r w:rsidR="0009320A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C#</w:t>
      </w:r>
    </w:p>
    <w:p w14:paraId="5199FCC4" w14:textId="00FA45C2" w:rsidR="00173B11" w:rsidRPr="00173B11" w:rsidRDefault="00173B11" w:rsidP="00403581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Web Development: HTML, CSS, JavaScript</w:t>
      </w:r>
    </w:p>
    <w:p w14:paraId="1B82DC0C" w14:textId="2D6BCDF3" w:rsidR="00173B11" w:rsidRPr="00173B11" w:rsidRDefault="00173B11" w:rsidP="00403581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Databases: MySQL</w:t>
      </w:r>
    </w:p>
    <w:p w14:paraId="064080F8" w14:textId="7B066D70" w:rsidR="00173B11" w:rsidRPr="00173B11" w:rsidRDefault="00173B11" w:rsidP="00403581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Tools: Git, VS Code, </w:t>
      </w:r>
      <w:r w:rsidR="0054575E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Visual Studio, </w:t>
      </w: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Figma</w:t>
      </w:r>
    </w:p>
    <w:p w14:paraId="73A05DF1" w14:textId="0DA38857" w:rsidR="00173B11" w:rsidRPr="00173B11" w:rsidRDefault="00173B11" w:rsidP="00403581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</w:p>
    <w:p w14:paraId="6A40DB10" w14:textId="7A3D30A7" w:rsidR="00173B11" w:rsidRPr="00173B11" w:rsidRDefault="00173B11" w:rsidP="00403581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</w:t>
      </w:r>
      <w:r w:rsidR="0054575E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Communication</w:t>
      </w:r>
    </w:p>
    <w:p w14:paraId="46910FA1" w14:textId="313EFBD5" w:rsidR="00173B11" w:rsidRDefault="00173B11" w:rsidP="00403581">
      <w:pPr>
        <w:pStyle w:val="Heading3"/>
        <w:numPr>
          <w:ilvl w:val="0"/>
          <w:numId w:val="16"/>
        </w:numPr>
        <w:spacing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173B1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71E3ED49" w14:textId="693F9056" w:rsidR="00841250" w:rsidRPr="004B5C77" w:rsidRDefault="00000000" w:rsidP="00403581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0082FC9F" w14:textId="77777777" w:rsidR="00F23075" w:rsidRDefault="0001410C" w:rsidP="00403581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F23075">
        <w:rPr>
          <w:sz w:val="20"/>
          <w:szCs w:val="20"/>
        </w:rPr>
        <w:t>AI Intern, Adept Tech Solutions, Islamabad</w:t>
      </w:r>
    </w:p>
    <w:p w14:paraId="0B8DA5C1" w14:textId="77777777" w:rsidR="00F23075" w:rsidRDefault="0001410C" w:rsidP="00403581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F23075">
        <w:rPr>
          <w:sz w:val="20"/>
          <w:szCs w:val="20"/>
        </w:rPr>
        <w:t>June 2025-August 2025</w:t>
      </w:r>
      <w:r w:rsidRPr="00F23075">
        <w:rPr>
          <w:sz w:val="20"/>
          <w:szCs w:val="20"/>
        </w:rPr>
        <w:br/>
      </w:r>
      <w:r w:rsidR="0072527F" w:rsidRPr="00F23075">
        <w:rPr>
          <w:sz w:val="20"/>
          <w:szCs w:val="20"/>
        </w:rPr>
        <w:t xml:space="preserve">Developed domain-specific and general-purpose chatbots in Python, integrating frontends using </w:t>
      </w:r>
      <w:proofErr w:type="spellStart"/>
      <w:r w:rsidR="0072527F" w:rsidRPr="00F23075">
        <w:rPr>
          <w:sz w:val="20"/>
          <w:szCs w:val="20"/>
        </w:rPr>
        <w:t>Streamlit</w:t>
      </w:r>
      <w:proofErr w:type="spellEnd"/>
    </w:p>
    <w:p w14:paraId="51E0CCB4" w14:textId="77777777" w:rsidR="00F23075" w:rsidRDefault="0072527F" w:rsidP="00403581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F23075">
        <w:rPr>
          <w:sz w:val="20"/>
          <w:szCs w:val="20"/>
        </w:rPr>
        <w:t>Explored prompt engineering techniques, and built custom tools with function calling</w:t>
      </w:r>
    </w:p>
    <w:p w14:paraId="33BF3EAD" w14:textId="77777777" w:rsidR="00F23075" w:rsidRDefault="00000000" w:rsidP="00403581">
      <w:pPr>
        <w:spacing w:line="240" w:lineRule="auto"/>
        <w:rPr>
          <w:b/>
          <w:bCs/>
          <w:sz w:val="20"/>
          <w:szCs w:val="20"/>
        </w:rPr>
      </w:pPr>
      <w:r w:rsidRPr="00F23075">
        <w:rPr>
          <w:b/>
          <w:bCs/>
          <w:sz w:val="20"/>
          <w:szCs w:val="20"/>
        </w:rPr>
        <w:t>Projects / Research:</w:t>
      </w:r>
    </w:p>
    <w:p w14:paraId="58E4C6D6" w14:textId="3CA98860" w:rsidR="00F23075" w:rsidRPr="00E461DA" w:rsidRDefault="00D02BC8" w:rsidP="00403581">
      <w:pPr>
        <w:pStyle w:val="ListParagraph"/>
        <w:numPr>
          <w:ilvl w:val="0"/>
          <w:numId w:val="27"/>
        </w:numPr>
        <w:spacing w:line="240" w:lineRule="auto"/>
        <w:rPr>
          <w:sz w:val="20"/>
          <w:szCs w:val="20"/>
        </w:rPr>
      </w:pPr>
      <w:proofErr w:type="spellStart"/>
      <w:r w:rsidRPr="00E461DA">
        <w:rPr>
          <w:color w:val="000000" w:themeColor="text1"/>
          <w:sz w:val="20"/>
          <w:szCs w:val="20"/>
        </w:rPr>
        <w:t>VitalCare</w:t>
      </w:r>
      <w:proofErr w:type="spellEnd"/>
      <w:r w:rsidRPr="00E461DA">
        <w:rPr>
          <w:color w:val="000000" w:themeColor="text1"/>
          <w:sz w:val="20"/>
          <w:szCs w:val="20"/>
        </w:rPr>
        <w:t xml:space="preserve"> Web App</w:t>
      </w:r>
      <w:r w:rsidR="00F23075" w:rsidRPr="00E461DA">
        <w:rPr>
          <w:color w:val="000000" w:themeColor="text1"/>
          <w:sz w:val="20"/>
          <w:szCs w:val="20"/>
        </w:rPr>
        <w:t>, April 2025</w:t>
      </w:r>
    </w:p>
    <w:p w14:paraId="03874513" w14:textId="71E2D0AA" w:rsidR="0008765A" w:rsidRPr="0008765A" w:rsidRDefault="00D02BC8" w:rsidP="0008765A">
      <w:pPr>
        <w:pStyle w:val="Heading3"/>
        <w:numPr>
          <w:ilvl w:val="0"/>
          <w:numId w:val="26"/>
        </w:numPr>
        <w:spacing w:line="240" w:lineRule="auto"/>
        <w:rPr>
          <w:b w:val="0"/>
          <w:bCs w:val="0"/>
          <w:color w:val="000000" w:themeColor="text1"/>
          <w:sz w:val="20"/>
          <w:szCs w:val="20"/>
        </w:rPr>
      </w:pPr>
      <w:r w:rsidRPr="00F23075">
        <w:rPr>
          <w:b w:val="0"/>
          <w:bCs w:val="0"/>
          <w:color w:val="000000" w:themeColor="text1"/>
          <w:sz w:val="20"/>
          <w:szCs w:val="20"/>
        </w:rPr>
        <w:t>Developed patient-tracking app using C# to allow patients to book and track appointments, search doctors based on name and specialization, and submit feedbacks to hospital.</w:t>
      </w:r>
      <w:r w:rsidR="00F23075" w:rsidRPr="00F23075">
        <w:rPr>
          <w:b w:val="0"/>
          <w:bCs w:val="0"/>
          <w:color w:val="000000" w:themeColor="text1"/>
          <w:sz w:val="20"/>
          <w:szCs w:val="20"/>
        </w:rPr>
        <w:t xml:space="preserve"> </w:t>
      </w:r>
      <w:r w:rsidRPr="00D02BC8">
        <w:rPr>
          <w:b w:val="0"/>
          <w:bCs w:val="0"/>
          <w:color w:val="000000" w:themeColor="text1"/>
          <w:sz w:val="20"/>
          <w:szCs w:val="20"/>
        </w:rPr>
        <w:t>Integrated backend database to store data collected</w:t>
      </w:r>
      <w:r w:rsidR="00F23075" w:rsidRPr="00F23075">
        <w:rPr>
          <w:b w:val="0"/>
          <w:bCs w:val="0"/>
          <w:color w:val="000000" w:themeColor="text1"/>
          <w:sz w:val="20"/>
          <w:szCs w:val="20"/>
        </w:rPr>
        <w:t>.</w:t>
      </w:r>
    </w:p>
    <w:p w14:paraId="51AEF34F" w14:textId="7C055490" w:rsidR="00841250" w:rsidRPr="004B5C77" w:rsidRDefault="00000000" w:rsidP="00403581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5FEDB67A" w14:textId="3196FB2A" w:rsidR="0001410C" w:rsidRDefault="0001410C" w:rsidP="00403581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A505FA">
        <w:rPr>
          <w:sz w:val="20"/>
          <w:szCs w:val="20"/>
        </w:rPr>
        <w:t>Dean’s Honor List — 202</w:t>
      </w:r>
      <w:r w:rsidR="00A505FA">
        <w:rPr>
          <w:sz w:val="20"/>
          <w:szCs w:val="20"/>
        </w:rPr>
        <w:t>5</w:t>
      </w:r>
    </w:p>
    <w:p w14:paraId="48FA66AB" w14:textId="706FB845" w:rsidR="0001410C" w:rsidRDefault="00A505FA" w:rsidP="00403581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General Ambassador, Air Nexus ’24 </w:t>
      </w:r>
      <w:r w:rsidRPr="00A505FA">
        <w:rPr>
          <w:sz w:val="20"/>
          <w:szCs w:val="20"/>
        </w:rPr>
        <w:t>—</w:t>
      </w:r>
      <w:r>
        <w:rPr>
          <w:sz w:val="20"/>
          <w:szCs w:val="20"/>
        </w:rPr>
        <w:t xml:space="preserve"> 2024</w:t>
      </w:r>
    </w:p>
    <w:p w14:paraId="21356C42" w14:textId="1DD145CE" w:rsidR="00A505FA" w:rsidRDefault="00A505FA" w:rsidP="00403581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A505FA">
        <w:rPr>
          <w:sz w:val="20"/>
          <w:szCs w:val="20"/>
        </w:rPr>
        <w:t xml:space="preserve">Member, FAST </w:t>
      </w:r>
      <w:r>
        <w:rPr>
          <w:sz w:val="20"/>
          <w:szCs w:val="20"/>
        </w:rPr>
        <w:t>Data Science Society</w:t>
      </w:r>
      <w:r w:rsidRPr="00A505FA">
        <w:rPr>
          <w:sz w:val="20"/>
          <w:szCs w:val="20"/>
        </w:rPr>
        <w:t xml:space="preserve"> — 202</w:t>
      </w:r>
      <w:r>
        <w:rPr>
          <w:sz w:val="20"/>
          <w:szCs w:val="20"/>
        </w:rPr>
        <w:t>5</w:t>
      </w:r>
      <w:r w:rsidRPr="00A505FA">
        <w:rPr>
          <w:sz w:val="20"/>
          <w:szCs w:val="20"/>
        </w:rPr>
        <w:t>–Present</w:t>
      </w:r>
    </w:p>
    <w:p w14:paraId="39F7F3A1" w14:textId="68149BA1" w:rsidR="00554864" w:rsidRPr="00A505FA" w:rsidRDefault="00554864" w:rsidP="00403581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Member, FAST FinTech Society </w:t>
      </w:r>
      <w:r w:rsidRPr="00A505FA">
        <w:rPr>
          <w:sz w:val="20"/>
          <w:szCs w:val="20"/>
        </w:rPr>
        <w:t>— 202</w:t>
      </w:r>
      <w:r>
        <w:rPr>
          <w:sz w:val="20"/>
          <w:szCs w:val="20"/>
        </w:rPr>
        <w:t>5</w:t>
      </w:r>
      <w:r w:rsidRPr="00A505FA">
        <w:rPr>
          <w:sz w:val="20"/>
          <w:szCs w:val="20"/>
        </w:rPr>
        <w:t>–Present</w:t>
      </w:r>
    </w:p>
    <w:sectPr w:rsidR="00554864" w:rsidRPr="00A505FA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E1C92"/>
    <w:multiLevelType w:val="hybridMultilevel"/>
    <w:tmpl w:val="A9E8B9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8D19C0"/>
    <w:multiLevelType w:val="hybridMultilevel"/>
    <w:tmpl w:val="781C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87271"/>
    <w:multiLevelType w:val="hybridMultilevel"/>
    <w:tmpl w:val="598E12EA"/>
    <w:lvl w:ilvl="0" w:tplc="AEFC81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26372C"/>
    <w:multiLevelType w:val="hybridMultilevel"/>
    <w:tmpl w:val="0C2A2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302A0"/>
    <w:multiLevelType w:val="hybridMultilevel"/>
    <w:tmpl w:val="435E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E1B88"/>
    <w:multiLevelType w:val="hybridMultilevel"/>
    <w:tmpl w:val="E8383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7B3396"/>
    <w:multiLevelType w:val="hybridMultilevel"/>
    <w:tmpl w:val="8B944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8565B"/>
    <w:multiLevelType w:val="hybridMultilevel"/>
    <w:tmpl w:val="31F4B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B12B7"/>
    <w:multiLevelType w:val="hybridMultilevel"/>
    <w:tmpl w:val="31F639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9E5685"/>
    <w:multiLevelType w:val="hybridMultilevel"/>
    <w:tmpl w:val="1B3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C40EF"/>
    <w:multiLevelType w:val="hybridMultilevel"/>
    <w:tmpl w:val="BC905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5475C"/>
    <w:multiLevelType w:val="hybridMultilevel"/>
    <w:tmpl w:val="1D384532"/>
    <w:lvl w:ilvl="0" w:tplc="B90E00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1"/>
  </w:num>
  <w:num w:numId="11" w16cid:durableId="2063822713">
    <w:abstractNumId w:val="23"/>
  </w:num>
  <w:num w:numId="12" w16cid:durableId="1532182445">
    <w:abstractNumId w:val="13"/>
  </w:num>
  <w:num w:numId="13" w16cid:durableId="1499464803">
    <w:abstractNumId w:val="26"/>
  </w:num>
  <w:num w:numId="14" w16cid:durableId="1159225203">
    <w:abstractNumId w:val="14"/>
  </w:num>
  <w:num w:numId="15" w16cid:durableId="977808158">
    <w:abstractNumId w:val="16"/>
  </w:num>
  <w:num w:numId="16" w16cid:durableId="186145358">
    <w:abstractNumId w:val="19"/>
  </w:num>
  <w:num w:numId="17" w16cid:durableId="421949415">
    <w:abstractNumId w:val="20"/>
  </w:num>
  <w:num w:numId="18" w16cid:durableId="1943566746">
    <w:abstractNumId w:val="24"/>
  </w:num>
  <w:num w:numId="19" w16cid:durableId="1972201746">
    <w:abstractNumId w:val="17"/>
  </w:num>
  <w:num w:numId="20" w16cid:durableId="71900199">
    <w:abstractNumId w:val="21"/>
  </w:num>
  <w:num w:numId="21" w16cid:durableId="1047098861">
    <w:abstractNumId w:val="25"/>
  </w:num>
  <w:num w:numId="22" w16cid:durableId="1330672594">
    <w:abstractNumId w:val="22"/>
  </w:num>
  <w:num w:numId="23" w16cid:durableId="1120102827">
    <w:abstractNumId w:val="15"/>
  </w:num>
  <w:num w:numId="24" w16cid:durableId="1324629160">
    <w:abstractNumId w:val="10"/>
  </w:num>
  <w:num w:numId="25" w16cid:durableId="1096905032">
    <w:abstractNumId w:val="18"/>
  </w:num>
  <w:num w:numId="26" w16cid:durableId="1882788577">
    <w:abstractNumId w:val="9"/>
  </w:num>
  <w:num w:numId="27" w16cid:durableId="18321330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1410C"/>
    <w:rsid w:val="0002676F"/>
    <w:rsid w:val="00034616"/>
    <w:rsid w:val="0006063C"/>
    <w:rsid w:val="00077740"/>
    <w:rsid w:val="0008765A"/>
    <w:rsid w:val="0009320A"/>
    <w:rsid w:val="000A2EFF"/>
    <w:rsid w:val="00130E7D"/>
    <w:rsid w:val="0015074B"/>
    <w:rsid w:val="00173B11"/>
    <w:rsid w:val="00211BCA"/>
    <w:rsid w:val="0029639D"/>
    <w:rsid w:val="002D1DCF"/>
    <w:rsid w:val="003077F1"/>
    <w:rsid w:val="00326F90"/>
    <w:rsid w:val="00403581"/>
    <w:rsid w:val="00454209"/>
    <w:rsid w:val="00470BDE"/>
    <w:rsid w:val="004B5C77"/>
    <w:rsid w:val="0054575E"/>
    <w:rsid w:val="00554864"/>
    <w:rsid w:val="00563805"/>
    <w:rsid w:val="005E25CF"/>
    <w:rsid w:val="00686F97"/>
    <w:rsid w:val="0072527F"/>
    <w:rsid w:val="007408CE"/>
    <w:rsid w:val="007544BF"/>
    <w:rsid w:val="00841250"/>
    <w:rsid w:val="00890CA9"/>
    <w:rsid w:val="00933B8F"/>
    <w:rsid w:val="00A505FA"/>
    <w:rsid w:val="00A61BA4"/>
    <w:rsid w:val="00A97A4A"/>
    <w:rsid w:val="00AA1D8D"/>
    <w:rsid w:val="00AF52D1"/>
    <w:rsid w:val="00B47730"/>
    <w:rsid w:val="00BB7515"/>
    <w:rsid w:val="00BC2682"/>
    <w:rsid w:val="00C72C7B"/>
    <w:rsid w:val="00C74E49"/>
    <w:rsid w:val="00CB0664"/>
    <w:rsid w:val="00CB4614"/>
    <w:rsid w:val="00D02BC8"/>
    <w:rsid w:val="00D67707"/>
    <w:rsid w:val="00DA252E"/>
    <w:rsid w:val="00DE43EF"/>
    <w:rsid w:val="00E461DA"/>
    <w:rsid w:val="00ED0919"/>
    <w:rsid w:val="00ED2270"/>
    <w:rsid w:val="00F23075"/>
    <w:rsid w:val="00F2414C"/>
    <w:rsid w:val="00F704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Fatima Siddiqa</cp:lastModifiedBy>
  <cp:revision>2</cp:revision>
  <dcterms:created xsi:type="dcterms:W3CDTF">2025-10-09T16:45:00Z</dcterms:created>
  <dcterms:modified xsi:type="dcterms:W3CDTF">2025-10-09T16:45:00Z</dcterms:modified>
  <cp:category/>
</cp:coreProperties>
</file>