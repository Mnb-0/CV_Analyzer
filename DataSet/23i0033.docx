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FB88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65E43198" w:rsidR="00841250" w:rsidRPr="004B5C77" w:rsidRDefault="001802FA" w:rsidP="006712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Muhammad Wajdan</w:t>
      </w:r>
    </w:p>
    <w:p w14:paraId="75694750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1E0A8210" w:rsidR="00841250" w:rsidRPr="004B5C77" w:rsidRDefault="00B245A2" w:rsidP="00671294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1802FA">
        <w:rPr>
          <w:sz w:val="20"/>
          <w:szCs w:val="20"/>
        </w:rPr>
        <w:t>i230033@isb.nu.edu.pk</w:t>
      </w:r>
      <w:r w:rsidRPr="004B5C77">
        <w:rPr>
          <w:sz w:val="20"/>
          <w:szCs w:val="20"/>
        </w:rPr>
        <w:br/>
        <w:t xml:space="preserve">Phone: </w:t>
      </w:r>
      <w:r w:rsidR="001802FA">
        <w:rPr>
          <w:sz w:val="20"/>
          <w:szCs w:val="20"/>
        </w:rPr>
        <w:t>0331-0011223</w:t>
      </w:r>
      <w:r w:rsidRPr="004B5C77">
        <w:rPr>
          <w:sz w:val="20"/>
          <w:szCs w:val="20"/>
        </w:rPr>
        <w:br/>
        <w:t xml:space="preserve">LinkedIn: </w:t>
      </w:r>
      <w:r w:rsidR="001802FA" w:rsidRPr="001802FA">
        <w:rPr>
          <w:sz w:val="20"/>
          <w:szCs w:val="20"/>
        </w:rPr>
        <w:t>https://www.linkedin.com/in/muhammad-wajdan-281724343/</w:t>
      </w:r>
      <w:r w:rsidRPr="004B5C77">
        <w:rPr>
          <w:sz w:val="20"/>
          <w:szCs w:val="20"/>
        </w:rPr>
        <w:br/>
        <w:t xml:space="preserve">Address: </w:t>
      </w:r>
      <w:r w:rsidR="001802FA">
        <w:rPr>
          <w:sz w:val="20"/>
          <w:szCs w:val="20"/>
        </w:rPr>
        <w:t xml:space="preserve">Basti Malook, Tehsil Tonsa Shareef, </w:t>
      </w:r>
      <w:r w:rsidR="00BD1EB4">
        <w:rPr>
          <w:sz w:val="20"/>
          <w:szCs w:val="20"/>
        </w:rPr>
        <w:t>District</w:t>
      </w:r>
      <w:r w:rsidR="001802FA">
        <w:rPr>
          <w:sz w:val="20"/>
          <w:szCs w:val="20"/>
        </w:rPr>
        <w:t xml:space="preserve"> D.</w:t>
      </w:r>
      <w:r w:rsidR="00671294">
        <w:rPr>
          <w:sz w:val="20"/>
          <w:szCs w:val="20"/>
        </w:rPr>
        <w:t>G. Khan</w:t>
      </w:r>
    </w:p>
    <w:p w14:paraId="082648F9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1AC1AA2E" w14:textId="12AA5BFD" w:rsidR="00B245A2" w:rsidRPr="004B5C77" w:rsidRDefault="00671294" w:rsidP="00B245A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AI Major undergraduate with a strong grip over Python and other programming languages essential for Software Development. Eager to get into Automation, Agentic AI and Robotics.</w:t>
      </w:r>
      <w:r w:rsidR="0030340C">
        <w:rPr>
          <w:sz w:val="20"/>
          <w:szCs w:val="20"/>
        </w:rPr>
        <w:t xml:space="preserve"> Looking forward to develop enough skills to contribute my part to the field</w:t>
      </w:r>
      <w:r w:rsidR="00B245A2">
        <w:rPr>
          <w:sz w:val="20"/>
          <w:szCs w:val="20"/>
        </w:rPr>
        <w:t>.</w:t>
      </w:r>
    </w:p>
    <w:p w14:paraId="4D03BEF7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2AC057A3" w:rsidR="00841250" w:rsidRPr="004B5C77" w:rsidRDefault="009425AE" w:rsidP="006712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BS-Artificial Intelligence, </w:t>
      </w:r>
      <w:r w:rsidRPr="009425AE">
        <w:rPr>
          <w:sz w:val="20"/>
          <w:szCs w:val="20"/>
        </w:rPr>
        <w:t>National University of Computer and Emerging Sciences (FAST-NUCES)</w:t>
      </w:r>
      <w:r>
        <w:rPr>
          <w:sz w:val="20"/>
          <w:szCs w:val="20"/>
        </w:rPr>
        <w:t xml:space="preserve"> Islamabad,2023-2027</w:t>
      </w:r>
      <w:r w:rsidR="00B245A2" w:rsidRPr="004B5C77">
        <w:rPr>
          <w:sz w:val="20"/>
          <w:szCs w:val="20"/>
        </w:rPr>
        <w:br/>
        <w:t xml:space="preserve">Relevant Courses: </w:t>
      </w:r>
      <w:r w:rsidR="00A01E9F">
        <w:rPr>
          <w:sz w:val="20"/>
          <w:szCs w:val="20"/>
        </w:rPr>
        <w:t>Data Structures, Design and Analysis of Algorithm</w:t>
      </w:r>
      <w:r w:rsidR="00B245A2" w:rsidRPr="004B5C77">
        <w:rPr>
          <w:sz w:val="20"/>
          <w:szCs w:val="20"/>
        </w:rPr>
        <w:t xml:space="preserve">, </w:t>
      </w:r>
      <w:r w:rsidR="00A01E9F">
        <w:rPr>
          <w:sz w:val="20"/>
          <w:szCs w:val="20"/>
        </w:rPr>
        <w:t>Database System</w:t>
      </w:r>
      <w:r w:rsidR="00B245A2" w:rsidRPr="004B5C77">
        <w:rPr>
          <w:sz w:val="20"/>
          <w:szCs w:val="20"/>
        </w:rPr>
        <w:br/>
        <w:t xml:space="preserve">GPA: </w:t>
      </w:r>
      <w:r w:rsidR="00A01E9F">
        <w:rPr>
          <w:sz w:val="20"/>
          <w:szCs w:val="20"/>
        </w:rPr>
        <w:t>3.28</w:t>
      </w:r>
    </w:p>
    <w:p w14:paraId="62077568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32FF557" w14:textId="1DD825E5" w:rsidR="00841250" w:rsidRDefault="00A01E9F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674655">
        <w:rPr>
          <w:sz w:val="20"/>
          <w:szCs w:val="20"/>
        </w:rPr>
        <w:t xml:space="preserve">Programming Languages: Python, C++, </w:t>
      </w:r>
      <w:r w:rsidR="00674655" w:rsidRPr="00674655">
        <w:rPr>
          <w:sz w:val="20"/>
          <w:szCs w:val="20"/>
        </w:rPr>
        <w:t>Java (Basics)</w:t>
      </w:r>
    </w:p>
    <w:p w14:paraId="6A3C10E3" w14:textId="0832791E" w:rsidR="00674655" w:rsidRDefault="00674655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 Development: HTML, CSS, JS, Python API, React</w:t>
      </w:r>
    </w:p>
    <w:p w14:paraId="6B6E9ED8" w14:textId="68C4E464" w:rsidR="00674655" w:rsidRDefault="00674655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Databases: SQL, MS Access</w:t>
      </w:r>
    </w:p>
    <w:p w14:paraId="28307D04" w14:textId="6611DECF" w:rsidR="00674655" w:rsidRDefault="00674655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Tools: VS Code, GitHub Copilot, GitHub Desktop, Trello, Slack, Figma/Canva</w:t>
      </w:r>
    </w:p>
    <w:p w14:paraId="569D97FE" w14:textId="784525E8" w:rsidR="00674655" w:rsidRDefault="00674655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Languages: Urdu, English, Punjabi</w:t>
      </w:r>
    </w:p>
    <w:p w14:paraId="0FCC3676" w14:textId="62FA7564" w:rsidR="00674655" w:rsidRPr="00674655" w:rsidRDefault="00674655" w:rsidP="00674655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Teamwork and Timely Task Completion</w:t>
      </w:r>
    </w:p>
    <w:p w14:paraId="71E3ED49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0C65CEC7" w14:textId="77777777" w:rsidR="005D4654" w:rsidRDefault="00BE782A" w:rsidP="005D465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Backend Developer + LLM Engineer</w:t>
      </w:r>
      <w:r w:rsidR="00B245A2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NCRA-UAV Dependability Lab,</w:t>
      </w:r>
      <w:r w:rsidR="00337513">
        <w:rPr>
          <w:sz w:val="20"/>
          <w:szCs w:val="20"/>
        </w:rPr>
        <w:t xml:space="preserve"> Islamabad</w:t>
      </w:r>
      <w:r>
        <w:rPr>
          <w:sz w:val="20"/>
          <w:szCs w:val="20"/>
        </w:rPr>
        <w:t xml:space="preserve"> </w:t>
      </w:r>
      <w:r w:rsidR="00337513">
        <w:rPr>
          <w:sz w:val="20"/>
          <w:szCs w:val="20"/>
        </w:rPr>
        <w:tab/>
      </w:r>
      <w:r w:rsidR="00337513">
        <w:rPr>
          <w:sz w:val="20"/>
          <w:szCs w:val="20"/>
        </w:rPr>
        <w:tab/>
      </w:r>
      <w:r w:rsidR="00337513">
        <w:rPr>
          <w:sz w:val="20"/>
          <w:szCs w:val="20"/>
        </w:rPr>
        <w:tab/>
      </w:r>
      <w:r w:rsidR="00337513">
        <w:rPr>
          <w:sz w:val="20"/>
          <w:szCs w:val="20"/>
        </w:rPr>
        <w:tab/>
        <w:t xml:space="preserve">                                         </w:t>
      </w:r>
      <w:r w:rsidR="003A6C65">
        <w:rPr>
          <w:sz w:val="20"/>
          <w:szCs w:val="20"/>
        </w:rPr>
        <w:t>06/14/2025 – 08/16/2025</w:t>
      </w:r>
    </w:p>
    <w:p w14:paraId="5012EBD3" w14:textId="50B7431A" w:rsidR="00841250" w:rsidRPr="004B5C77" w:rsidRDefault="00312F31" w:rsidP="005D465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B245A2" w:rsidRPr="004B5C77">
        <w:rPr>
          <w:sz w:val="20"/>
          <w:szCs w:val="20"/>
        </w:rPr>
        <w:t xml:space="preserve">- </w:t>
      </w:r>
      <w:r w:rsidR="003A6C65">
        <w:rPr>
          <w:sz w:val="20"/>
          <w:szCs w:val="20"/>
        </w:rPr>
        <w:t>Backend Functionality and integration of trained ML models in the web application</w:t>
      </w:r>
      <w:r w:rsidR="00B245A2" w:rsidRPr="004B5C77">
        <w:rPr>
          <w:sz w:val="20"/>
          <w:szCs w:val="20"/>
        </w:rPr>
        <w:br/>
      </w:r>
      <w:r>
        <w:rPr>
          <w:sz w:val="20"/>
          <w:szCs w:val="20"/>
        </w:rPr>
        <w:t xml:space="preserve">         </w:t>
      </w:r>
      <w:r w:rsidR="00B245A2" w:rsidRPr="004B5C77">
        <w:rPr>
          <w:sz w:val="20"/>
          <w:szCs w:val="20"/>
        </w:rPr>
        <w:t xml:space="preserve">- </w:t>
      </w:r>
      <w:r w:rsidR="003A6C65">
        <w:rPr>
          <w:sz w:val="20"/>
          <w:szCs w:val="20"/>
        </w:rPr>
        <w:t>Integration of LLM for real time anomaly explaination and test case generation from the given logs</w:t>
      </w:r>
    </w:p>
    <w:p w14:paraId="00EDE37C" w14:textId="77777777" w:rsidR="00841250" w:rsidRPr="004B5C77" w:rsidRDefault="00B245A2" w:rsidP="00671294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413CB9C1" w14:textId="6F9E3E37" w:rsidR="00841250" w:rsidRDefault="005D4654" w:rsidP="00312F31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5D4654">
        <w:rPr>
          <w:sz w:val="20"/>
          <w:szCs w:val="20"/>
        </w:rPr>
        <w:t>NaSCon Application,</w:t>
      </w:r>
      <w:r w:rsidR="00B245A2" w:rsidRPr="005D4654">
        <w:rPr>
          <w:sz w:val="20"/>
          <w:szCs w:val="20"/>
        </w:rPr>
        <w:t xml:space="preserve"> </w:t>
      </w:r>
      <w:r w:rsidRPr="005D4654">
        <w:rPr>
          <w:sz w:val="20"/>
          <w:szCs w:val="20"/>
        </w:rPr>
        <w:t>May 2025</w:t>
      </w:r>
      <w:r w:rsidR="00B245A2" w:rsidRPr="005D4654">
        <w:rPr>
          <w:sz w:val="20"/>
          <w:szCs w:val="20"/>
        </w:rPr>
        <w:br/>
      </w:r>
      <w:r w:rsidRPr="005D4654">
        <w:rPr>
          <w:sz w:val="20"/>
          <w:szCs w:val="20"/>
        </w:rPr>
        <w:t>Developed the NaSCon Web Application using HTML, CSS, JS and SQL making different dashboards for admin, students, sponsors and judges.</w:t>
      </w:r>
    </w:p>
    <w:p w14:paraId="59D88793" w14:textId="77777777" w:rsidR="00312F31" w:rsidRDefault="005D4654" w:rsidP="00312F31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AI/ML Street Fighter Bot Training, May 2025</w:t>
      </w:r>
    </w:p>
    <w:p w14:paraId="62C1D924" w14:textId="62D60710" w:rsidR="005D4654" w:rsidRPr="00312F31" w:rsidRDefault="00312F31" w:rsidP="00312F31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="005D4654" w:rsidRPr="00312F31">
        <w:rPr>
          <w:sz w:val="20"/>
          <w:szCs w:val="20"/>
        </w:rPr>
        <w:t>rained a ML based bot that predicts opponent moves and select optimal actions in a Street Fighter Game.</w:t>
      </w:r>
    </w:p>
    <w:p w14:paraId="3FB90CF8" w14:textId="1B8752F5" w:rsidR="00841250" w:rsidRDefault="00B245A2" w:rsidP="001B1808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</w:t>
      </w:r>
      <w:r w:rsidR="001B1808">
        <w:rPr>
          <w:color w:val="auto"/>
          <w:sz w:val="20"/>
          <w:szCs w:val="20"/>
        </w:rPr>
        <w:t>:</w:t>
      </w:r>
    </w:p>
    <w:p w14:paraId="33199B7A" w14:textId="38730ECE" w:rsidR="001B1808" w:rsidRDefault="001B1808" w:rsidP="001B1808">
      <w:pPr>
        <w:spacing w:line="240" w:lineRule="auto"/>
      </w:pPr>
      <w:r w:rsidRPr="001B1808">
        <w:rPr>
          <w:sz w:val="20"/>
          <w:szCs w:val="20"/>
        </w:rPr>
        <w:t>Certifications</w:t>
      </w:r>
      <w:r>
        <w:t>:</w:t>
      </w:r>
    </w:p>
    <w:p w14:paraId="310BB58E" w14:textId="21CEC274" w:rsidR="001B1808" w:rsidRPr="001B1808" w:rsidRDefault="001B1808" w:rsidP="001B1808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1B1808">
        <w:rPr>
          <w:sz w:val="20"/>
          <w:szCs w:val="20"/>
        </w:rPr>
        <w:t>SQL developer</w:t>
      </w:r>
      <w:r>
        <w:rPr>
          <w:sz w:val="20"/>
          <w:szCs w:val="20"/>
        </w:rPr>
        <w:t xml:space="preserve"> by Codingal</w:t>
      </w:r>
    </w:p>
    <w:p w14:paraId="13B46273" w14:textId="3E40BFE7" w:rsidR="001B1808" w:rsidRPr="001B1808" w:rsidRDefault="001B1808" w:rsidP="001B1808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1B1808">
        <w:rPr>
          <w:sz w:val="20"/>
          <w:szCs w:val="20"/>
        </w:rPr>
        <w:t xml:space="preserve">Young Python Developer </w:t>
      </w:r>
      <w:r>
        <w:rPr>
          <w:sz w:val="20"/>
          <w:szCs w:val="20"/>
        </w:rPr>
        <w:t>by Codingal</w:t>
      </w:r>
    </w:p>
    <w:p w14:paraId="51F558E1" w14:textId="15F948DF" w:rsidR="001B1808" w:rsidRPr="001B1808" w:rsidRDefault="001B1808" w:rsidP="001B1808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1B1808">
        <w:rPr>
          <w:sz w:val="20"/>
          <w:szCs w:val="20"/>
        </w:rPr>
        <w:t>Open CV</w:t>
      </w:r>
      <w:r>
        <w:rPr>
          <w:sz w:val="20"/>
          <w:szCs w:val="20"/>
        </w:rPr>
        <w:t xml:space="preserve"> – Certificate of Excellence by Open CV University</w:t>
      </w:r>
    </w:p>
    <w:p w14:paraId="455A95C2" w14:textId="73FD9F7F" w:rsidR="001B1808" w:rsidRDefault="00312F31" w:rsidP="001B1808">
      <w:r>
        <w:t xml:space="preserve">Achievements: </w:t>
      </w:r>
    </w:p>
    <w:p w14:paraId="63DCCDE2" w14:textId="4595CCB8" w:rsidR="00312F31" w:rsidRPr="00312F31" w:rsidRDefault="00312F31" w:rsidP="00312F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312F31">
        <w:rPr>
          <w:sz w:val="20"/>
          <w:szCs w:val="20"/>
        </w:rPr>
        <w:t>Ranked 10</w:t>
      </w:r>
      <w:r w:rsidRPr="00312F31">
        <w:rPr>
          <w:sz w:val="20"/>
          <w:szCs w:val="20"/>
          <w:vertAlign w:val="superscript"/>
        </w:rPr>
        <w:t>th</w:t>
      </w:r>
      <w:r w:rsidRPr="00312F31">
        <w:rPr>
          <w:sz w:val="20"/>
          <w:szCs w:val="20"/>
        </w:rPr>
        <w:t xml:space="preserve"> out of 60+ teams in Fast Speed Programming Competition</w:t>
      </w:r>
    </w:p>
    <w:p w14:paraId="36CB4E95" w14:textId="323AB758" w:rsidR="0078578F" w:rsidRDefault="00312F31" w:rsidP="0078578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312F31">
        <w:rPr>
          <w:sz w:val="20"/>
          <w:szCs w:val="20"/>
        </w:rPr>
        <w:t>Certificate of Participation in Pixelite (GenAI &amp; Prompt Engineering event) and ERROR 404(Programming Scavenger Hunt)</w:t>
      </w:r>
    </w:p>
    <w:p w14:paraId="11987646" w14:textId="7173F635" w:rsidR="0078578F" w:rsidRDefault="0078578F" w:rsidP="0078578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  <w:r w:rsidRPr="0078578F">
        <w:rPr>
          <w:rFonts w:ascii="Arial" w:hAnsi="Arial" w:cs="Arial"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78578F">
        <w:rPr>
          <w:rFonts w:asciiTheme="majorHAnsi" w:hAnsiTheme="majorHAnsi" w:cstheme="majorHAnsi"/>
          <w:color w:val="3C4043"/>
          <w:spacing w:val="3"/>
          <w:sz w:val="21"/>
          <w:szCs w:val="21"/>
          <w:shd w:val="clear" w:color="auto" w:fill="FFFFFF"/>
        </w:rPr>
        <w:t>Available upon request.</w:t>
      </w:r>
      <w:bookmarkStart w:id="0" w:name="_GoBack"/>
      <w:bookmarkEnd w:id="0"/>
    </w:p>
    <w:p w14:paraId="50F73A2A" w14:textId="77777777" w:rsidR="0078578F" w:rsidRPr="0078578F" w:rsidRDefault="0078578F" w:rsidP="0078578F">
      <w:pPr>
        <w:rPr>
          <w:sz w:val="20"/>
          <w:szCs w:val="20"/>
        </w:rPr>
      </w:pPr>
    </w:p>
    <w:sectPr w:rsidR="0078578F" w:rsidRPr="0078578F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C1F7D"/>
    <w:multiLevelType w:val="hybridMultilevel"/>
    <w:tmpl w:val="52F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023DF"/>
    <w:multiLevelType w:val="hybridMultilevel"/>
    <w:tmpl w:val="B1B0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1945"/>
    <w:multiLevelType w:val="hybridMultilevel"/>
    <w:tmpl w:val="4F4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7F93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34048"/>
    <w:multiLevelType w:val="hybridMultilevel"/>
    <w:tmpl w:val="B71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D3D34"/>
    <w:multiLevelType w:val="hybridMultilevel"/>
    <w:tmpl w:val="620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1"/>
  </w:num>
  <w:num w:numId="13">
    <w:abstractNumId w:val="19"/>
  </w:num>
  <w:num w:numId="14">
    <w:abstractNumId w:val="12"/>
  </w:num>
  <w:num w:numId="15">
    <w:abstractNumId w:val="14"/>
  </w:num>
  <w:num w:numId="16">
    <w:abstractNumId w:val="9"/>
  </w:num>
  <w:num w:numId="17">
    <w:abstractNumId w:val="16"/>
  </w:num>
  <w:num w:numId="18">
    <w:abstractNumId w:val="20"/>
  </w:num>
  <w:num w:numId="19">
    <w:abstractNumId w:val="13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1802FA"/>
    <w:rsid w:val="001B1808"/>
    <w:rsid w:val="00211BCA"/>
    <w:rsid w:val="0029639D"/>
    <w:rsid w:val="0030340C"/>
    <w:rsid w:val="003077F1"/>
    <w:rsid w:val="00312F31"/>
    <w:rsid w:val="00326F90"/>
    <w:rsid w:val="00337513"/>
    <w:rsid w:val="003A6C65"/>
    <w:rsid w:val="00454209"/>
    <w:rsid w:val="004B5C77"/>
    <w:rsid w:val="00563805"/>
    <w:rsid w:val="005D4654"/>
    <w:rsid w:val="00671294"/>
    <w:rsid w:val="00674655"/>
    <w:rsid w:val="007544BF"/>
    <w:rsid w:val="0078578F"/>
    <w:rsid w:val="00841250"/>
    <w:rsid w:val="00933B8F"/>
    <w:rsid w:val="009425AE"/>
    <w:rsid w:val="00A01E9F"/>
    <w:rsid w:val="00A61BA4"/>
    <w:rsid w:val="00A97A4A"/>
    <w:rsid w:val="00AA1D8D"/>
    <w:rsid w:val="00B245A2"/>
    <w:rsid w:val="00B47730"/>
    <w:rsid w:val="00BB7515"/>
    <w:rsid w:val="00BD1EB4"/>
    <w:rsid w:val="00BE782A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7678D-81D1-4809-82CA-39F27F59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23</cp:revision>
  <dcterms:created xsi:type="dcterms:W3CDTF">2013-12-23T23:15:00Z</dcterms:created>
  <dcterms:modified xsi:type="dcterms:W3CDTF">2025-10-09T14:27:00Z</dcterms:modified>
  <cp:category/>
</cp:coreProperties>
</file>