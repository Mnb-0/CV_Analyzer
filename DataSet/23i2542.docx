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000000"/>
          <w:rtl w:val="0"/>
        </w:rPr>
        <w:t xml:space="preserve">Name: </w:t>
      </w:r>
      <w:r w:rsidDel="00000000" w:rsidR="00000000" w:rsidRPr="00000000">
        <w:rPr>
          <w:rtl w:val="0"/>
        </w:rPr>
        <w:t xml:space="preserve">Haider Farooq</w:t>
      </w:r>
    </w:p>
    <w:p w:rsidR="00000000" w:rsidDel="00000000" w:rsidP="00000000" w:rsidRDefault="00000000" w:rsidRPr="00000000" w14:paraId="00000002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i232542@isb.nu.edu.pk</w:t>
        <w:br w:type="textWrapping"/>
        <w:t xml:space="preserve">Phone: +92 300 000 1234</w:t>
        <w:br w:type="textWrapping"/>
        <w:t xml:space="preserve">LinkedIn: linkedin.com/in/haider-farooq</w:t>
        <w:br w:type="textWrapping"/>
        <w:t xml:space="preserve">Address: House 12, Gulshan-e-Serene, Lahore, Pakistan</w:t>
      </w:r>
    </w:p>
    <w:p w:rsidR="00000000" w:rsidDel="00000000" w:rsidP="00000000" w:rsidRDefault="00000000" w:rsidRPr="00000000" w14:paraId="00000004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Aspiring Data Scientist with strong analytical mindset and solid base in statistics, machine learning, and programming. Focused on applying data-driven methods to real-world social and economic issues.</w:t>
      </w:r>
    </w:p>
    <w:p w:rsidR="00000000" w:rsidDel="00000000" w:rsidP="00000000" w:rsidRDefault="00000000" w:rsidRPr="00000000" w14:paraId="00000006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BSc (Hons) — Data Science</w:t>
      </w:r>
      <w:r w:rsidDel="00000000" w:rsidR="00000000" w:rsidRPr="00000000">
        <w:rPr>
          <w:sz w:val="20"/>
          <w:szCs w:val="20"/>
          <w:rtl w:val="0"/>
        </w:rPr>
        <w:t xml:space="preserve">,  National University of Computers and Emerging Sciences, </w:t>
      </w:r>
      <w:r w:rsidDel="00000000" w:rsidR="00000000" w:rsidRPr="00000000">
        <w:rPr>
          <w:i w:val="1"/>
          <w:sz w:val="20"/>
          <w:szCs w:val="20"/>
          <w:rtl w:val="0"/>
        </w:rPr>
        <w:t xml:space="preserve">Expected 2027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Relevant Courses:</w:t>
      </w:r>
      <w:r w:rsidDel="00000000" w:rsidR="00000000" w:rsidRPr="00000000">
        <w:rPr>
          <w:sz w:val="20"/>
          <w:szCs w:val="20"/>
          <w:rtl w:val="0"/>
        </w:rPr>
        <w:t xml:space="preserve"> Statistical Inference, Machine Learning, Time Series Analysis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GPA:</w:t>
      </w:r>
      <w:r w:rsidDel="00000000" w:rsidR="00000000" w:rsidRPr="00000000">
        <w:rPr>
          <w:sz w:val="20"/>
          <w:szCs w:val="20"/>
          <w:rtl w:val="0"/>
        </w:rPr>
        <w:t xml:space="preserve"> 3.2 / 4.0</w:t>
      </w:r>
    </w:p>
    <w:p w:rsidR="00000000" w:rsidDel="00000000" w:rsidP="00000000" w:rsidRDefault="00000000" w:rsidRPr="00000000" w14:paraId="0000000A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(pandas, scikit-learn, statsmodels)</w:t>
        <w:br w:type="textWrapping"/>
        <w:t xml:space="preserve">Machine Learning (ARIMA, SVM, Random Forest)</w:t>
        <w:br w:type="textWrapping"/>
        <w:t xml:space="preserve">Data Visualization (matplotlib, plotly)SQL &amp; Data Wrangling</w:t>
        <w:br w:type="textWrapping"/>
        <w:t xml:space="preserve">Advanced Statistical Modeling (regression, hypothesis testing, Bayesian inference)</w:t>
        <w:br w:type="textWrapping"/>
        <w:t xml:space="preserve">Data Communication &amp; Visualization Storytelling</w:t>
        <w:br w:type="textWrapping"/>
        <w:t xml:space="preserve">Team Leadership &amp; Project Coordination</w:t>
      </w:r>
    </w:p>
    <w:p w:rsidR="00000000" w:rsidDel="00000000" w:rsidP="00000000" w:rsidRDefault="00000000" w:rsidRPr="00000000" w14:paraId="0000000C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0D">
      <w:pPr>
        <w:spacing w:after="240" w:lineRule="auto"/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Analyst Intern — Helping Hand for Relief and Development (HHRD)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Jun 2025 – Aug 2025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Cleaned and analyzed community outreach datasets for welfare initiatives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dashboards showing impact of food and education programs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Presented visual reports summarizing trends in aid distribution</w:t>
      </w:r>
    </w:p>
    <w:p w:rsidR="00000000" w:rsidDel="00000000" w:rsidP="00000000" w:rsidRDefault="00000000" w:rsidRPr="00000000" w14:paraId="0000001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Projects:</w:t>
      </w:r>
    </w:p>
    <w:p w:rsidR="00000000" w:rsidDel="00000000" w:rsidP="00000000" w:rsidRDefault="00000000" w:rsidRPr="00000000" w14:paraId="00000012">
      <w:pPr>
        <w:spacing w:after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Inflation Forecasting Project — 2025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Predicted inflation using economic indicators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Compared ARIMA, SVM regression, and Random Forest performance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Tools: Python, statsmodels, scikit-learn, matplotlib</w:t>
        <w:br w:type="textWrapping"/>
      </w:r>
    </w:p>
    <w:p w:rsidR="00000000" w:rsidDel="00000000" w:rsidP="00000000" w:rsidRDefault="00000000" w:rsidRPr="00000000" w14:paraId="00000016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Volunteer — Special Needs Awareness NGO — 2024–2025</w:t>
        <w:br w:type="textWrapping"/>
        <w:t xml:space="preserve">Group Leader — Civics Project (Community Service Video) — 2025</w:t>
        <w:br w:type="textWrapping"/>
        <w:t xml:space="preserve">Member — Data Science Society, [University] — 2024–Present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TpuBWFBOoYFGxJtgqOwBT3ZPZg==">CgMxLjA4AHIhMWl2aTNsUFRsbXdUZkVOLXA0SkY2elpETUM3cVdhTTlV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