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B2CE1" w14:textId="77777777" w:rsidR="00973DCA" w:rsidRDefault="00973DCA" w:rsidP="007C6A55">
      <w:pPr>
        <w:spacing w:line="240" w:lineRule="auto"/>
        <w:rPr>
          <w:b/>
        </w:rPr>
      </w:pPr>
      <w:r>
        <w:rPr>
          <w:b/>
        </w:rPr>
        <w:t>Name:</w:t>
      </w:r>
    </w:p>
    <w:p w14:paraId="1B7CE41F" w14:textId="7608671C" w:rsidR="007C6A55" w:rsidRDefault="00000000" w:rsidP="007C6A55">
      <w:pPr>
        <w:spacing w:line="240" w:lineRule="auto"/>
        <w:rPr>
          <w:bCs/>
        </w:rPr>
      </w:pPr>
      <w:r w:rsidRPr="00973DCA">
        <w:rPr>
          <w:bCs/>
        </w:rPr>
        <w:t>Muhammad Saif Murtaza</w:t>
      </w:r>
    </w:p>
    <w:p w14:paraId="3744DF61" w14:textId="77777777" w:rsidR="007C6A55" w:rsidRPr="007C6A55" w:rsidRDefault="007C6A55" w:rsidP="007C6A55">
      <w:pPr>
        <w:spacing w:line="240" w:lineRule="auto"/>
        <w:rPr>
          <w:bCs/>
        </w:rPr>
      </w:pPr>
    </w:p>
    <w:p w14:paraId="57B3DED5" w14:textId="7EE862D5" w:rsidR="00973DCA" w:rsidRPr="00973DCA" w:rsidRDefault="00973DCA" w:rsidP="007C6A55">
      <w:pPr>
        <w:spacing w:line="240" w:lineRule="auto"/>
        <w:rPr>
          <w:b/>
        </w:rPr>
      </w:pPr>
      <w:r w:rsidRPr="00973DCA">
        <w:rPr>
          <w:b/>
        </w:rPr>
        <w:t>Contact Information:</w:t>
      </w:r>
    </w:p>
    <w:p w14:paraId="02C93E7E" w14:textId="77777777" w:rsidR="007E014B" w:rsidRDefault="00000000" w:rsidP="007C6A55">
      <w:pPr>
        <w:spacing w:line="240" w:lineRule="auto"/>
      </w:pPr>
      <w:r>
        <w:t>Email: i232588@isb.nu.edu.pk</w:t>
      </w:r>
    </w:p>
    <w:p w14:paraId="7D6F1E8B" w14:textId="77777777" w:rsidR="007E014B" w:rsidRDefault="00000000" w:rsidP="007C6A55">
      <w:pPr>
        <w:spacing w:line="240" w:lineRule="auto"/>
      </w:pPr>
      <w:r>
        <w:t>Phone: 03339568237</w:t>
      </w:r>
    </w:p>
    <w:p w14:paraId="47F3FB9C" w14:textId="77777777" w:rsidR="007C6A55" w:rsidRDefault="00000000" w:rsidP="007C6A55">
      <w:pPr>
        <w:spacing w:line="240" w:lineRule="auto"/>
      </w:pPr>
      <w:r>
        <w:t>Address: G-8/1, Islamabad, Pakistan</w:t>
      </w:r>
    </w:p>
    <w:p w14:paraId="62097C64" w14:textId="6D5DF103" w:rsidR="007E014B" w:rsidRDefault="00000000" w:rsidP="007C6A55">
      <w:pPr>
        <w:spacing w:line="240" w:lineRule="auto"/>
      </w:pPr>
      <w:r>
        <w:rPr>
          <w:b/>
        </w:rPr>
        <w:br/>
        <w:t>Career Objective:</w:t>
      </w:r>
    </w:p>
    <w:p w14:paraId="20F5E4F1" w14:textId="77777777" w:rsidR="007E014B" w:rsidRDefault="00000000" w:rsidP="007C6A55">
      <w:pPr>
        <w:spacing w:line="240" w:lineRule="auto"/>
      </w:pPr>
      <w:r>
        <w:t>Data Science undergraduate passionate about leveraging analytics and machine learning to solve real-world business problems. Focused on data-driven decision-making and optimizing business performance through intelligent insights.</w:t>
      </w:r>
    </w:p>
    <w:p w14:paraId="145CB883" w14:textId="77777777" w:rsidR="007E014B" w:rsidRDefault="00000000" w:rsidP="007C6A55">
      <w:pPr>
        <w:spacing w:line="240" w:lineRule="auto"/>
      </w:pPr>
      <w:r>
        <w:rPr>
          <w:b/>
        </w:rPr>
        <w:br/>
        <w:t>Education:</w:t>
      </w:r>
    </w:p>
    <w:p w14:paraId="441F2D97" w14:textId="77777777" w:rsidR="007E014B" w:rsidRDefault="00000000" w:rsidP="007C6A55">
      <w:pPr>
        <w:spacing w:line="240" w:lineRule="auto"/>
      </w:pPr>
      <w:r>
        <w:t>Bachelor in Data Science, National University of Computer and Emerging Sciences (FAST-NUCES), Islamabad, 5th semester.</w:t>
      </w:r>
      <w:r>
        <w:br/>
        <w:t>GPA: 3.18 / 4.00</w:t>
      </w:r>
    </w:p>
    <w:p w14:paraId="7B24D5F0" w14:textId="77777777" w:rsidR="007E014B" w:rsidRDefault="00000000" w:rsidP="007C6A55">
      <w:pPr>
        <w:spacing w:line="240" w:lineRule="auto"/>
      </w:pPr>
      <w:r>
        <w:rPr>
          <w:b/>
        </w:rPr>
        <w:br/>
        <w:t>Skills:</w:t>
      </w:r>
    </w:p>
    <w:p w14:paraId="4F306175" w14:textId="77777777" w:rsidR="007E014B" w:rsidRDefault="00000000" w:rsidP="007C6A55">
      <w:pPr>
        <w:pStyle w:val="ListBullet"/>
        <w:spacing w:line="240" w:lineRule="auto"/>
      </w:pPr>
      <w:r>
        <w:t>Programming Languages: C++, Python</w:t>
      </w:r>
    </w:p>
    <w:p w14:paraId="0E17965B" w14:textId="77777777" w:rsidR="007E014B" w:rsidRDefault="00000000" w:rsidP="007C6A55">
      <w:pPr>
        <w:pStyle w:val="ListBullet"/>
        <w:spacing w:line="240" w:lineRule="auto"/>
      </w:pPr>
      <w:r>
        <w:t>Web Development: HTML, CSS</w:t>
      </w:r>
    </w:p>
    <w:p w14:paraId="39EFD429" w14:textId="77777777" w:rsidR="007E014B" w:rsidRDefault="00000000" w:rsidP="007C6A55">
      <w:pPr>
        <w:pStyle w:val="ListBullet"/>
        <w:spacing w:line="240" w:lineRule="auto"/>
      </w:pPr>
      <w:r>
        <w:t>Database: MySQL, MongoDB</w:t>
      </w:r>
    </w:p>
    <w:p w14:paraId="40AAFE17" w14:textId="77777777" w:rsidR="007E014B" w:rsidRDefault="00000000" w:rsidP="007C6A55">
      <w:pPr>
        <w:pStyle w:val="ListBullet"/>
        <w:spacing w:line="240" w:lineRule="auto"/>
      </w:pPr>
      <w:r>
        <w:t>Tools: VS Code, Figma, Trello, LaTeX, Flask</w:t>
      </w:r>
    </w:p>
    <w:p w14:paraId="5E54D943" w14:textId="77777777" w:rsidR="007E014B" w:rsidRDefault="00000000" w:rsidP="007C6A55">
      <w:pPr>
        <w:pStyle w:val="ListBullet"/>
        <w:spacing w:line="240" w:lineRule="auto"/>
      </w:pPr>
      <w:r>
        <w:t>Data Analysis and Visualization</w:t>
      </w:r>
    </w:p>
    <w:p w14:paraId="781FBCC6" w14:textId="77777777" w:rsidR="007E014B" w:rsidRDefault="00000000" w:rsidP="007C6A55">
      <w:pPr>
        <w:pStyle w:val="ListBullet"/>
        <w:spacing w:line="240" w:lineRule="auto"/>
      </w:pPr>
      <w:r>
        <w:t>Effective Team Collaboration and Communication</w:t>
      </w:r>
    </w:p>
    <w:p w14:paraId="7499E52C" w14:textId="77777777" w:rsidR="007E014B" w:rsidRDefault="00000000" w:rsidP="007C6A55">
      <w:pPr>
        <w:pStyle w:val="ListBullet"/>
        <w:spacing w:line="240" w:lineRule="auto"/>
      </w:pPr>
      <w:r>
        <w:t>Fluency in Presentation Skills</w:t>
      </w:r>
    </w:p>
    <w:p w14:paraId="0992183F" w14:textId="77777777" w:rsidR="00CE50F4" w:rsidRDefault="00000000" w:rsidP="007C6A55">
      <w:pPr>
        <w:spacing w:line="240" w:lineRule="auto"/>
      </w:pPr>
      <w:r>
        <w:rPr>
          <w:b/>
        </w:rPr>
        <w:br/>
        <w:t>Experience:</w:t>
      </w:r>
    </w:p>
    <w:p w14:paraId="1D34149E" w14:textId="21DF2B6F" w:rsidR="007E014B" w:rsidRDefault="00000000" w:rsidP="007C6A55">
      <w:pPr>
        <w:spacing w:line="240" w:lineRule="auto"/>
      </w:pPr>
      <w:r>
        <w:t>Data Analysis Intern, SSI Technologies, Islamabad</w:t>
      </w:r>
      <w:r>
        <w:br/>
        <w:t>June 2025 – August 2025</w:t>
      </w:r>
    </w:p>
    <w:p w14:paraId="7207C265" w14:textId="77777777" w:rsidR="007E014B" w:rsidRDefault="00000000" w:rsidP="007C6A55">
      <w:pPr>
        <w:pStyle w:val="ListBullet"/>
        <w:spacing w:line="240" w:lineRule="auto"/>
      </w:pPr>
      <w:r>
        <w:t>Automated Excel workflows to streamline data entry and reporting processes</w:t>
      </w:r>
    </w:p>
    <w:p w14:paraId="2EB98418" w14:textId="77777777" w:rsidR="007E014B" w:rsidRDefault="00000000" w:rsidP="007C6A55">
      <w:pPr>
        <w:pStyle w:val="ListBullet"/>
        <w:spacing w:line="240" w:lineRule="auto"/>
      </w:pPr>
      <w:r>
        <w:t>Collected, cleaned, and analyzed business data to extract actionable insights</w:t>
      </w:r>
    </w:p>
    <w:p w14:paraId="1E0D59AC" w14:textId="77777777" w:rsidR="007E014B" w:rsidRDefault="00000000" w:rsidP="007C6A55">
      <w:pPr>
        <w:pStyle w:val="ListBullet"/>
        <w:spacing w:line="240" w:lineRule="auto"/>
      </w:pPr>
      <w:r>
        <w:t>Presented data-driven recommendations to support operational decision-making</w:t>
      </w:r>
    </w:p>
    <w:p w14:paraId="0135E3DF" w14:textId="77777777" w:rsidR="007E014B" w:rsidRDefault="00000000" w:rsidP="007C6A55">
      <w:pPr>
        <w:spacing w:line="240" w:lineRule="auto"/>
      </w:pPr>
      <w:r>
        <w:rPr>
          <w:b/>
        </w:rPr>
        <w:br/>
        <w:t>Projects / Research:</w:t>
      </w:r>
    </w:p>
    <w:p w14:paraId="684B33AB" w14:textId="5092D928" w:rsidR="007E014B" w:rsidRDefault="00000000" w:rsidP="007C6A55">
      <w:pPr>
        <w:spacing w:line="240" w:lineRule="auto"/>
      </w:pPr>
      <w:r>
        <w:t xml:space="preserve">NASCON Web Application, </w:t>
      </w:r>
      <w:r w:rsidR="00280E86">
        <w:t>March</w:t>
      </w:r>
      <w:r>
        <w:t xml:space="preserve"> 202</w:t>
      </w:r>
      <w:r w:rsidR="00280E86">
        <w:t>5</w:t>
      </w:r>
    </w:p>
    <w:p w14:paraId="280A0FCC" w14:textId="77777777" w:rsidR="007E014B" w:rsidRDefault="00000000" w:rsidP="007C6A55">
      <w:pPr>
        <w:pStyle w:val="ListBullet"/>
        <w:spacing w:line="240" w:lineRule="auto"/>
      </w:pPr>
      <w:r>
        <w:t>Built a dynamic web application using C# integrated with a backend SQL database.</w:t>
      </w:r>
    </w:p>
    <w:p w14:paraId="01280160" w14:textId="77777777" w:rsidR="00CE50F4" w:rsidRDefault="00000000" w:rsidP="007C6A55">
      <w:pPr>
        <w:pStyle w:val="ListBullet"/>
        <w:spacing w:line="240" w:lineRule="auto"/>
      </w:pPr>
      <w:r>
        <w:t>Implemented user management and event registration modules to support NASCON operations.</w:t>
      </w:r>
    </w:p>
    <w:p w14:paraId="7864D25F" w14:textId="390B4A23" w:rsidR="007E014B" w:rsidRDefault="00000000" w:rsidP="007C6A55">
      <w:pPr>
        <w:pStyle w:val="ListBullet"/>
        <w:numPr>
          <w:ilvl w:val="0"/>
          <w:numId w:val="0"/>
        </w:numPr>
        <w:spacing w:line="240" w:lineRule="auto"/>
        <w:rPr>
          <w:b/>
        </w:rPr>
      </w:pPr>
      <w:r w:rsidRPr="00CE50F4">
        <w:rPr>
          <w:b/>
        </w:rPr>
        <w:br/>
        <w:t>Achievements / Extracurricular Activities:</w:t>
      </w:r>
    </w:p>
    <w:p w14:paraId="2B2CC06B" w14:textId="77777777" w:rsidR="00CE50F4" w:rsidRDefault="00CE50F4" w:rsidP="007C6A55">
      <w:pPr>
        <w:pStyle w:val="ListBullet"/>
        <w:numPr>
          <w:ilvl w:val="0"/>
          <w:numId w:val="0"/>
        </w:numPr>
        <w:spacing w:line="240" w:lineRule="auto"/>
      </w:pPr>
    </w:p>
    <w:p w14:paraId="4EE7788D" w14:textId="77777777" w:rsidR="007E014B" w:rsidRDefault="00000000" w:rsidP="007C6A55">
      <w:pPr>
        <w:pStyle w:val="ListBullet"/>
        <w:spacing w:line="240" w:lineRule="auto"/>
      </w:pPr>
      <w:r>
        <w:t>Awarded Most Valuable Intern at SSI Technologies (2025)</w:t>
      </w:r>
    </w:p>
    <w:p w14:paraId="2108A4BF" w14:textId="77777777" w:rsidR="007E014B" w:rsidRDefault="00000000" w:rsidP="007C6A55">
      <w:pPr>
        <w:pStyle w:val="ListBullet"/>
        <w:spacing w:line="240" w:lineRule="auto"/>
      </w:pPr>
      <w:r>
        <w:t>Dean’s Honor List – 2025</w:t>
      </w:r>
    </w:p>
    <w:p w14:paraId="63A4FFF6" w14:textId="77777777" w:rsidR="007E014B" w:rsidRDefault="00000000" w:rsidP="007C6A55">
      <w:pPr>
        <w:pStyle w:val="ListBullet"/>
        <w:spacing w:line="240" w:lineRule="auto"/>
      </w:pPr>
      <w:r>
        <w:t>Volunteer, HyperX Tech Event – 2025</w:t>
      </w:r>
    </w:p>
    <w:sectPr w:rsidR="007E014B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76CB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3019663">
    <w:abstractNumId w:val="8"/>
  </w:num>
  <w:num w:numId="2" w16cid:durableId="1966034163">
    <w:abstractNumId w:val="6"/>
  </w:num>
  <w:num w:numId="3" w16cid:durableId="2074615378">
    <w:abstractNumId w:val="5"/>
  </w:num>
  <w:num w:numId="4" w16cid:durableId="169226268">
    <w:abstractNumId w:val="4"/>
  </w:num>
  <w:num w:numId="5" w16cid:durableId="569343984">
    <w:abstractNumId w:val="7"/>
  </w:num>
  <w:num w:numId="6" w16cid:durableId="2112159836">
    <w:abstractNumId w:val="3"/>
  </w:num>
  <w:num w:numId="7" w16cid:durableId="151482187">
    <w:abstractNumId w:val="2"/>
  </w:num>
  <w:num w:numId="8" w16cid:durableId="136534376">
    <w:abstractNumId w:val="1"/>
  </w:num>
  <w:num w:numId="9" w16cid:durableId="128091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E86"/>
    <w:rsid w:val="0029639D"/>
    <w:rsid w:val="00326F90"/>
    <w:rsid w:val="003B256D"/>
    <w:rsid w:val="007C6A55"/>
    <w:rsid w:val="007E014B"/>
    <w:rsid w:val="00973DCA"/>
    <w:rsid w:val="00A62A22"/>
    <w:rsid w:val="00AA1D8D"/>
    <w:rsid w:val="00B47730"/>
    <w:rsid w:val="00CB0664"/>
    <w:rsid w:val="00CE50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188BE"/>
  <w14:defaultImageDpi w14:val="300"/>
  <w15:docId w15:val="{BFB91027-7675-482E-9AFC-8F1FD13E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5</cp:revision>
  <dcterms:created xsi:type="dcterms:W3CDTF">2013-12-23T23:15:00Z</dcterms:created>
  <dcterms:modified xsi:type="dcterms:W3CDTF">2025-10-09T06:17:00Z</dcterms:modified>
  <cp:category/>
</cp:coreProperties>
</file>