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FBB89" w14:textId="77777777" w:rsidR="002546EA" w:rsidRDefault="00000000" w:rsidP="008773BC">
      <w:pPr>
        <w:spacing w:line="240" w:lineRule="auto"/>
      </w:pPr>
      <w:r>
        <w:rPr>
          <w:b/>
        </w:rPr>
        <w:t>AYESHA KHAN NIAZI</w:t>
      </w:r>
    </w:p>
    <w:p w14:paraId="726A39D4" w14:textId="77777777" w:rsidR="002546EA" w:rsidRDefault="00000000" w:rsidP="008773BC">
      <w:pPr>
        <w:spacing w:line="240" w:lineRule="auto"/>
      </w:pPr>
      <w:r>
        <w:t>Email: 23i-0129@nu.edu.pk</w:t>
      </w:r>
    </w:p>
    <w:p w14:paraId="703969A8" w14:textId="4369F378" w:rsidR="002546EA" w:rsidRDefault="00000000" w:rsidP="008773BC">
      <w:pPr>
        <w:spacing w:line="240" w:lineRule="auto"/>
      </w:pPr>
      <w:r>
        <w:t>Phone: +92 3</w:t>
      </w:r>
      <w:r w:rsidR="00C43867">
        <w:t>10 5454640</w:t>
      </w:r>
    </w:p>
    <w:p w14:paraId="659744BF" w14:textId="5C33F83F" w:rsidR="002546EA" w:rsidRDefault="00000000" w:rsidP="008773BC">
      <w:pPr>
        <w:spacing w:line="240" w:lineRule="auto"/>
      </w:pPr>
      <w:r>
        <w:t xml:space="preserve">Address: </w:t>
      </w:r>
      <w:r w:rsidR="00C43867">
        <w:t>Sector C, Askari 14, Rawalpindi</w:t>
      </w:r>
    </w:p>
    <w:p w14:paraId="773530D2" w14:textId="16A9C3CE" w:rsidR="002546EA" w:rsidRDefault="00000000" w:rsidP="008773BC">
      <w:pPr>
        <w:spacing w:line="240" w:lineRule="auto"/>
      </w:pPr>
      <w:r>
        <w:t>LinkedIn: [</w:t>
      </w:r>
      <w:r w:rsidR="00020C01" w:rsidRPr="00020C01">
        <w:t>https://www.linkedin.com/in/ayesha-khan-a8288a292/</w:t>
      </w:r>
      <w:r>
        <w:t>]</w:t>
      </w:r>
    </w:p>
    <w:p w14:paraId="4E9ED589" w14:textId="77777777" w:rsidR="002546EA" w:rsidRDefault="00000000" w:rsidP="008773BC">
      <w:pPr>
        <w:spacing w:line="240" w:lineRule="auto"/>
      </w:pPr>
      <w:r>
        <w:rPr>
          <w:b/>
        </w:rPr>
        <w:t>Career Objective / Profile:</w:t>
      </w:r>
    </w:p>
    <w:p w14:paraId="3E72BC51" w14:textId="77777777" w:rsidR="002546EA" w:rsidRDefault="00000000" w:rsidP="008773BC">
      <w:pPr>
        <w:spacing w:line="240" w:lineRule="auto"/>
      </w:pPr>
      <w:r>
        <w:t>Enthusiastic AI student eager to apply foundational knowledge in Artificial Intelligence and Machine Learning to real-world projects. Seeking opportunities to gain practical experience and enhance technical and analytical skills.</w:t>
      </w:r>
    </w:p>
    <w:p w14:paraId="52AF3735" w14:textId="77777777" w:rsidR="002546EA" w:rsidRDefault="00000000" w:rsidP="008773BC">
      <w:pPr>
        <w:spacing w:line="240" w:lineRule="auto"/>
      </w:pPr>
      <w:r>
        <w:rPr>
          <w:b/>
        </w:rPr>
        <w:t>Education:</w:t>
      </w:r>
    </w:p>
    <w:p w14:paraId="26E5C68B" w14:textId="3EFB4780" w:rsidR="002546EA" w:rsidRDefault="00000000" w:rsidP="008773BC">
      <w:pPr>
        <w:spacing w:line="240" w:lineRule="auto"/>
      </w:pPr>
      <w:r>
        <w:t>BSc Artificial Intelligence, FAST NUCES Islamabad, 2023 – Present</w:t>
      </w:r>
      <w:r>
        <w:br/>
        <w:t>GPA: 2.</w:t>
      </w:r>
      <w:r w:rsidR="0063156C">
        <w:t>51</w:t>
      </w:r>
      <w:r>
        <w:br/>
        <w:t>Relevant Courses: Machine Learning, Data Structures, Object-Oriented Programming</w:t>
      </w:r>
    </w:p>
    <w:p w14:paraId="57FE979D" w14:textId="77777777" w:rsidR="002546EA" w:rsidRDefault="00000000" w:rsidP="008773BC">
      <w:pPr>
        <w:spacing w:line="240" w:lineRule="auto"/>
      </w:pPr>
      <w:r>
        <w:t>A-Levels – IT, Physics, Maths, 2021–2023 (Full Scholarship)</w:t>
      </w:r>
    </w:p>
    <w:p w14:paraId="5D0B490F" w14:textId="77777777" w:rsidR="002546EA" w:rsidRDefault="00000000" w:rsidP="008773BC">
      <w:pPr>
        <w:spacing w:line="240" w:lineRule="auto"/>
      </w:pPr>
      <w:r>
        <w:t>O-Levels – Straight A*s, 2019–2021</w:t>
      </w:r>
    </w:p>
    <w:p w14:paraId="14FEBB4A" w14:textId="77777777" w:rsidR="002546EA" w:rsidRDefault="00000000" w:rsidP="008773BC">
      <w:pPr>
        <w:spacing w:line="240" w:lineRule="auto"/>
      </w:pPr>
      <w:r>
        <w:rPr>
          <w:b/>
        </w:rPr>
        <w:t>Skills:</w:t>
      </w:r>
    </w:p>
    <w:p w14:paraId="72CEA004" w14:textId="77777777" w:rsidR="00217213" w:rsidRDefault="00000000" w:rsidP="008773BC">
      <w:pPr>
        <w:pStyle w:val="ListParagraph"/>
        <w:numPr>
          <w:ilvl w:val="0"/>
          <w:numId w:val="10"/>
        </w:numPr>
        <w:spacing w:line="240" w:lineRule="auto"/>
      </w:pPr>
      <w:r>
        <w:t>Programming Languages: C++, Python, HTML, JavaScript, Assembly Languag</w:t>
      </w:r>
      <w:r w:rsidR="00217213">
        <w:t>e</w:t>
      </w:r>
    </w:p>
    <w:p w14:paraId="4472F105" w14:textId="77777777" w:rsidR="00217213" w:rsidRDefault="00000000" w:rsidP="008773BC">
      <w:pPr>
        <w:pStyle w:val="ListParagraph"/>
        <w:numPr>
          <w:ilvl w:val="0"/>
          <w:numId w:val="10"/>
        </w:numPr>
        <w:spacing w:line="240" w:lineRule="auto"/>
      </w:pPr>
      <w:r>
        <w:t>Software: Visual Studio Code, Visual Studio, Ubuntu, Microsoft Office, Adobe Tools, MySQL Workbenc</w:t>
      </w:r>
      <w:r w:rsidR="00217213">
        <w:t>h</w:t>
      </w:r>
    </w:p>
    <w:p w14:paraId="0B63BC82" w14:textId="6E04AD22" w:rsidR="002546EA" w:rsidRDefault="00000000" w:rsidP="008773BC">
      <w:pPr>
        <w:pStyle w:val="ListParagraph"/>
        <w:numPr>
          <w:ilvl w:val="0"/>
          <w:numId w:val="10"/>
        </w:numPr>
        <w:spacing w:line="240" w:lineRule="auto"/>
      </w:pPr>
      <w:r>
        <w:t>Soft Skills: Problem Solving, Team Collaboration, Communication</w:t>
      </w:r>
    </w:p>
    <w:p w14:paraId="0C438AAA" w14:textId="77777777" w:rsidR="002546EA" w:rsidRDefault="00000000" w:rsidP="008773BC">
      <w:pPr>
        <w:spacing w:line="240" w:lineRule="auto"/>
      </w:pPr>
      <w:r>
        <w:rPr>
          <w:b/>
        </w:rPr>
        <w:t>Experience / Internships:</w:t>
      </w:r>
    </w:p>
    <w:p w14:paraId="162B6185" w14:textId="394638C1" w:rsidR="002546EA" w:rsidRDefault="00000000" w:rsidP="008773BC">
      <w:pPr>
        <w:spacing w:line="240" w:lineRule="auto"/>
      </w:pPr>
      <w:r>
        <w:t>[</w:t>
      </w:r>
      <w:r w:rsidR="00C43867">
        <w:t>none</w:t>
      </w:r>
      <w:r>
        <w:t>]</w:t>
      </w:r>
    </w:p>
    <w:p w14:paraId="1948E2EA" w14:textId="77777777" w:rsidR="002546EA" w:rsidRDefault="00000000" w:rsidP="008773BC">
      <w:pPr>
        <w:spacing w:line="240" w:lineRule="auto"/>
      </w:pPr>
      <w:r>
        <w:rPr>
          <w:b/>
        </w:rPr>
        <w:t>Projects / Research:</w:t>
      </w:r>
    </w:p>
    <w:p w14:paraId="311EE35C" w14:textId="77777777" w:rsidR="00995482" w:rsidRDefault="00000000" w:rsidP="008773BC">
      <w:pPr>
        <w:pStyle w:val="ListParagraph"/>
        <w:numPr>
          <w:ilvl w:val="0"/>
          <w:numId w:val="11"/>
        </w:numPr>
        <w:spacing w:line="240" w:lineRule="auto"/>
      </w:pPr>
      <w:r>
        <w:t>AI Game Bot for Street Fighter II – Implemented using Machine Learning concepts.</w:t>
      </w:r>
    </w:p>
    <w:p w14:paraId="1A61C1EE" w14:textId="77777777" w:rsidR="00995482" w:rsidRDefault="00000000" w:rsidP="008773BC">
      <w:pPr>
        <w:pStyle w:val="ListParagraph"/>
        <w:numPr>
          <w:ilvl w:val="0"/>
          <w:numId w:val="11"/>
        </w:numPr>
        <w:spacing w:line="240" w:lineRule="auto"/>
      </w:pPr>
      <w:r>
        <w:t>Classic GameBoy – Object-Oriented Programming project using C++ and SFML.</w:t>
      </w:r>
    </w:p>
    <w:p w14:paraId="1C35FC4F" w14:textId="226BBDEC" w:rsidR="002546EA" w:rsidRDefault="00000000" w:rsidP="008773BC">
      <w:pPr>
        <w:pStyle w:val="ListParagraph"/>
        <w:numPr>
          <w:ilvl w:val="0"/>
          <w:numId w:val="11"/>
        </w:numPr>
        <w:spacing w:line="240" w:lineRule="auto"/>
      </w:pPr>
      <w:r>
        <w:t>Flask Web App for Restaurant Reviews – Built using NLP, ABSA, data preprocessing, and model building.</w:t>
      </w:r>
    </w:p>
    <w:p w14:paraId="5E1D193F" w14:textId="77777777" w:rsidR="002546EA" w:rsidRDefault="00000000" w:rsidP="008773BC">
      <w:pPr>
        <w:spacing w:line="240" w:lineRule="auto"/>
      </w:pPr>
      <w:r>
        <w:rPr>
          <w:b/>
        </w:rPr>
        <w:t>Achievements / Extracurricular Activities:</w:t>
      </w:r>
    </w:p>
    <w:p w14:paraId="6A10ABE3" w14:textId="77777777" w:rsidR="00C43867" w:rsidRDefault="00000000" w:rsidP="008773BC">
      <w:pPr>
        <w:pStyle w:val="ListParagraph"/>
        <w:numPr>
          <w:ilvl w:val="0"/>
          <w:numId w:val="12"/>
        </w:numPr>
        <w:spacing w:line="240" w:lineRule="auto"/>
      </w:pPr>
      <w:r>
        <w:t>Head Girl, APS Fort Road (A-Levels, 2022–2023)</w:t>
      </w:r>
    </w:p>
    <w:p w14:paraId="2143CA94" w14:textId="1902AC33" w:rsidR="00C43867" w:rsidRDefault="00C43867" w:rsidP="008773BC">
      <w:pPr>
        <w:pStyle w:val="ListParagraph"/>
        <w:numPr>
          <w:ilvl w:val="0"/>
          <w:numId w:val="12"/>
        </w:numPr>
        <w:spacing w:line="240" w:lineRule="auto"/>
      </w:pPr>
      <w:r>
        <w:t>Vice Head, FCSS Graphics team (2025-2026</w:t>
      </w:r>
    </w:p>
    <w:p w14:paraId="583821E9" w14:textId="77777777" w:rsidR="009B1BE7" w:rsidRDefault="00C43867" w:rsidP="008773BC">
      <w:pPr>
        <w:pStyle w:val="ListParagraph"/>
        <w:numPr>
          <w:ilvl w:val="0"/>
          <w:numId w:val="12"/>
        </w:numPr>
        <w:spacing w:line="240" w:lineRule="auto"/>
      </w:pPr>
      <w:r>
        <w:t>Deputy Secretary Graphics team, Fbgs (2025-2026)</w:t>
      </w:r>
    </w:p>
    <w:p w14:paraId="6FB28A53" w14:textId="77777777" w:rsidR="009B1BE7" w:rsidRDefault="00000000" w:rsidP="008773BC">
      <w:pPr>
        <w:pStyle w:val="ListParagraph"/>
        <w:numPr>
          <w:ilvl w:val="0"/>
          <w:numId w:val="12"/>
        </w:numPr>
        <w:spacing w:line="240" w:lineRule="auto"/>
      </w:pPr>
      <w:r>
        <w:t>Member, Artificial Intelligence Society – Operations Team (2024–2025)</w:t>
      </w:r>
    </w:p>
    <w:p w14:paraId="27624A5B" w14:textId="77777777" w:rsidR="009B1BE7" w:rsidRDefault="00000000" w:rsidP="008773BC">
      <w:pPr>
        <w:pStyle w:val="ListParagraph"/>
        <w:numPr>
          <w:ilvl w:val="0"/>
          <w:numId w:val="12"/>
        </w:numPr>
        <w:spacing w:line="240" w:lineRule="auto"/>
      </w:pPr>
      <w:r>
        <w:t>Member, NASCON Media Team (2025)</w:t>
      </w:r>
    </w:p>
    <w:p w14:paraId="16014AEC" w14:textId="77777777" w:rsidR="009B1BE7" w:rsidRDefault="00000000" w:rsidP="008773BC">
      <w:pPr>
        <w:pStyle w:val="ListParagraph"/>
        <w:numPr>
          <w:ilvl w:val="0"/>
          <w:numId w:val="12"/>
        </w:numPr>
        <w:spacing w:line="240" w:lineRule="auto"/>
      </w:pPr>
      <w:r>
        <w:t>Participant, SOFTEC 2025 – Programming Competition</w:t>
      </w:r>
    </w:p>
    <w:p w14:paraId="1D5E68B8" w14:textId="1194D6CE" w:rsidR="002546EA" w:rsidRDefault="00000000" w:rsidP="008773BC">
      <w:pPr>
        <w:pStyle w:val="ListParagraph"/>
        <w:numPr>
          <w:ilvl w:val="0"/>
          <w:numId w:val="12"/>
        </w:numPr>
        <w:spacing w:line="240" w:lineRule="auto"/>
      </w:pPr>
      <w:r>
        <w:t xml:space="preserve">Community Service, SOS Children’s Village, Islamabad (Jan 2025 – </w:t>
      </w:r>
      <w:r w:rsidR="00C43867">
        <w:t>March 2025</w:t>
      </w:r>
      <w:r>
        <w:t>)</w:t>
      </w:r>
    </w:p>
    <w:sectPr w:rsidR="002546EA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818F3"/>
    <w:multiLevelType w:val="hybridMultilevel"/>
    <w:tmpl w:val="A87A03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035DA"/>
    <w:multiLevelType w:val="hybridMultilevel"/>
    <w:tmpl w:val="657EFB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20BE9"/>
    <w:multiLevelType w:val="hybridMultilevel"/>
    <w:tmpl w:val="5CB86C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36673">
    <w:abstractNumId w:val="8"/>
  </w:num>
  <w:num w:numId="2" w16cid:durableId="635911571">
    <w:abstractNumId w:val="6"/>
  </w:num>
  <w:num w:numId="3" w16cid:durableId="1501581580">
    <w:abstractNumId w:val="5"/>
  </w:num>
  <w:num w:numId="4" w16cid:durableId="1860896958">
    <w:abstractNumId w:val="4"/>
  </w:num>
  <w:num w:numId="5" w16cid:durableId="1333991573">
    <w:abstractNumId w:val="7"/>
  </w:num>
  <w:num w:numId="6" w16cid:durableId="914168268">
    <w:abstractNumId w:val="3"/>
  </w:num>
  <w:num w:numId="7" w16cid:durableId="1717467327">
    <w:abstractNumId w:val="2"/>
  </w:num>
  <w:num w:numId="8" w16cid:durableId="1556232903">
    <w:abstractNumId w:val="1"/>
  </w:num>
  <w:num w:numId="9" w16cid:durableId="1498157196">
    <w:abstractNumId w:val="0"/>
  </w:num>
  <w:num w:numId="10" w16cid:durableId="270866230">
    <w:abstractNumId w:val="9"/>
  </w:num>
  <w:num w:numId="11" w16cid:durableId="1514413835">
    <w:abstractNumId w:val="10"/>
  </w:num>
  <w:num w:numId="12" w16cid:durableId="16215739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C01"/>
    <w:rsid w:val="00034616"/>
    <w:rsid w:val="0006063C"/>
    <w:rsid w:val="0015074B"/>
    <w:rsid w:val="00217213"/>
    <w:rsid w:val="002546EA"/>
    <w:rsid w:val="0029639D"/>
    <w:rsid w:val="00312910"/>
    <w:rsid w:val="00326F90"/>
    <w:rsid w:val="0063156C"/>
    <w:rsid w:val="008773BC"/>
    <w:rsid w:val="00935DEA"/>
    <w:rsid w:val="00995482"/>
    <w:rsid w:val="009B1BE7"/>
    <w:rsid w:val="00AA1D8D"/>
    <w:rsid w:val="00B47730"/>
    <w:rsid w:val="00C43867"/>
    <w:rsid w:val="00CB0664"/>
    <w:rsid w:val="00D60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93FD3"/>
  <w14:defaultImageDpi w14:val="300"/>
  <w15:docId w15:val="{3FC136FC-12E6-46C3-B3C0-741ED0B7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Ayesha Khan Niazi</cp:lastModifiedBy>
  <cp:revision>10</cp:revision>
  <cp:lastPrinted>2025-10-11T17:21:00Z</cp:lastPrinted>
  <dcterms:created xsi:type="dcterms:W3CDTF">2013-12-23T23:15:00Z</dcterms:created>
  <dcterms:modified xsi:type="dcterms:W3CDTF">2025-10-11T17:22:00Z</dcterms:modified>
  <cp:category/>
</cp:coreProperties>
</file>