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2FB8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Name:</w:t>
      </w:r>
    </w:p>
    <w:p w14:paraId="7638A044" w14:textId="27E99ABD" w:rsidR="00841250" w:rsidRPr="004B5C77" w:rsidRDefault="00CC10C6">
      <w:pPr>
        <w:rPr>
          <w:sz w:val="20"/>
          <w:szCs w:val="20"/>
        </w:rPr>
      </w:pPr>
      <w:r>
        <w:rPr>
          <w:sz w:val="20"/>
          <w:szCs w:val="20"/>
        </w:rPr>
        <w:t>Taha Khan</w:t>
      </w:r>
    </w:p>
    <w:p w14:paraId="75694750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Contact Information:</w:t>
      </w:r>
    </w:p>
    <w:p w14:paraId="62E1B694" w14:textId="041A89DF" w:rsidR="00841250" w:rsidRPr="004B5C77" w:rsidRDefault="00000000">
      <w:pPr>
        <w:rPr>
          <w:sz w:val="20"/>
          <w:szCs w:val="20"/>
        </w:rPr>
      </w:pPr>
      <w:r w:rsidRPr="004B5C77">
        <w:rPr>
          <w:sz w:val="20"/>
          <w:szCs w:val="20"/>
        </w:rPr>
        <w:t xml:space="preserve">Email: </w:t>
      </w:r>
      <w:r w:rsidR="00CC10C6">
        <w:rPr>
          <w:sz w:val="20"/>
          <w:szCs w:val="20"/>
        </w:rPr>
        <w:t>i232647@isb.nu.edu.pk</w:t>
      </w:r>
      <w:r w:rsidRPr="004B5C77">
        <w:rPr>
          <w:sz w:val="20"/>
          <w:szCs w:val="20"/>
        </w:rPr>
        <w:br/>
        <w:t xml:space="preserve">Phone: </w:t>
      </w:r>
      <w:r w:rsidR="00CC10C6">
        <w:rPr>
          <w:sz w:val="20"/>
          <w:szCs w:val="20"/>
        </w:rPr>
        <w:t>0336-5242167</w:t>
      </w:r>
      <w:r w:rsidRPr="004B5C77">
        <w:rPr>
          <w:sz w:val="20"/>
          <w:szCs w:val="20"/>
        </w:rPr>
        <w:br/>
        <w:t xml:space="preserve">Address: </w:t>
      </w:r>
      <w:r w:rsidR="00CC10C6">
        <w:rPr>
          <w:sz w:val="20"/>
          <w:szCs w:val="20"/>
        </w:rPr>
        <w:t xml:space="preserve">House # CB 600/20-B, Street 14, </w:t>
      </w:r>
      <w:proofErr w:type="spellStart"/>
      <w:r w:rsidR="00CC10C6">
        <w:rPr>
          <w:sz w:val="20"/>
          <w:szCs w:val="20"/>
        </w:rPr>
        <w:t>Misriyal</w:t>
      </w:r>
      <w:proofErr w:type="spellEnd"/>
      <w:r w:rsidR="00CC10C6">
        <w:rPr>
          <w:sz w:val="20"/>
          <w:szCs w:val="20"/>
        </w:rPr>
        <w:t xml:space="preserve"> Road , Rawalpindi.</w:t>
      </w:r>
    </w:p>
    <w:p w14:paraId="082648F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Career Objective / Profile:</w:t>
      </w:r>
    </w:p>
    <w:p w14:paraId="3FCA3FF0" w14:textId="7596A233" w:rsidR="00841250" w:rsidRPr="004B5C77" w:rsidRDefault="00CC10C6">
      <w:pPr>
        <w:rPr>
          <w:sz w:val="20"/>
          <w:szCs w:val="20"/>
        </w:rPr>
      </w:pPr>
      <w:r>
        <w:rPr>
          <w:sz w:val="20"/>
          <w:szCs w:val="20"/>
        </w:rPr>
        <w:t>Passionate Data Science undergraduate dedicated to learning emerging technologies and leveraging data to uncover insights, improve processes, and support innovation.</w:t>
      </w:r>
    </w:p>
    <w:p w14:paraId="4D03BEF7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Education:</w:t>
      </w:r>
    </w:p>
    <w:p w14:paraId="23C1EF56" w14:textId="76F0E67E" w:rsidR="00841250" w:rsidRPr="004B5C77" w:rsidRDefault="00CC10C6">
      <w:pPr>
        <w:rPr>
          <w:sz w:val="20"/>
          <w:szCs w:val="20"/>
        </w:rPr>
      </w:pPr>
      <w:r>
        <w:rPr>
          <w:sz w:val="20"/>
          <w:szCs w:val="20"/>
        </w:rPr>
        <w:t>Bachelor of Science in Data Science, National University of Computer and Emerging Sciences (FAST</w:t>
      </w:r>
      <w:r w:rsidR="003471E0">
        <w:rPr>
          <w:sz w:val="20"/>
          <w:szCs w:val="20"/>
        </w:rPr>
        <w:t xml:space="preserve"> </w:t>
      </w:r>
      <w:r>
        <w:rPr>
          <w:sz w:val="20"/>
          <w:szCs w:val="20"/>
        </w:rPr>
        <w:t>NUCES), Islamabad, May 2027</w:t>
      </w:r>
      <w:r w:rsidRPr="004B5C77">
        <w:rPr>
          <w:sz w:val="20"/>
          <w:szCs w:val="20"/>
        </w:rPr>
        <w:br/>
        <w:t>Relevant Course</w:t>
      </w:r>
      <w:r>
        <w:rPr>
          <w:sz w:val="20"/>
          <w:szCs w:val="20"/>
        </w:rPr>
        <w:t xml:space="preserve">: Object-Oriented Programming, Data Structures, Advance Stats, </w:t>
      </w:r>
      <w:proofErr w:type="spellStart"/>
      <w:r w:rsidR="00F21CD7">
        <w:rPr>
          <w:sz w:val="20"/>
          <w:szCs w:val="20"/>
        </w:rPr>
        <w:t>DataBase</w:t>
      </w:r>
      <w:proofErr w:type="spellEnd"/>
      <w:r w:rsidR="00F21CD7">
        <w:rPr>
          <w:sz w:val="20"/>
          <w:szCs w:val="20"/>
        </w:rPr>
        <w:t xml:space="preserve"> Systems, Operating Systems.</w:t>
      </w:r>
      <w:r w:rsidRPr="004B5C77">
        <w:rPr>
          <w:sz w:val="20"/>
          <w:szCs w:val="20"/>
        </w:rPr>
        <w:br/>
        <w:t xml:space="preserve">GPA: </w:t>
      </w:r>
      <w:r w:rsidR="00F21CD7">
        <w:rPr>
          <w:sz w:val="20"/>
          <w:szCs w:val="20"/>
        </w:rPr>
        <w:t>3.00 / 4.00</w:t>
      </w:r>
    </w:p>
    <w:p w14:paraId="62077568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Skills:</w:t>
      </w:r>
    </w:p>
    <w:p w14:paraId="532FF557" w14:textId="506A66B5" w:rsidR="00841250" w:rsidRDefault="00F21CD7" w:rsidP="00F21CD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Programming Languages: Python, Java, C++, Shell script, Assembly</w:t>
      </w:r>
    </w:p>
    <w:p w14:paraId="7DDE7201" w14:textId="072882D8" w:rsidR="00F21CD7" w:rsidRDefault="00F21CD7" w:rsidP="00F21CD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Web Development: HTML, CSS, Bootstrap</w:t>
      </w:r>
    </w:p>
    <w:p w14:paraId="2E714503" w14:textId="5056D711" w:rsidR="00F21CD7" w:rsidRDefault="00F21CD7" w:rsidP="00F21CD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Databases: MySQL</w:t>
      </w:r>
    </w:p>
    <w:p w14:paraId="066AC1AB" w14:textId="5EC27BB9" w:rsidR="00F21CD7" w:rsidRDefault="00F21CD7" w:rsidP="00F21CD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Tools: VS code, Terminal</w:t>
      </w:r>
    </w:p>
    <w:p w14:paraId="41785D01" w14:textId="6D52F035" w:rsidR="00F21CD7" w:rsidRDefault="00F21CD7" w:rsidP="00F21CD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Probability and Stats Analytics</w:t>
      </w:r>
    </w:p>
    <w:p w14:paraId="79D1EDE9" w14:textId="13AC9850" w:rsidR="00F21CD7" w:rsidRPr="00F21CD7" w:rsidRDefault="00F21CD7" w:rsidP="00F21CD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Languages: English, Urdu</w:t>
      </w:r>
    </w:p>
    <w:p w14:paraId="71E3ED49" w14:textId="77777777" w:rsidR="00841250" w:rsidRPr="004B5C77" w:rsidRDefault="0000000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Experience / Internships:</w:t>
      </w:r>
    </w:p>
    <w:p w14:paraId="3C8909E1" w14:textId="77777777" w:rsidR="00F21CD7" w:rsidRPr="00061137" w:rsidRDefault="00F21CD7" w:rsidP="00061137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61137">
        <w:rPr>
          <w:sz w:val="20"/>
          <w:szCs w:val="20"/>
        </w:rPr>
        <w:t>Web Development Intern, Signage Security Systems, Rawalpindi</w:t>
      </w:r>
    </w:p>
    <w:p w14:paraId="4DD3C8D1" w14:textId="77777777" w:rsidR="00F21CD7" w:rsidRDefault="00F21CD7" w:rsidP="00F21CD7">
      <w:pPr>
        <w:pStyle w:val="ListParagraph"/>
        <w:rPr>
          <w:sz w:val="20"/>
          <w:szCs w:val="20"/>
        </w:rPr>
      </w:pPr>
      <w:r w:rsidRPr="00F21CD7">
        <w:rPr>
          <w:sz w:val="20"/>
          <w:szCs w:val="20"/>
        </w:rPr>
        <w:t>June 2024 – August 2024</w:t>
      </w:r>
    </w:p>
    <w:p w14:paraId="0B05738F" w14:textId="2539C365" w:rsidR="003471E0" w:rsidRPr="003471E0" w:rsidRDefault="00F21CD7" w:rsidP="003471E0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Developed responsive front-end interfaces using HTML, CSS and Bootstrap</w:t>
      </w:r>
      <w:r w:rsidRPr="003471E0">
        <w:rPr>
          <w:sz w:val="20"/>
          <w:szCs w:val="20"/>
        </w:rPr>
        <w:t>.</w:t>
      </w:r>
    </w:p>
    <w:p w14:paraId="3FB90CF8" w14:textId="0A16E1B1" w:rsidR="00841250" w:rsidRDefault="00000000" w:rsidP="003471E0">
      <w:pPr>
        <w:pStyle w:val="Heading3"/>
        <w:rPr>
          <w:color w:val="auto"/>
          <w:sz w:val="20"/>
          <w:szCs w:val="20"/>
        </w:rPr>
      </w:pPr>
      <w:r w:rsidRPr="004B5C77">
        <w:rPr>
          <w:color w:val="auto"/>
          <w:sz w:val="20"/>
          <w:szCs w:val="20"/>
        </w:rPr>
        <w:t>Achievements / Extracurricular Activities:</w:t>
      </w:r>
    </w:p>
    <w:p w14:paraId="6CBAB7DD" w14:textId="4E6CD640" w:rsidR="003471E0" w:rsidRPr="003471E0" w:rsidRDefault="003471E0" w:rsidP="003471E0">
      <w:pPr>
        <w:pStyle w:val="ListParagraph"/>
        <w:numPr>
          <w:ilvl w:val="0"/>
          <w:numId w:val="20"/>
        </w:numPr>
      </w:pPr>
      <w:r>
        <w:t>Volunteer, Islamabad Wildlife Management Board – 2025</w:t>
      </w:r>
    </w:p>
    <w:sectPr w:rsidR="003471E0" w:rsidRPr="003471E0" w:rsidSect="00FB3B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04F0A"/>
    <w:multiLevelType w:val="hybridMultilevel"/>
    <w:tmpl w:val="DE504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731214"/>
    <w:multiLevelType w:val="hybridMultilevel"/>
    <w:tmpl w:val="8F20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363D35"/>
    <w:multiLevelType w:val="hybridMultilevel"/>
    <w:tmpl w:val="BB1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5751A4"/>
    <w:multiLevelType w:val="hybridMultilevel"/>
    <w:tmpl w:val="A8624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07A71"/>
    <w:multiLevelType w:val="hybridMultilevel"/>
    <w:tmpl w:val="3D683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14D22"/>
    <w:multiLevelType w:val="hybridMultilevel"/>
    <w:tmpl w:val="A5065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1"/>
  </w:num>
  <w:num w:numId="11" w16cid:durableId="2063822713">
    <w:abstractNumId w:val="19"/>
  </w:num>
  <w:num w:numId="12" w16cid:durableId="1532182445">
    <w:abstractNumId w:val="12"/>
  </w:num>
  <w:num w:numId="13" w16cid:durableId="1499464803">
    <w:abstractNumId w:val="20"/>
  </w:num>
  <w:num w:numId="14" w16cid:durableId="1159225203">
    <w:abstractNumId w:val="15"/>
  </w:num>
  <w:num w:numId="15" w16cid:durableId="977808158">
    <w:abstractNumId w:val="16"/>
  </w:num>
  <w:num w:numId="16" w16cid:durableId="1354574727">
    <w:abstractNumId w:val="13"/>
  </w:num>
  <w:num w:numId="17" w16cid:durableId="589505014">
    <w:abstractNumId w:val="9"/>
  </w:num>
  <w:num w:numId="18" w16cid:durableId="1938247719">
    <w:abstractNumId w:val="18"/>
  </w:num>
  <w:num w:numId="19" w16cid:durableId="508713329">
    <w:abstractNumId w:val="14"/>
  </w:num>
  <w:num w:numId="20" w16cid:durableId="1517227048">
    <w:abstractNumId w:val="10"/>
  </w:num>
  <w:num w:numId="21" w16cid:durableId="9180971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xMzEwNDayNDcyMTFR0lEKTi0uzszPAykwrQUAT8X5qCwAAAA="/>
  </w:docVars>
  <w:rsids>
    <w:rsidRoot w:val="00B47730"/>
    <w:rsid w:val="0002676F"/>
    <w:rsid w:val="00034616"/>
    <w:rsid w:val="0006063C"/>
    <w:rsid w:val="00061137"/>
    <w:rsid w:val="00077740"/>
    <w:rsid w:val="0015074B"/>
    <w:rsid w:val="00211BCA"/>
    <w:rsid w:val="0029639D"/>
    <w:rsid w:val="002F1D7C"/>
    <w:rsid w:val="003077F1"/>
    <w:rsid w:val="00313EEB"/>
    <w:rsid w:val="00326F90"/>
    <w:rsid w:val="003471E0"/>
    <w:rsid w:val="00454209"/>
    <w:rsid w:val="004B5C77"/>
    <w:rsid w:val="00563805"/>
    <w:rsid w:val="007544BF"/>
    <w:rsid w:val="00841250"/>
    <w:rsid w:val="00933B8F"/>
    <w:rsid w:val="00A61BA4"/>
    <w:rsid w:val="00A97A4A"/>
    <w:rsid w:val="00AA1D8D"/>
    <w:rsid w:val="00B47730"/>
    <w:rsid w:val="00BB7515"/>
    <w:rsid w:val="00CB0664"/>
    <w:rsid w:val="00CC10C6"/>
    <w:rsid w:val="00DD0A8B"/>
    <w:rsid w:val="00F21CD7"/>
    <w:rsid w:val="00F2414C"/>
    <w:rsid w:val="00FB3B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Taha  Khan</cp:lastModifiedBy>
  <cp:revision>4</cp:revision>
  <dcterms:created xsi:type="dcterms:W3CDTF">2025-10-11T15:29:00Z</dcterms:created>
  <dcterms:modified xsi:type="dcterms:W3CDTF">2025-10-11T16:15:00Z</dcterms:modified>
  <cp:category/>
</cp:coreProperties>
</file>