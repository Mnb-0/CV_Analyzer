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7DADEB55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>[</w:t>
      </w:r>
      <w:r w:rsidR="003C5D71">
        <w:rPr>
          <w:sz w:val="20"/>
          <w:szCs w:val="20"/>
        </w:rPr>
        <w:t>Muhammad Izen Ali</w:t>
      </w:r>
      <w:r w:rsidRPr="004B5C77">
        <w:rPr>
          <w:sz w:val="20"/>
          <w:szCs w:val="20"/>
        </w:rPr>
        <w:t>]</w:t>
      </w:r>
    </w:p>
    <w:p w14:paraId="75694750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1F19C208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>Email: [</w:t>
      </w:r>
      <w:r w:rsidR="003C5D71">
        <w:rPr>
          <w:sz w:val="20"/>
          <w:szCs w:val="20"/>
        </w:rPr>
        <w:t>i210320@nu.edu.pk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Phone: [</w:t>
      </w:r>
      <w:r w:rsidR="003C5D71">
        <w:rPr>
          <w:sz w:val="20"/>
          <w:szCs w:val="20"/>
        </w:rPr>
        <w:t>0301-4356932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LinkedIn: [</w:t>
      </w:r>
      <w:r w:rsidR="005D7866" w:rsidRPr="005D7866">
        <w:rPr>
          <w:sz w:val="20"/>
          <w:szCs w:val="20"/>
        </w:rPr>
        <w:t>linkedin.com/in/izen-warraich-a6b786324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Address: [</w:t>
      </w:r>
      <w:r w:rsidR="00643B4E">
        <w:rPr>
          <w:sz w:val="20"/>
          <w:szCs w:val="20"/>
        </w:rPr>
        <w:t>House # 240, Street 12A, Block C, TopCity-1, Islamabad, Pakistan</w:t>
      </w:r>
      <w:r w:rsidRPr="004B5C77">
        <w:rPr>
          <w:sz w:val="20"/>
          <w:szCs w:val="20"/>
        </w:rPr>
        <w:t>]</w:t>
      </w:r>
    </w:p>
    <w:p w14:paraId="10314A56" w14:textId="77777777" w:rsidR="00964518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41AA96F3" w14:textId="09758148" w:rsidR="00FD3E70" w:rsidRPr="004E33D4" w:rsidRDefault="00027518" w:rsidP="00FD3E70">
      <w:r w:rsidRPr="004E33D4">
        <w:t>Motivated Artificial Intelligence student with strong programming skills and hands-on experience in developing and training machine learning models. Passionate about solving real-world problems using AI, data-driven insights, and automation. Eager to apply technical knowledge in a dynamic environment that fosters innovation, continuous learning, and professional growth</w:t>
      </w:r>
    </w:p>
    <w:p w14:paraId="4D03BEF7" w14:textId="5D29305D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23C1EF56" w14:textId="7EE91D1C" w:rsidR="00841250" w:rsidRPr="004B5C77" w:rsidRDefault="004020FC">
      <w:pPr>
        <w:rPr>
          <w:sz w:val="20"/>
          <w:szCs w:val="20"/>
        </w:rPr>
      </w:pPr>
      <w:r>
        <w:rPr>
          <w:sz w:val="20"/>
          <w:szCs w:val="20"/>
        </w:rPr>
        <w:t>Bachelor of Science</w:t>
      </w:r>
      <w:r w:rsidR="00E42BB5">
        <w:rPr>
          <w:sz w:val="20"/>
          <w:szCs w:val="20"/>
        </w:rPr>
        <w:t xml:space="preserve"> in Artificial Intelligence</w:t>
      </w:r>
      <w:r w:rsidR="00000000" w:rsidRPr="004B5C77">
        <w:rPr>
          <w:sz w:val="20"/>
          <w:szCs w:val="20"/>
        </w:rPr>
        <w:t>,</w:t>
      </w:r>
      <w:r w:rsidR="00E42BB5">
        <w:rPr>
          <w:sz w:val="20"/>
          <w:szCs w:val="20"/>
        </w:rPr>
        <w:t xml:space="preserve"> </w:t>
      </w:r>
      <w:r w:rsidR="00E42BB5" w:rsidRPr="00E42BB5">
        <w:rPr>
          <w:sz w:val="20"/>
          <w:szCs w:val="20"/>
        </w:rPr>
        <w:t>National University of Computer and Emerging Sciences (FAST-NUCES)</w:t>
      </w:r>
      <w:r w:rsidR="00000000" w:rsidRPr="004B5C77">
        <w:rPr>
          <w:sz w:val="20"/>
          <w:szCs w:val="20"/>
        </w:rPr>
        <w:t>,</w:t>
      </w:r>
      <w:r w:rsidR="00E42BB5">
        <w:rPr>
          <w:sz w:val="20"/>
          <w:szCs w:val="20"/>
        </w:rPr>
        <w:t xml:space="preserve"> Islamabad,</w:t>
      </w:r>
      <w:r w:rsidR="00000000" w:rsidRPr="004B5C77">
        <w:rPr>
          <w:sz w:val="20"/>
          <w:szCs w:val="20"/>
        </w:rPr>
        <w:t xml:space="preserve"> </w:t>
      </w:r>
      <w:r w:rsidR="00E42BB5">
        <w:rPr>
          <w:sz w:val="20"/>
          <w:szCs w:val="20"/>
        </w:rPr>
        <w:t>Ju</w:t>
      </w:r>
      <w:r>
        <w:rPr>
          <w:sz w:val="20"/>
          <w:szCs w:val="20"/>
        </w:rPr>
        <w:t>ne</w:t>
      </w:r>
      <w:r w:rsidR="00E42BB5">
        <w:rPr>
          <w:sz w:val="20"/>
          <w:szCs w:val="20"/>
        </w:rPr>
        <w:t xml:space="preserve"> 2026</w:t>
      </w:r>
      <w:r w:rsidR="00000000" w:rsidRPr="004B5C77">
        <w:rPr>
          <w:sz w:val="20"/>
          <w:szCs w:val="20"/>
        </w:rPr>
        <w:br/>
        <w:t xml:space="preserve">Relevant Courses: </w:t>
      </w:r>
      <w:r>
        <w:rPr>
          <w:sz w:val="20"/>
          <w:szCs w:val="20"/>
        </w:rPr>
        <w:t>Object Oriented Programming</w:t>
      </w:r>
      <w:r w:rsidR="00000000" w:rsidRPr="004B5C77">
        <w:rPr>
          <w:sz w:val="20"/>
          <w:szCs w:val="20"/>
        </w:rPr>
        <w:t xml:space="preserve">, </w:t>
      </w:r>
      <w:r>
        <w:rPr>
          <w:sz w:val="20"/>
          <w:szCs w:val="20"/>
        </w:rPr>
        <w:t>Database System</w:t>
      </w:r>
      <w:r w:rsidR="00000000" w:rsidRPr="004B5C77">
        <w:rPr>
          <w:sz w:val="20"/>
          <w:szCs w:val="20"/>
        </w:rPr>
        <w:t xml:space="preserve">, </w:t>
      </w:r>
      <w:r>
        <w:rPr>
          <w:sz w:val="20"/>
          <w:szCs w:val="20"/>
        </w:rPr>
        <w:t>Artificial Intelligence</w:t>
      </w:r>
      <w:r w:rsidR="00000000" w:rsidRPr="004B5C77">
        <w:rPr>
          <w:sz w:val="20"/>
          <w:szCs w:val="20"/>
        </w:rPr>
        <w:br/>
        <w:t xml:space="preserve">GPA: </w:t>
      </w:r>
      <w:r>
        <w:rPr>
          <w:sz w:val="20"/>
          <w:szCs w:val="20"/>
        </w:rPr>
        <w:t>2.33</w:t>
      </w:r>
    </w:p>
    <w:p w14:paraId="62077568" w14:textId="77777777" w:rsidR="00841250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23874254" w14:textId="550BAFFB" w:rsidR="004020FC" w:rsidRPr="00572290" w:rsidRDefault="004020FC" w:rsidP="004020FC">
      <w:pPr>
        <w:pStyle w:val="ListParagraph"/>
        <w:numPr>
          <w:ilvl w:val="0"/>
          <w:numId w:val="16"/>
        </w:numPr>
        <w:rPr>
          <w:b/>
          <w:bCs/>
        </w:rPr>
      </w:pPr>
      <w:r>
        <w:t>Programming Languages: Python, C/C++</w:t>
      </w:r>
    </w:p>
    <w:p w14:paraId="3CD96120" w14:textId="6501C389" w:rsidR="00572290" w:rsidRPr="00572290" w:rsidRDefault="00572290" w:rsidP="004020FC">
      <w:pPr>
        <w:pStyle w:val="ListParagraph"/>
        <w:numPr>
          <w:ilvl w:val="0"/>
          <w:numId w:val="16"/>
        </w:numPr>
        <w:rPr>
          <w:b/>
          <w:bCs/>
        </w:rPr>
      </w:pPr>
      <w:r>
        <w:t>Web Development: HTML, CSS, JavaScript</w:t>
      </w:r>
    </w:p>
    <w:p w14:paraId="05F78856" w14:textId="3D2AF0DD" w:rsidR="00572290" w:rsidRPr="000B4593" w:rsidRDefault="000B4593" w:rsidP="004020FC">
      <w:pPr>
        <w:pStyle w:val="ListParagraph"/>
        <w:numPr>
          <w:ilvl w:val="0"/>
          <w:numId w:val="16"/>
        </w:numPr>
        <w:rPr>
          <w:b/>
          <w:bCs/>
        </w:rPr>
      </w:pPr>
      <w:r>
        <w:t>Databases: MySQL, MongoDB</w:t>
      </w:r>
    </w:p>
    <w:p w14:paraId="18559B79" w14:textId="1BBFE68E" w:rsidR="000B4593" w:rsidRPr="000B4593" w:rsidRDefault="000B4593" w:rsidP="004020FC">
      <w:pPr>
        <w:pStyle w:val="ListParagraph"/>
        <w:numPr>
          <w:ilvl w:val="0"/>
          <w:numId w:val="16"/>
        </w:numPr>
        <w:rPr>
          <w:b/>
          <w:bCs/>
        </w:rPr>
      </w:pPr>
      <w:r>
        <w:t>Data Analysis and Visualization</w:t>
      </w:r>
    </w:p>
    <w:p w14:paraId="1250FA6B" w14:textId="44A524C5" w:rsidR="000B4593" w:rsidRPr="000B4593" w:rsidRDefault="000B4593" w:rsidP="004020FC">
      <w:pPr>
        <w:pStyle w:val="ListParagraph"/>
        <w:numPr>
          <w:ilvl w:val="0"/>
          <w:numId w:val="16"/>
        </w:numPr>
        <w:rPr>
          <w:b/>
          <w:bCs/>
        </w:rPr>
      </w:pPr>
      <w:r>
        <w:t>Team Collaboration &amp; Communication</w:t>
      </w:r>
    </w:p>
    <w:p w14:paraId="6EC46660" w14:textId="55DC3EF6" w:rsidR="000B4593" w:rsidRPr="004020FC" w:rsidRDefault="000B4593" w:rsidP="004020FC">
      <w:pPr>
        <w:pStyle w:val="ListParagraph"/>
        <w:numPr>
          <w:ilvl w:val="0"/>
          <w:numId w:val="16"/>
        </w:numPr>
        <w:rPr>
          <w:b/>
          <w:bCs/>
        </w:rPr>
      </w:pPr>
      <w:r>
        <w:t>Languages: English, Urdu</w:t>
      </w:r>
    </w:p>
    <w:p w14:paraId="71E3ED49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Experience / Internships:</w:t>
      </w:r>
    </w:p>
    <w:p w14:paraId="3C4B109B" w14:textId="77777777" w:rsidR="000B4593" w:rsidRDefault="000B4593">
      <w:pPr>
        <w:rPr>
          <w:sz w:val="20"/>
          <w:szCs w:val="20"/>
        </w:rPr>
      </w:pPr>
      <w:r>
        <w:rPr>
          <w:sz w:val="20"/>
          <w:szCs w:val="20"/>
        </w:rPr>
        <w:t>AI/ML Developer</w:t>
      </w:r>
      <w:r w:rsidR="00000000" w:rsidRPr="004B5C77">
        <w:rPr>
          <w:sz w:val="20"/>
          <w:szCs w:val="20"/>
        </w:rPr>
        <w:t xml:space="preserve">, </w:t>
      </w:r>
      <w:r>
        <w:rPr>
          <w:sz w:val="20"/>
          <w:szCs w:val="20"/>
        </w:rPr>
        <w:t>TryAI</w:t>
      </w:r>
      <w:r w:rsidR="00000000" w:rsidRPr="004B5C77">
        <w:rPr>
          <w:sz w:val="20"/>
          <w:szCs w:val="20"/>
        </w:rPr>
        <w:t>,</w:t>
      </w:r>
      <w:r>
        <w:rPr>
          <w:sz w:val="20"/>
          <w:szCs w:val="20"/>
        </w:rPr>
        <w:t xml:space="preserve"> Islamabad</w:t>
      </w:r>
      <w:r w:rsidR="00000000" w:rsidRPr="004B5C77">
        <w:rPr>
          <w:sz w:val="20"/>
          <w:szCs w:val="20"/>
        </w:rPr>
        <w:t xml:space="preserve"> </w:t>
      </w:r>
      <w:r>
        <w:rPr>
          <w:sz w:val="20"/>
          <w:szCs w:val="20"/>
        </w:rPr>
        <w:t>June</w:t>
      </w:r>
    </w:p>
    <w:p w14:paraId="102EE4D3" w14:textId="77777777" w:rsidR="008C084D" w:rsidRDefault="000B4593">
      <w:pPr>
        <w:rPr>
          <w:sz w:val="20"/>
          <w:szCs w:val="20"/>
        </w:rPr>
      </w:pPr>
      <w:r>
        <w:rPr>
          <w:sz w:val="20"/>
          <w:szCs w:val="20"/>
        </w:rPr>
        <w:t>June 2025 – August 2025</w:t>
      </w:r>
    </w:p>
    <w:p w14:paraId="5012EBD3" w14:textId="0F9D6794" w:rsidR="00841250" w:rsidRDefault="008C084D" w:rsidP="008C084D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8C084D">
        <w:rPr>
          <w:sz w:val="20"/>
          <w:szCs w:val="20"/>
        </w:rPr>
        <w:t>Designing, Building, and Training Machine Learning Models</w:t>
      </w:r>
    </w:p>
    <w:p w14:paraId="4EA0D195" w14:textId="2A1BB51E" w:rsidR="008C084D" w:rsidRPr="008C084D" w:rsidRDefault="008C084D" w:rsidP="008C084D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8C084D">
        <w:rPr>
          <w:sz w:val="20"/>
          <w:szCs w:val="20"/>
        </w:rPr>
        <w:t>Deploying and Integrating Models into Production</w:t>
      </w:r>
    </w:p>
    <w:p w14:paraId="00EDE37C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Projects / Research (if applicable):</w:t>
      </w:r>
    </w:p>
    <w:p w14:paraId="1F1D8A01" w14:textId="77777777" w:rsidR="0070015E" w:rsidRDefault="0070015E">
      <w:pPr>
        <w:rPr>
          <w:sz w:val="20"/>
          <w:szCs w:val="20"/>
        </w:rPr>
      </w:pPr>
      <w:r>
        <w:rPr>
          <w:sz w:val="20"/>
          <w:szCs w:val="20"/>
        </w:rPr>
        <w:t>Hangman using C++</w:t>
      </w:r>
      <w:r w:rsidR="00000000" w:rsidRPr="004B5C77">
        <w:rPr>
          <w:sz w:val="20"/>
          <w:szCs w:val="20"/>
        </w:rPr>
        <w:t xml:space="preserve">, </w:t>
      </w:r>
      <w:r>
        <w:rPr>
          <w:sz w:val="20"/>
          <w:szCs w:val="20"/>
        </w:rPr>
        <w:t>December 2024</w:t>
      </w:r>
    </w:p>
    <w:p w14:paraId="413CB9C1" w14:textId="3A1E107D" w:rsidR="00841250" w:rsidRPr="0070015E" w:rsidRDefault="0070015E" w:rsidP="0070015E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</w:t>
      </w:r>
      <w:r w:rsidR="00CC0E00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an OOP based model using graphics in C++</w:t>
      </w:r>
      <w:r w:rsidR="00CC0E00">
        <w:rPr>
          <w:sz w:val="20"/>
          <w:szCs w:val="20"/>
        </w:rPr>
        <w:t xml:space="preserve"> to make an old school game hangman for reviving the memories of most of the Millennials and some of the Gen Z.</w:t>
      </w:r>
    </w:p>
    <w:p w14:paraId="51AEF34F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</w:p>
    <w:p w14:paraId="155BBFA9" w14:textId="77777777" w:rsidR="00441031" w:rsidRDefault="00000000" w:rsidP="0044103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41031">
        <w:rPr>
          <w:sz w:val="20"/>
          <w:szCs w:val="20"/>
        </w:rPr>
        <w:t xml:space="preserve"> </w:t>
      </w:r>
      <w:r w:rsidR="00E8714E" w:rsidRPr="00441031">
        <w:rPr>
          <w:sz w:val="20"/>
          <w:szCs w:val="20"/>
        </w:rPr>
        <w:t xml:space="preserve">Winner, </w:t>
      </w:r>
      <w:r w:rsidR="00CC6DD5" w:rsidRPr="00441031">
        <w:rPr>
          <w:sz w:val="20"/>
          <w:szCs w:val="20"/>
        </w:rPr>
        <w:t>Inter College Table Tenis Competition</w:t>
      </w:r>
      <w:r w:rsidRPr="00441031">
        <w:rPr>
          <w:sz w:val="20"/>
          <w:szCs w:val="20"/>
        </w:rPr>
        <w:t xml:space="preserve"> — </w:t>
      </w:r>
      <w:r w:rsidR="00CC6DD5" w:rsidRPr="00441031">
        <w:rPr>
          <w:sz w:val="20"/>
          <w:szCs w:val="20"/>
        </w:rPr>
        <w:t>202</w:t>
      </w:r>
      <w:r w:rsidR="00E8714E" w:rsidRPr="00441031">
        <w:rPr>
          <w:sz w:val="20"/>
          <w:szCs w:val="20"/>
        </w:rPr>
        <w:t>2</w:t>
      </w:r>
    </w:p>
    <w:p w14:paraId="3FB90CF8" w14:textId="2F559300" w:rsidR="00841250" w:rsidRPr="00441031" w:rsidRDefault="00441031" w:rsidP="0044103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00000" w:rsidRPr="00441031">
        <w:rPr>
          <w:sz w:val="20"/>
          <w:szCs w:val="20"/>
        </w:rPr>
        <w:t xml:space="preserve"> </w:t>
      </w:r>
      <w:r w:rsidRPr="00441031">
        <w:rPr>
          <w:sz w:val="20"/>
          <w:szCs w:val="20"/>
        </w:rPr>
        <w:t xml:space="preserve">Member, FAST </w:t>
      </w:r>
      <w:r w:rsidR="00BA0282">
        <w:rPr>
          <w:sz w:val="20"/>
          <w:szCs w:val="20"/>
        </w:rPr>
        <w:t>AI</w:t>
      </w:r>
      <w:r w:rsidRPr="00441031">
        <w:rPr>
          <w:sz w:val="20"/>
          <w:szCs w:val="20"/>
        </w:rPr>
        <w:t xml:space="preserve"> Society — 202</w:t>
      </w:r>
      <w:r w:rsidR="00DE5644">
        <w:rPr>
          <w:sz w:val="20"/>
          <w:szCs w:val="20"/>
        </w:rPr>
        <w:t>4</w:t>
      </w:r>
      <w:r w:rsidRPr="00441031">
        <w:rPr>
          <w:sz w:val="20"/>
          <w:szCs w:val="20"/>
        </w:rPr>
        <w:t>–Present</w:t>
      </w:r>
    </w:p>
    <w:sectPr w:rsidR="00841250" w:rsidRPr="00441031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96E21"/>
    <w:multiLevelType w:val="hybridMultilevel"/>
    <w:tmpl w:val="91BAF6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31EBA"/>
    <w:multiLevelType w:val="hybridMultilevel"/>
    <w:tmpl w:val="DA2C4A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E7271"/>
    <w:multiLevelType w:val="hybridMultilevel"/>
    <w:tmpl w:val="F56CC280"/>
    <w:lvl w:ilvl="0" w:tplc="761ECB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9"/>
  </w:num>
  <w:num w:numId="11" w16cid:durableId="2063822713">
    <w:abstractNumId w:val="15"/>
  </w:num>
  <w:num w:numId="12" w16cid:durableId="1532182445">
    <w:abstractNumId w:val="10"/>
  </w:num>
  <w:num w:numId="13" w16cid:durableId="1499464803">
    <w:abstractNumId w:val="17"/>
  </w:num>
  <w:num w:numId="14" w16cid:durableId="1159225203">
    <w:abstractNumId w:val="11"/>
  </w:num>
  <w:num w:numId="15" w16cid:durableId="977808158">
    <w:abstractNumId w:val="13"/>
  </w:num>
  <w:num w:numId="16" w16cid:durableId="2137330492">
    <w:abstractNumId w:val="14"/>
  </w:num>
  <w:num w:numId="17" w16cid:durableId="9575236">
    <w:abstractNumId w:val="16"/>
  </w:num>
  <w:num w:numId="18" w16cid:durableId="20254717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27518"/>
    <w:rsid w:val="00034616"/>
    <w:rsid w:val="0006063C"/>
    <w:rsid w:val="00077740"/>
    <w:rsid w:val="000B4593"/>
    <w:rsid w:val="0015074B"/>
    <w:rsid w:val="00211BCA"/>
    <w:rsid w:val="0029639D"/>
    <w:rsid w:val="003077F1"/>
    <w:rsid w:val="00326F90"/>
    <w:rsid w:val="003C5D71"/>
    <w:rsid w:val="004020FC"/>
    <w:rsid w:val="00424376"/>
    <w:rsid w:val="00441031"/>
    <w:rsid w:val="00454209"/>
    <w:rsid w:val="004B5C77"/>
    <w:rsid w:val="004E33D4"/>
    <w:rsid w:val="00510AB2"/>
    <w:rsid w:val="00563805"/>
    <w:rsid w:val="00572290"/>
    <w:rsid w:val="005D7866"/>
    <w:rsid w:val="00643B4E"/>
    <w:rsid w:val="0070015E"/>
    <w:rsid w:val="007544BF"/>
    <w:rsid w:val="00841250"/>
    <w:rsid w:val="008C084D"/>
    <w:rsid w:val="009162E7"/>
    <w:rsid w:val="00933B8F"/>
    <w:rsid w:val="00964518"/>
    <w:rsid w:val="00A61BA4"/>
    <w:rsid w:val="00A97A4A"/>
    <w:rsid w:val="00AA1D8D"/>
    <w:rsid w:val="00B47730"/>
    <w:rsid w:val="00BA0282"/>
    <w:rsid w:val="00BB7515"/>
    <w:rsid w:val="00C15ED2"/>
    <w:rsid w:val="00CB0664"/>
    <w:rsid w:val="00CC0E00"/>
    <w:rsid w:val="00CC6DD5"/>
    <w:rsid w:val="00DE5644"/>
    <w:rsid w:val="00E42BB5"/>
    <w:rsid w:val="00E8714E"/>
    <w:rsid w:val="00F2414C"/>
    <w:rsid w:val="00FC693F"/>
    <w:rsid w:val="00FD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21I-0320. Izen Ali</cp:lastModifiedBy>
  <cp:revision>2</cp:revision>
  <dcterms:created xsi:type="dcterms:W3CDTF">2025-10-09T18:12:00Z</dcterms:created>
  <dcterms:modified xsi:type="dcterms:W3CDTF">2025-10-09T18:12:00Z</dcterms:modified>
  <cp:category/>
</cp:coreProperties>
</file>