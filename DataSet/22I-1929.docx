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Muhammad Ahmad</w:t>
      </w: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Contact Information:</w:t>
      </w: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Email: i221929@nu.edu.pk</w:t>
      </w: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Phone: 0325-0322244</w:t>
      </w: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 xml:space="preserve">LinkedIn: </w:t>
      </w:r>
      <w:hyperlink r:id="rId6" w:history="1">
        <w:r w:rsidRPr="000C68DE">
          <w:rPr>
            <w:rStyle w:val="Hyperlink"/>
            <w:rFonts w:asciiTheme="majorHAnsi" w:eastAsia="Avenir" w:hAnsiTheme="majorHAnsi" w:cstheme="majorHAnsi"/>
            <w:sz w:val="20"/>
            <w:szCs w:val="20"/>
          </w:rPr>
          <w:t>https://www.linkedin.com/in/mmuhammadahmad/</w:t>
        </w:r>
      </w:hyperlink>
      <w:r w:rsidRPr="000C68DE">
        <w:rPr>
          <w:rFonts w:asciiTheme="majorHAnsi" w:hAnsiTheme="majorHAnsi" w:cstheme="majorHAnsi"/>
          <w:sz w:val="20"/>
          <w:szCs w:val="20"/>
        </w:rPr>
        <w:t xml:space="preserve"> </w:t>
      </w:r>
    </w:p>
    <w:p w:rsidR="0015451D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 xml:space="preserve">Address: House # 42, Block F, </w:t>
      </w:r>
      <w:proofErr w:type="spellStart"/>
      <w:r w:rsidRPr="000C68DE">
        <w:rPr>
          <w:rFonts w:asciiTheme="majorHAnsi" w:hAnsiTheme="majorHAnsi" w:cstheme="majorHAnsi"/>
          <w:sz w:val="20"/>
          <w:szCs w:val="20"/>
        </w:rPr>
        <w:t>Johar</w:t>
      </w:r>
      <w:proofErr w:type="spellEnd"/>
      <w:r w:rsidRPr="000C68DE">
        <w:rPr>
          <w:rFonts w:asciiTheme="majorHAnsi" w:hAnsiTheme="majorHAnsi" w:cstheme="majorHAnsi"/>
          <w:sz w:val="20"/>
          <w:szCs w:val="20"/>
        </w:rPr>
        <w:t xml:space="preserve"> Town, Lahore, Pakistan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Career Objective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Motivated BS Data Science student seeking an internship in data analytics or machine learning to apply strong data preprocessing, modeling, and visualization skills to solve real-world problems.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Education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FAST-NUCES — BS Data Science (2022 — 2026)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Relevant Courses: Data Analysis &amp; Visualization, Database Systems, Artificial Intelligence, Data Mining, Advanced Statistics, Big Data Analytics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Lahore Garrison School — Matric (2017 — 2021) | 96%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Skills</w:t>
      </w:r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Programming Languages: Python, SQL, C++, D3.js</w:t>
      </w:r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Web Development: HTML, CSS, JavaScript, React</w:t>
      </w:r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 xml:space="preserve">Databases: MySQL, MongoDB, </w:t>
      </w:r>
      <w:proofErr w:type="spellStart"/>
      <w:r w:rsidRPr="000C68DE">
        <w:rPr>
          <w:rFonts w:asciiTheme="majorHAnsi" w:hAnsiTheme="majorHAnsi" w:cstheme="majorHAnsi"/>
          <w:sz w:val="20"/>
          <w:szCs w:val="20"/>
        </w:rPr>
        <w:t>SnowFlake</w:t>
      </w:r>
      <w:proofErr w:type="spellEnd"/>
      <w:r w:rsidRPr="000C68DE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C68DE">
        <w:rPr>
          <w:rFonts w:asciiTheme="majorHAnsi" w:hAnsiTheme="majorHAnsi" w:cstheme="majorHAnsi"/>
          <w:sz w:val="20"/>
          <w:szCs w:val="20"/>
        </w:rPr>
        <w:t>Postgres</w:t>
      </w:r>
      <w:proofErr w:type="spellEnd"/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 xml:space="preserve">Tools: VS Code, </w:t>
      </w:r>
      <w:proofErr w:type="spellStart"/>
      <w:r w:rsidRPr="000C68DE">
        <w:rPr>
          <w:rFonts w:asciiTheme="majorHAnsi" w:hAnsiTheme="majorHAnsi" w:cstheme="majorHAnsi"/>
          <w:sz w:val="20"/>
          <w:szCs w:val="20"/>
        </w:rPr>
        <w:t>Figma</w:t>
      </w:r>
      <w:bookmarkStart w:id="0" w:name="_GoBack"/>
      <w:bookmarkEnd w:id="0"/>
      <w:proofErr w:type="spellEnd"/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Data Analysis and Visualization</w:t>
      </w:r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Team Collaboration &amp; Communication</w:t>
      </w:r>
    </w:p>
    <w:p w:rsidR="001E5E9A" w:rsidRPr="000C68DE" w:rsidRDefault="0015451D" w:rsidP="000C68D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Languages: English, Urdu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Experience / Internships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FAST-NUCES — Teaching Assistant (2025)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• Mentored 200+ students through personalized office hours and tutorials.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• Assisted with grading and created supplementary teaching materials.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Projects / Research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Tuberculosis Disease Dashboard — D3.js: Built a web dashboard analyzing TB trends across 100+ countries.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Electricity Demand Forecasting — Ensemble (XGBoost + LSTM + ARIMA): Forecasted next-day demand on 100K+ hourly records.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Soul Speak — AI Tutor: Adaptive conversational tutor with voice synthesis APIs, pilot increased lesson completion.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Extracurricular Activities &amp; Achievements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FAST AI Society — Event Coordinator (2023–2024)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Google DSC — Operations Manager (2023–2024)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NASCON — Participant (2025) — Top 3 Power BI dashboard</w:t>
      </w:r>
    </w:p>
    <w:p w:rsidR="001E5E9A" w:rsidRPr="000C68DE" w:rsidRDefault="001E5E9A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b/>
          <w:sz w:val="20"/>
          <w:szCs w:val="20"/>
        </w:rPr>
        <w:t>Hobbies</w:t>
      </w:r>
    </w:p>
    <w:p w:rsidR="001E5E9A" w:rsidRPr="000C68DE" w:rsidRDefault="0015451D" w:rsidP="0015451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C68DE">
        <w:rPr>
          <w:rFonts w:asciiTheme="majorHAnsi" w:hAnsiTheme="majorHAnsi" w:cstheme="majorHAnsi"/>
          <w:sz w:val="20"/>
          <w:szCs w:val="20"/>
        </w:rPr>
        <w:t>Cricket, Volunteering</w:t>
      </w:r>
    </w:p>
    <w:p w:rsidR="001E5E9A" w:rsidRDefault="001E5E9A" w:rsidP="0015451D">
      <w:pPr>
        <w:spacing w:after="0" w:line="240" w:lineRule="auto"/>
      </w:pPr>
    </w:p>
    <w:p w:rsidR="001E5E9A" w:rsidRDefault="001E5E9A" w:rsidP="0015451D">
      <w:pPr>
        <w:spacing w:after="0" w:line="240" w:lineRule="auto"/>
      </w:pPr>
    </w:p>
    <w:sectPr w:rsidR="001E5E9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Avenir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495880"/>
    <w:multiLevelType w:val="hybridMultilevel"/>
    <w:tmpl w:val="E402D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80121"/>
    <w:multiLevelType w:val="hybridMultilevel"/>
    <w:tmpl w:val="1C64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81F84"/>
    <w:multiLevelType w:val="hybridMultilevel"/>
    <w:tmpl w:val="7EDC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68DE"/>
    <w:rsid w:val="0015074B"/>
    <w:rsid w:val="0015451D"/>
    <w:rsid w:val="001E5E9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1FC55"/>
  <w14:defaultImageDpi w14:val="300"/>
  <w15:docId w15:val="{043785B2-E55C-42B8-9C8F-B55C9A3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rsid w:val="0015451D"/>
    <w:rPr>
      <w:rFonts w:ascii="Calibri" w:eastAsia="Calibri" w:hAnsi="Calibri" w:cs="Arial"/>
      <w:color w:val="0563C1"/>
      <w:sz w:val="24"/>
      <w:szCs w:val="24"/>
      <w:u w:val="single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muhammadahm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39EAB-C094-4CA1-AF35-222E8E4B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</cp:lastModifiedBy>
  <cp:revision>3</cp:revision>
  <dcterms:created xsi:type="dcterms:W3CDTF">2025-10-09T18:34:00Z</dcterms:created>
  <dcterms:modified xsi:type="dcterms:W3CDTF">2025-10-09T18:38:00Z</dcterms:modified>
  <cp:category/>
</cp:coreProperties>
</file>