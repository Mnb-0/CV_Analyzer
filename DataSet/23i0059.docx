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2D4C5" w14:textId="77777777" w:rsidR="00D16F5E" w:rsidRDefault="00000000">
      <w:r>
        <w:rPr>
          <w:b/>
        </w:rPr>
        <w:t>Name:</w:t>
      </w:r>
    </w:p>
    <w:p w14:paraId="1C896DE6" w14:textId="77777777" w:rsidR="00D16F5E" w:rsidRDefault="00000000">
      <w:r>
        <w:t>[Ahmad Hassan]</w:t>
      </w:r>
    </w:p>
    <w:p w14:paraId="5F49CC59" w14:textId="77777777" w:rsidR="00D16F5E" w:rsidRDefault="00000000">
      <w:r>
        <w:rPr>
          <w:b/>
        </w:rPr>
        <w:t>Contact Information:</w:t>
      </w:r>
    </w:p>
    <w:p w14:paraId="2D314A39" w14:textId="77777777" w:rsidR="00D16F5E" w:rsidRDefault="00000000">
      <w:r>
        <w:t>Email: [i230059@isb.nu.edu.pk]</w:t>
      </w:r>
      <w:r>
        <w:br/>
        <w:t>Phone: [03214342422]</w:t>
      </w:r>
      <w:r>
        <w:br/>
        <w:t>LinkedIn: [linkedin.com/in/ahmadhassan]</w:t>
      </w:r>
      <w:r>
        <w:br/>
        <w:t>Address: [House 52, Street 11, G-12, Islamabad, Pakistan]</w:t>
      </w:r>
    </w:p>
    <w:p w14:paraId="56F94905" w14:textId="77777777" w:rsidR="00D16F5E" w:rsidRDefault="00000000">
      <w:r>
        <w:rPr>
          <w:b/>
        </w:rPr>
        <w:t>Career Objective / Profile:</w:t>
      </w:r>
    </w:p>
    <w:p w14:paraId="34731644" w14:textId="77777777" w:rsidR="00D16F5E" w:rsidRDefault="00000000">
      <w:r>
        <w:t>Motivated Artificial Intelligence undergraduate with strong analytical and programming skills. Passionate about developing intelligent systems and data-driven solutions through innovative applications of AI and machine learning.</w:t>
      </w:r>
    </w:p>
    <w:p w14:paraId="3E29F330" w14:textId="77777777" w:rsidR="00D16F5E" w:rsidRDefault="00000000">
      <w:r>
        <w:rPr>
          <w:b/>
        </w:rPr>
        <w:t>Education:</w:t>
      </w:r>
    </w:p>
    <w:p w14:paraId="6A635306" w14:textId="77777777" w:rsidR="00D16F5E" w:rsidRDefault="00000000">
      <w:r>
        <w:t>Bachelor of Science in Artificial Intelligence, National University of Computer and Emerging Sciences (FAST-NUCES), Islamabad, June 2027</w:t>
      </w:r>
      <w:r>
        <w:br/>
        <w:t>Relevant Courses: Object-Oriented Programming, Data Structures, Artificial Intelligence, Database Systems</w:t>
      </w:r>
      <w:r>
        <w:br/>
        <w:t>GPA: 3.00 / 4.00</w:t>
      </w:r>
    </w:p>
    <w:p w14:paraId="7F74FE2B" w14:textId="77777777" w:rsidR="00D16F5E" w:rsidRDefault="00000000">
      <w:r>
        <w:rPr>
          <w:b/>
        </w:rPr>
        <w:t>Skills:</w:t>
      </w:r>
    </w:p>
    <w:p w14:paraId="4647B487" w14:textId="1D8DEBED" w:rsidR="00D16F5E" w:rsidRDefault="00000000">
      <w:pPr>
        <w:pStyle w:val="ListBullet"/>
      </w:pPr>
      <w:r>
        <w:t>Programming Languages: Python, C++, Java</w:t>
      </w:r>
    </w:p>
    <w:p w14:paraId="47E57117" w14:textId="754CE518" w:rsidR="00D16F5E" w:rsidRDefault="00000000">
      <w:pPr>
        <w:pStyle w:val="ListBullet"/>
      </w:pPr>
      <w:r>
        <w:t>AI &amp; Machine Learning: NumPy, pandas, scikit-learn</w:t>
      </w:r>
    </w:p>
    <w:p w14:paraId="48305539" w14:textId="208B90A8" w:rsidR="00D16F5E" w:rsidRDefault="00000000">
      <w:pPr>
        <w:pStyle w:val="ListBullet"/>
      </w:pPr>
      <w:r>
        <w:t>Algorithms and Data Structures</w:t>
      </w:r>
    </w:p>
    <w:p w14:paraId="01424BB2" w14:textId="230BA318" w:rsidR="00D16F5E" w:rsidRDefault="00000000">
      <w:pPr>
        <w:pStyle w:val="ListBullet"/>
      </w:pPr>
      <w:r>
        <w:t>Web Development: HTML, CSS, JavaScript</w:t>
      </w:r>
    </w:p>
    <w:p w14:paraId="675E92ED" w14:textId="1396C8C7" w:rsidR="00D16F5E" w:rsidRDefault="00000000">
      <w:pPr>
        <w:pStyle w:val="ListBullet"/>
      </w:pPr>
      <w:r>
        <w:t>Tools: Git, VS Code</w:t>
      </w:r>
    </w:p>
    <w:p w14:paraId="32376ED5" w14:textId="77777777" w:rsidR="00D16F5E" w:rsidRDefault="00000000">
      <w:r>
        <w:rPr>
          <w:b/>
        </w:rPr>
        <w:t>Experience / Internships:</w:t>
      </w:r>
    </w:p>
    <w:p w14:paraId="13A3B36E" w14:textId="77777777" w:rsidR="00D16F5E" w:rsidRDefault="00000000">
      <w:r>
        <w:t>None</w:t>
      </w:r>
    </w:p>
    <w:p w14:paraId="0A273278" w14:textId="77777777" w:rsidR="00D16F5E" w:rsidRDefault="00000000">
      <w:r>
        <w:rPr>
          <w:b/>
        </w:rPr>
        <w:t>Projects / Research:</w:t>
      </w:r>
    </w:p>
    <w:p w14:paraId="1CC7DF37" w14:textId="77777777" w:rsidR="00D16F5E" w:rsidRDefault="00000000">
      <w:r>
        <w:t>1. Scrabble Game using Python Turtle, April 2024</w:t>
      </w:r>
    </w:p>
    <w:p w14:paraId="3ACB0E9B" w14:textId="77777777" w:rsidR="00D16F5E" w:rsidRDefault="00000000">
      <w:r>
        <w:t>▪ Developed a word-based board game with scoring, timer, and AI hint system. Implemented logic for letter validation, scoring, and JSON-based data storage.</w:t>
      </w:r>
    </w:p>
    <w:p w14:paraId="1AFC310B" w14:textId="77777777" w:rsidR="00D16F5E" w:rsidRDefault="00000000">
      <w:r>
        <w:t>1. Connect Four with Minimax and Alpha-Beta Pruning, May 2024</w:t>
      </w:r>
    </w:p>
    <w:p w14:paraId="57F23994" w14:textId="77777777" w:rsidR="00D16F5E" w:rsidRDefault="00000000">
      <w:r>
        <w:t>▪ Implemented an AI-driven Connect Four game using Minimax algorithm with pruning for efficient move decisions.</w:t>
      </w:r>
    </w:p>
    <w:p w14:paraId="0297C0A8" w14:textId="77777777" w:rsidR="00D16F5E" w:rsidRDefault="00000000">
      <w:r>
        <w:lastRenderedPageBreak/>
        <w:t>1. Whack-a-Mole Digital Logic Design Project, October 2024</w:t>
      </w:r>
    </w:p>
    <w:p w14:paraId="12C69100" w14:textId="77777777" w:rsidR="00D16F5E" w:rsidRDefault="00000000">
      <w:r>
        <w:t>▪ Designed a real-time hardware-based game with LEDs, timer, buzzer, and scoring system using Verilog.</w:t>
      </w:r>
    </w:p>
    <w:p w14:paraId="66B567AB" w14:textId="77777777" w:rsidR="00D16F5E" w:rsidRDefault="00000000">
      <w:r>
        <w:t>1. Binary Search Tree and BFS Simulation (C++), November 2024</w:t>
      </w:r>
    </w:p>
    <w:p w14:paraId="58570494" w14:textId="77777777" w:rsidR="00D16F5E" w:rsidRDefault="00000000">
      <w:r>
        <w:t>▪ Created a dataset management system using BST for optimized searching, insertion, and traversal operations.</w:t>
      </w:r>
    </w:p>
    <w:p w14:paraId="1D578C77" w14:textId="77777777" w:rsidR="00D16F5E" w:rsidRDefault="00000000">
      <w:r>
        <w:rPr>
          <w:b/>
        </w:rPr>
        <w:t>Achievements / Extracurricular Activities:</w:t>
      </w:r>
    </w:p>
    <w:p w14:paraId="42B47DE2" w14:textId="77777777" w:rsidR="00D16F5E" w:rsidRDefault="00000000">
      <w:r>
        <w:t>None</w:t>
      </w:r>
    </w:p>
    <w:sectPr w:rsidR="00D16F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0610758">
    <w:abstractNumId w:val="8"/>
  </w:num>
  <w:num w:numId="2" w16cid:durableId="2125804963">
    <w:abstractNumId w:val="6"/>
  </w:num>
  <w:num w:numId="3" w16cid:durableId="1542522160">
    <w:abstractNumId w:val="5"/>
  </w:num>
  <w:num w:numId="4" w16cid:durableId="1347632204">
    <w:abstractNumId w:val="4"/>
  </w:num>
  <w:num w:numId="5" w16cid:durableId="1627814845">
    <w:abstractNumId w:val="7"/>
  </w:num>
  <w:num w:numId="6" w16cid:durableId="76757784">
    <w:abstractNumId w:val="3"/>
  </w:num>
  <w:num w:numId="7" w16cid:durableId="30349568">
    <w:abstractNumId w:val="2"/>
  </w:num>
  <w:num w:numId="8" w16cid:durableId="1783528298">
    <w:abstractNumId w:val="1"/>
  </w:num>
  <w:num w:numId="9" w16cid:durableId="213078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2714"/>
    <w:rsid w:val="006555CB"/>
    <w:rsid w:val="00AA1D8D"/>
    <w:rsid w:val="00B41736"/>
    <w:rsid w:val="00B47730"/>
    <w:rsid w:val="00CB0664"/>
    <w:rsid w:val="00D16F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A0573"/>
  <w14:defaultImageDpi w14:val="300"/>
  <w15:docId w15:val="{F9A6DBFC-951F-4D49-B358-DBEBE395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hassan</cp:lastModifiedBy>
  <cp:revision>2</cp:revision>
  <dcterms:created xsi:type="dcterms:W3CDTF">2025-10-12T06:37:00Z</dcterms:created>
  <dcterms:modified xsi:type="dcterms:W3CDTF">2025-10-12T06:37:00Z</dcterms:modified>
  <cp:category/>
</cp:coreProperties>
</file>