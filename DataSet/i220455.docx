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7D90" w14:textId="77777777" w:rsidR="00F8195A" w:rsidRDefault="00000000" w:rsidP="009F3834">
      <w:pPr>
        <w:spacing w:line="240" w:lineRule="auto"/>
      </w:pPr>
      <w:r>
        <w:rPr>
          <w:b/>
        </w:rPr>
        <w:t>Name:</w:t>
      </w:r>
    </w:p>
    <w:p w14:paraId="62911089" w14:textId="512CB8A4" w:rsidR="00F8195A" w:rsidRDefault="00000000" w:rsidP="009F3834">
      <w:pPr>
        <w:spacing w:line="240" w:lineRule="auto"/>
      </w:pPr>
      <w:r>
        <w:t>Muhammad Ammar Abbasi</w:t>
      </w:r>
    </w:p>
    <w:p w14:paraId="0DD7EB8C" w14:textId="77777777" w:rsidR="009F3834" w:rsidRDefault="009F3834" w:rsidP="009F3834">
      <w:pPr>
        <w:spacing w:line="240" w:lineRule="auto"/>
      </w:pPr>
    </w:p>
    <w:p w14:paraId="72343667" w14:textId="77777777" w:rsidR="00F8195A" w:rsidRDefault="00000000" w:rsidP="009F3834">
      <w:pPr>
        <w:spacing w:line="240" w:lineRule="auto"/>
      </w:pPr>
      <w:r>
        <w:rPr>
          <w:b/>
        </w:rPr>
        <w:t>Contact Information:</w:t>
      </w:r>
    </w:p>
    <w:p w14:paraId="5817F711" w14:textId="77777777" w:rsidR="00F8195A" w:rsidRDefault="00000000" w:rsidP="009F3834">
      <w:pPr>
        <w:spacing w:line="240" w:lineRule="auto"/>
      </w:pPr>
      <w:r>
        <w:t>Email: i220455@nu.edu.pk</w:t>
      </w:r>
    </w:p>
    <w:p w14:paraId="2A6E255D" w14:textId="1E3D983E" w:rsidR="00F8195A" w:rsidRDefault="00000000" w:rsidP="009F3834">
      <w:pPr>
        <w:spacing w:line="240" w:lineRule="auto"/>
      </w:pPr>
      <w:r>
        <w:t>Phone: +92-</w:t>
      </w:r>
      <w:r w:rsidR="009F3834">
        <w:t>309-4857362</w:t>
      </w:r>
    </w:p>
    <w:p w14:paraId="5E9C209F" w14:textId="77777777" w:rsidR="00F8195A" w:rsidRDefault="00000000" w:rsidP="009F3834">
      <w:pPr>
        <w:spacing w:line="240" w:lineRule="auto"/>
      </w:pPr>
      <w:r>
        <w:t>LinkedIn: https://www.linkedin.com/in/muhammad-ammar-a22461335/</w:t>
      </w:r>
    </w:p>
    <w:p w14:paraId="269C6AAD" w14:textId="77777777" w:rsidR="00F8195A" w:rsidRDefault="00000000" w:rsidP="009F3834">
      <w:pPr>
        <w:spacing w:line="240" w:lineRule="auto"/>
      </w:pPr>
      <w:r>
        <w:t>Address: H-8, Islamabad, Pakistan</w:t>
      </w:r>
    </w:p>
    <w:p w14:paraId="59B52C70" w14:textId="77777777" w:rsidR="00F8195A" w:rsidRDefault="00F8195A" w:rsidP="009F3834">
      <w:pPr>
        <w:spacing w:line="240" w:lineRule="auto"/>
      </w:pPr>
    </w:p>
    <w:p w14:paraId="1676AA5E" w14:textId="77777777" w:rsidR="00F8195A" w:rsidRDefault="00000000" w:rsidP="009F3834">
      <w:pPr>
        <w:spacing w:line="240" w:lineRule="auto"/>
      </w:pPr>
      <w:r>
        <w:rPr>
          <w:b/>
        </w:rPr>
        <w:t>Career Objective / Profile:</w:t>
      </w:r>
    </w:p>
    <w:p w14:paraId="61729E48" w14:textId="77777777" w:rsidR="00F8195A" w:rsidRDefault="00000000" w:rsidP="009F3834">
      <w:pPr>
        <w:spacing w:line="240" w:lineRule="auto"/>
      </w:pPr>
      <w:r>
        <w:t>A highly motivated Artificial Intelligence student passionate about developing intelligent systems that solve real-world problems. Skilled in Python, Java, and JavaScript with hands-on experience in machine learning, deep learning, and full-stack development.</w:t>
      </w:r>
    </w:p>
    <w:p w14:paraId="052F0A99" w14:textId="77777777" w:rsidR="00F8195A" w:rsidRDefault="00F8195A" w:rsidP="009F3834">
      <w:pPr>
        <w:spacing w:line="240" w:lineRule="auto"/>
      </w:pPr>
    </w:p>
    <w:p w14:paraId="78B64C45" w14:textId="77777777" w:rsidR="00F8195A" w:rsidRDefault="00000000" w:rsidP="009F3834">
      <w:pPr>
        <w:spacing w:line="240" w:lineRule="auto"/>
      </w:pPr>
      <w:r>
        <w:rPr>
          <w:b/>
        </w:rPr>
        <w:t>Education:</w:t>
      </w:r>
    </w:p>
    <w:p w14:paraId="0498F838" w14:textId="77777777" w:rsidR="00F8195A" w:rsidRDefault="00000000" w:rsidP="009F3834">
      <w:pPr>
        <w:spacing w:line="240" w:lineRule="auto"/>
      </w:pPr>
      <w:r>
        <w:t>Bachelor of Science in Artificial Intelligence, FAST National University, Islamabad (Sep 2022 – Sep 2026)</w:t>
      </w:r>
    </w:p>
    <w:p w14:paraId="7109FB38" w14:textId="722D3426" w:rsidR="00F8195A" w:rsidRDefault="00000000" w:rsidP="009F3834">
      <w:pPr>
        <w:spacing w:line="240" w:lineRule="auto"/>
      </w:pPr>
      <w:r>
        <w:t xml:space="preserve">Relevant Courses: Machine Learning, </w:t>
      </w:r>
      <w:r w:rsidR="009F3834">
        <w:t>Artificial Neural Networks, Computer Vision</w:t>
      </w:r>
      <w:r>
        <w:t>, Data Structures</w:t>
      </w:r>
      <w:r w:rsidR="009F3834">
        <w:t>, Generative AI</w:t>
      </w:r>
    </w:p>
    <w:p w14:paraId="514F080D" w14:textId="77777777" w:rsidR="009F3834" w:rsidRDefault="009F3834" w:rsidP="009F3834">
      <w:pPr>
        <w:spacing w:line="240" w:lineRule="auto"/>
      </w:pPr>
    </w:p>
    <w:p w14:paraId="26F78397" w14:textId="77777777" w:rsidR="00F8195A" w:rsidRDefault="00000000" w:rsidP="009F3834">
      <w:pPr>
        <w:spacing w:line="240" w:lineRule="auto"/>
      </w:pPr>
      <w:r>
        <w:t>Intermediate of Computer Science (ICS), Fauji Foundation College, Rawalpindi (May 2020 – May 2022)</w:t>
      </w:r>
    </w:p>
    <w:p w14:paraId="007FEF15" w14:textId="77777777" w:rsidR="00F8195A" w:rsidRDefault="00F8195A" w:rsidP="009F3834">
      <w:pPr>
        <w:spacing w:line="240" w:lineRule="auto"/>
      </w:pPr>
    </w:p>
    <w:p w14:paraId="4703A716" w14:textId="77777777" w:rsidR="00F8195A" w:rsidRDefault="00000000" w:rsidP="009F3834">
      <w:pPr>
        <w:spacing w:line="240" w:lineRule="auto"/>
      </w:pPr>
      <w:r>
        <w:rPr>
          <w:b/>
        </w:rPr>
        <w:t>Skills:</w:t>
      </w:r>
    </w:p>
    <w:p w14:paraId="722DC225" w14:textId="77777777" w:rsidR="00F8195A" w:rsidRDefault="00000000" w:rsidP="009F3834">
      <w:pPr>
        <w:spacing w:line="240" w:lineRule="auto"/>
      </w:pPr>
      <w:r>
        <w:t>Python, Java, JavaScript, Flask, SpringBoot, React, Transformers, LangChain, MySQL, MongoDB, Docker, Git, REST APIs</w:t>
      </w:r>
    </w:p>
    <w:p w14:paraId="607DF1DC" w14:textId="77777777" w:rsidR="00F8195A" w:rsidRDefault="00F8195A" w:rsidP="009F3834">
      <w:pPr>
        <w:spacing w:line="240" w:lineRule="auto"/>
      </w:pPr>
    </w:p>
    <w:p w14:paraId="5AB47ED4" w14:textId="77777777" w:rsidR="00F8195A" w:rsidRDefault="00000000" w:rsidP="009F3834">
      <w:pPr>
        <w:spacing w:line="240" w:lineRule="auto"/>
      </w:pPr>
      <w:r>
        <w:rPr>
          <w:b/>
        </w:rPr>
        <w:t>Experience / Internships:</w:t>
      </w:r>
    </w:p>
    <w:p w14:paraId="59727929" w14:textId="2BBF3683" w:rsidR="00F8195A" w:rsidRDefault="00000000" w:rsidP="009F3834">
      <w:pPr>
        <w:spacing w:line="240" w:lineRule="auto"/>
      </w:pPr>
      <w:r>
        <w:t xml:space="preserve">AI/ML Intern, ROBX.AI, Islamabad (Jul 2025 – </w:t>
      </w:r>
      <w:r w:rsidR="009F3834">
        <w:t>Sep 2025</w:t>
      </w:r>
      <w:r>
        <w:t>)</w:t>
      </w:r>
    </w:p>
    <w:p w14:paraId="179EF430" w14:textId="77777777" w:rsidR="00F8195A" w:rsidRDefault="00000000" w:rsidP="009F3834">
      <w:pPr>
        <w:spacing w:line="240" w:lineRule="auto"/>
      </w:pPr>
      <w:r>
        <w:t>- Integrated Gemini AI APIs to build a custom RAG and fine-tuned QA system for document-specific question answering.</w:t>
      </w:r>
    </w:p>
    <w:p w14:paraId="480A8431" w14:textId="77777777" w:rsidR="00F8195A" w:rsidRDefault="00000000" w:rsidP="009F3834">
      <w:pPr>
        <w:spacing w:line="240" w:lineRule="auto"/>
      </w:pPr>
      <w:r>
        <w:t>- Developed image-processing workflows for background removal and resolution enhancement.</w:t>
      </w:r>
    </w:p>
    <w:p w14:paraId="567E32D3" w14:textId="77777777" w:rsidR="00F8195A" w:rsidRDefault="00000000" w:rsidP="009F3834">
      <w:pPr>
        <w:spacing w:line="240" w:lineRule="auto"/>
      </w:pPr>
      <w:r>
        <w:t>- Implemented automated text refinement tools using transformer-based editors for content polishing.</w:t>
      </w:r>
    </w:p>
    <w:p w14:paraId="01E46AC2" w14:textId="77777777" w:rsidR="009F3834" w:rsidRDefault="009F3834" w:rsidP="009F3834">
      <w:pPr>
        <w:spacing w:line="240" w:lineRule="auto"/>
      </w:pPr>
    </w:p>
    <w:p w14:paraId="7A6EFB65" w14:textId="77777777" w:rsidR="00F8195A" w:rsidRDefault="00000000" w:rsidP="009F3834">
      <w:pPr>
        <w:spacing w:line="240" w:lineRule="auto"/>
      </w:pPr>
      <w:r>
        <w:rPr>
          <w:b/>
        </w:rPr>
        <w:t>Projects / Research:</w:t>
      </w:r>
    </w:p>
    <w:p w14:paraId="0EAF3B7E" w14:textId="77777777" w:rsidR="00F8195A" w:rsidRDefault="00000000" w:rsidP="009F3834">
      <w:pPr>
        <w:spacing w:line="240" w:lineRule="auto"/>
      </w:pPr>
      <w:r>
        <w:t>SafarNama.AI – AI Travel Agent for Pakistan (2025)</w:t>
      </w:r>
    </w:p>
    <w:p w14:paraId="738A1687" w14:textId="77777777" w:rsidR="00F8195A" w:rsidRDefault="00000000" w:rsidP="009F3834">
      <w:pPr>
        <w:spacing w:line="240" w:lineRule="auto"/>
      </w:pPr>
      <w:r>
        <w:t>Developing an Agentic AI system to generate personalized travel itineraries using LLMs, web scraping, and FastAPI. Built responsive frontend in React and Android app for real-time user interaction.</w:t>
      </w:r>
    </w:p>
    <w:p w14:paraId="138F3D5F" w14:textId="77777777" w:rsidR="00F8195A" w:rsidRDefault="00F8195A" w:rsidP="009F3834">
      <w:pPr>
        <w:spacing w:line="240" w:lineRule="auto"/>
      </w:pPr>
    </w:p>
    <w:p w14:paraId="79321071" w14:textId="77777777" w:rsidR="00F8195A" w:rsidRDefault="00000000" w:rsidP="009F3834">
      <w:pPr>
        <w:spacing w:line="240" w:lineRule="auto"/>
      </w:pPr>
      <w:r>
        <w:lastRenderedPageBreak/>
        <w:t>RAG-based Document Summarizer (2025)</w:t>
      </w:r>
    </w:p>
    <w:p w14:paraId="10ADC254" w14:textId="77777777" w:rsidR="00F8195A" w:rsidRDefault="00000000" w:rsidP="009F3834">
      <w:pPr>
        <w:spacing w:line="240" w:lineRule="auto"/>
      </w:pPr>
      <w:r>
        <w:t>Created a RAG-style system integrating FAISS and Transformers for intelligent document summarization with Streamlit interface.</w:t>
      </w:r>
    </w:p>
    <w:p w14:paraId="7504CCFB" w14:textId="77777777" w:rsidR="00F8195A" w:rsidRDefault="00F8195A" w:rsidP="009F3834">
      <w:pPr>
        <w:spacing w:line="240" w:lineRule="auto"/>
      </w:pPr>
    </w:p>
    <w:p w14:paraId="5438A96D" w14:textId="77777777" w:rsidR="00F8195A" w:rsidRDefault="00000000" w:rsidP="009F3834">
      <w:pPr>
        <w:spacing w:line="240" w:lineRule="auto"/>
      </w:pPr>
      <w:r>
        <w:t>Text2Image – AI Image Generation System (2025)</w:t>
      </w:r>
    </w:p>
    <w:p w14:paraId="1CC89830" w14:textId="77777777" w:rsidR="00F8195A" w:rsidRDefault="00000000" w:rsidP="009F3834">
      <w:pPr>
        <w:spacing w:line="240" w:lineRule="auto"/>
      </w:pPr>
      <w:r>
        <w:t>Developed a text-to-image generator using Stable Diffusion and gRPC API with Dockerized deployment and GPU optimization.</w:t>
      </w:r>
    </w:p>
    <w:p w14:paraId="568317E4" w14:textId="77777777" w:rsidR="00F8195A" w:rsidRDefault="00F8195A" w:rsidP="009F3834">
      <w:pPr>
        <w:spacing w:line="240" w:lineRule="auto"/>
      </w:pPr>
    </w:p>
    <w:p w14:paraId="7E387757" w14:textId="77777777" w:rsidR="00F8195A" w:rsidRDefault="00000000" w:rsidP="009F3834">
      <w:pPr>
        <w:spacing w:line="240" w:lineRule="auto"/>
      </w:pPr>
      <w:r>
        <w:rPr>
          <w:b/>
        </w:rPr>
        <w:t>Achievements / Extracurricular Activities:</w:t>
      </w:r>
    </w:p>
    <w:p w14:paraId="57474BED" w14:textId="77777777" w:rsidR="00F8195A" w:rsidRDefault="00000000" w:rsidP="009F3834">
      <w:pPr>
        <w:spacing w:line="240" w:lineRule="auto"/>
      </w:pPr>
      <w:r>
        <w:t>- Participated in AI Hackathons and Coding Competitions — 2024</w:t>
      </w:r>
    </w:p>
    <w:p w14:paraId="65389E95" w14:textId="77777777" w:rsidR="00F8195A" w:rsidRDefault="00000000" w:rsidP="009F3834">
      <w:pPr>
        <w:spacing w:line="240" w:lineRule="auto"/>
      </w:pPr>
      <w:r>
        <w:t>- Solved numerous problems on LeetCode, consistently improving problem-solving and algorithmic thinking skills.</w:t>
      </w:r>
    </w:p>
    <w:sectPr w:rsidR="00F8195A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713570">
    <w:abstractNumId w:val="8"/>
  </w:num>
  <w:num w:numId="2" w16cid:durableId="1402757448">
    <w:abstractNumId w:val="6"/>
  </w:num>
  <w:num w:numId="3" w16cid:durableId="662198297">
    <w:abstractNumId w:val="5"/>
  </w:num>
  <w:num w:numId="4" w16cid:durableId="482890030">
    <w:abstractNumId w:val="4"/>
  </w:num>
  <w:num w:numId="5" w16cid:durableId="1005286676">
    <w:abstractNumId w:val="7"/>
  </w:num>
  <w:num w:numId="6" w16cid:durableId="1789204955">
    <w:abstractNumId w:val="3"/>
  </w:num>
  <w:num w:numId="7" w16cid:durableId="449907828">
    <w:abstractNumId w:val="2"/>
  </w:num>
  <w:num w:numId="8" w16cid:durableId="727798661">
    <w:abstractNumId w:val="1"/>
  </w:num>
  <w:num w:numId="9" w16cid:durableId="184053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3834"/>
    <w:rsid w:val="00A55EE9"/>
    <w:rsid w:val="00AA1D8D"/>
    <w:rsid w:val="00B47730"/>
    <w:rsid w:val="00CB0664"/>
    <w:rsid w:val="00F819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380C1"/>
  <w14:defaultImageDpi w14:val="300"/>
  <w15:docId w15:val="{89674182-440F-9441-ACDD-E1732065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ISHMAL QUDUS</cp:lastModifiedBy>
  <cp:revision>2</cp:revision>
  <dcterms:created xsi:type="dcterms:W3CDTF">2013-12-23T23:15:00Z</dcterms:created>
  <dcterms:modified xsi:type="dcterms:W3CDTF">2025-10-09T18:17:00Z</dcterms:modified>
  <cp:category/>
</cp:coreProperties>
</file>