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C2FB88" w14:textId="77777777" w:rsidR="00841250" w:rsidRPr="004B5C77" w:rsidRDefault="00341276" w:rsidP="003742D9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Name:</w:t>
      </w:r>
    </w:p>
    <w:p w14:paraId="7638A044" w14:textId="06F5326A" w:rsidR="00841250" w:rsidRPr="004B5C77" w:rsidRDefault="008A2183" w:rsidP="003742D9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Lubabah</w:t>
      </w:r>
      <w:proofErr w:type="spellEnd"/>
      <w:r>
        <w:rPr>
          <w:sz w:val="20"/>
          <w:szCs w:val="20"/>
        </w:rPr>
        <w:t xml:space="preserve"> Moten</w:t>
      </w:r>
    </w:p>
    <w:p w14:paraId="75694750" w14:textId="77777777" w:rsidR="00841250" w:rsidRPr="004B5C77" w:rsidRDefault="00341276" w:rsidP="003742D9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Contact Information:</w:t>
      </w:r>
    </w:p>
    <w:p w14:paraId="62E1B694" w14:textId="2446B6B6" w:rsidR="00841250" w:rsidRPr="004B5C77" w:rsidRDefault="00341276" w:rsidP="003742D9">
      <w:pPr>
        <w:spacing w:line="240" w:lineRule="auto"/>
        <w:rPr>
          <w:sz w:val="20"/>
          <w:szCs w:val="20"/>
        </w:rPr>
      </w:pPr>
      <w:r w:rsidRPr="004B5C77">
        <w:rPr>
          <w:sz w:val="20"/>
          <w:szCs w:val="20"/>
        </w:rPr>
        <w:t xml:space="preserve">Email: </w:t>
      </w:r>
      <w:r w:rsidR="008A2183">
        <w:rPr>
          <w:sz w:val="20"/>
          <w:szCs w:val="20"/>
        </w:rPr>
        <w:t>i232591@isb.nu.edu.pk</w:t>
      </w:r>
      <w:r w:rsidRPr="004B5C77">
        <w:rPr>
          <w:sz w:val="20"/>
          <w:szCs w:val="20"/>
        </w:rPr>
        <w:br/>
        <w:t xml:space="preserve">Phone: </w:t>
      </w:r>
      <w:r w:rsidR="008A2183">
        <w:rPr>
          <w:sz w:val="20"/>
          <w:szCs w:val="20"/>
        </w:rPr>
        <w:t>0321-1234567</w:t>
      </w:r>
      <w:r w:rsidRPr="004B5C77">
        <w:rPr>
          <w:sz w:val="20"/>
          <w:szCs w:val="20"/>
        </w:rPr>
        <w:br/>
        <w:t xml:space="preserve">LinkedIn: </w:t>
      </w:r>
      <w:r w:rsidR="008A2183" w:rsidRPr="008A2183">
        <w:rPr>
          <w:sz w:val="20"/>
          <w:szCs w:val="20"/>
        </w:rPr>
        <w:t>linkedin.com/in/</w:t>
      </w:r>
      <w:proofErr w:type="spellStart"/>
      <w:r w:rsidR="008A2183">
        <w:rPr>
          <w:sz w:val="20"/>
          <w:szCs w:val="20"/>
        </w:rPr>
        <w:t>lubabahmoten</w:t>
      </w:r>
      <w:proofErr w:type="spellEnd"/>
      <w:r w:rsidR="008A2183">
        <w:rPr>
          <w:sz w:val="20"/>
          <w:szCs w:val="20"/>
        </w:rPr>
        <w:br/>
        <w:t>Address: House#11, St.12, I-8/3, Islamabad, Pakistan</w:t>
      </w:r>
    </w:p>
    <w:p w14:paraId="082648F9" w14:textId="77777777" w:rsidR="00841250" w:rsidRPr="004B5C77" w:rsidRDefault="00341276" w:rsidP="003742D9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Career Objective / Profile:</w:t>
      </w:r>
    </w:p>
    <w:p w14:paraId="3FCA3FF0" w14:textId="2157E7F2" w:rsidR="00841250" w:rsidRPr="004B5C77" w:rsidRDefault="008A2183" w:rsidP="003742D9">
      <w:pPr>
        <w:spacing w:line="240" w:lineRule="auto"/>
        <w:rPr>
          <w:sz w:val="20"/>
          <w:szCs w:val="20"/>
        </w:rPr>
      </w:pPr>
      <w:r w:rsidRPr="008A2183">
        <w:rPr>
          <w:sz w:val="20"/>
          <w:szCs w:val="20"/>
        </w:rPr>
        <w:t>Motivated Data Science student seeking a Data Analyst role to apply my skills in data cleaning, analysis, and interpretation. Eager to support strategic objectives by translating complex data into actionable business and economic intelligence</w:t>
      </w:r>
      <w:r>
        <w:rPr>
          <w:sz w:val="20"/>
          <w:szCs w:val="20"/>
        </w:rPr>
        <w:t>.</w:t>
      </w:r>
    </w:p>
    <w:p w14:paraId="4D03BEF7" w14:textId="77777777" w:rsidR="00841250" w:rsidRPr="004B5C77" w:rsidRDefault="00341276" w:rsidP="003742D9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Education:</w:t>
      </w:r>
    </w:p>
    <w:p w14:paraId="5F219635" w14:textId="04922D65" w:rsidR="008A2183" w:rsidRPr="008A2183" w:rsidRDefault="008A2183" w:rsidP="003742D9">
      <w:pPr>
        <w:pStyle w:val="Heading3"/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8A2183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Bachelor of Science in </w:t>
      </w: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Data Science</w:t>
      </w:r>
      <w:r w:rsidRPr="008A2183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, National University of Computer and Emerging Sciences (FAST-NUCES)</w:t>
      </w:r>
      <w:proofErr w:type="gramStart"/>
      <w:r w:rsidRPr="008A2183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,</w:t>
      </w: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Islamabad</w:t>
      </w:r>
      <w:proofErr w:type="gramEnd"/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, June 2027</w:t>
      </w:r>
    </w:p>
    <w:p w14:paraId="268C5EE6" w14:textId="360B0D1E" w:rsidR="008A2183" w:rsidRPr="008A2183" w:rsidRDefault="008A2183" w:rsidP="003742D9">
      <w:pPr>
        <w:pStyle w:val="Heading3"/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8A2183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Relevant Courses: </w:t>
      </w: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Data Analysis &amp; Visualization</w:t>
      </w:r>
      <w:r w:rsidRPr="008A2183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, Database Systems, </w:t>
      </w: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Introduction to Data Science</w:t>
      </w:r>
    </w:p>
    <w:p w14:paraId="4E8C9413" w14:textId="7F4FDF38" w:rsidR="008A2183" w:rsidRDefault="008A2183" w:rsidP="003742D9">
      <w:pPr>
        <w:pStyle w:val="Heading3"/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GPA: 3.03</w:t>
      </w:r>
      <w:r w:rsidRPr="008A2183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/ 4.00</w:t>
      </w:r>
    </w:p>
    <w:p w14:paraId="62077568" w14:textId="06E306E8" w:rsidR="00841250" w:rsidRPr="004B5C77" w:rsidRDefault="00341276" w:rsidP="003742D9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Skills:</w:t>
      </w:r>
    </w:p>
    <w:p w14:paraId="2CD75AC6" w14:textId="77777777" w:rsidR="008A2183" w:rsidRPr="008A2183" w:rsidRDefault="008A2183" w:rsidP="003742D9">
      <w:pPr>
        <w:pStyle w:val="Heading3"/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8A2183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Programming Languages: Python, R, C++, C#</w:t>
      </w:r>
    </w:p>
    <w:p w14:paraId="20139E11" w14:textId="2BA3A774" w:rsidR="008A2183" w:rsidRPr="008A2183" w:rsidRDefault="008A2183" w:rsidP="003742D9">
      <w:pPr>
        <w:pStyle w:val="Heading3"/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8A2183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Data Analysis &amp; Libraries: Pandas, </w:t>
      </w:r>
      <w:proofErr w:type="spellStart"/>
      <w:r w:rsidRPr="008A2183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NumPy</w:t>
      </w:r>
      <w:proofErr w:type="spellEnd"/>
      <w:r w:rsidRPr="008A2183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, </w:t>
      </w:r>
      <w:proofErr w:type="spellStart"/>
      <w:r w:rsidRPr="008A2183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Matplotlib</w:t>
      </w:r>
      <w:proofErr w:type="spellEnd"/>
    </w:p>
    <w:p w14:paraId="3A59A5F7" w14:textId="77777777" w:rsidR="008A2183" w:rsidRDefault="008A2183" w:rsidP="003742D9">
      <w:pPr>
        <w:spacing w:after="0" w:line="240" w:lineRule="auto"/>
        <w:rPr>
          <w:sz w:val="20"/>
          <w:szCs w:val="20"/>
        </w:rPr>
      </w:pPr>
      <w:r w:rsidRPr="008A2183">
        <w:rPr>
          <w:sz w:val="20"/>
          <w:szCs w:val="20"/>
        </w:rPr>
        <w:t>Web Developmen</w:t>
      </w:r>
      <w:r>
        <w:rPr>
          <w:sz w:val="20"/>
          <w:szCs w:val="20"/>
        </w:rPr>
        <w:t>t: HTML, CSS</w:t>
      </w:r>
    </w:p>
    <w:p w14:paraId="7B5206F7" w14:textId="6E97BE16" w:rsidR="008A2183" w:rsidRDefault="008A2183" w:rsidP="003742D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Tools:</w:t>
      </w:r>
      <w:r w:rsidRPr="008A2183">
        <w:rPr>
          <w:sz w:val="20"/>
          <w:szCs w:val="20"/>
        </w:rPr>
        <w:t xml:space="preserve"> VS Code, </w:t>
      </w:r>
      <w:proofErr w:type="spellStart"/>
      <w:r w:rsidRPr="008A2183">
        <w:rPr>
          <w:sz w:val="20"/>
          <w:szCs w:val="20"/>
        </w:rPr>
        <w:t>Figma</w:t>
      </w:r>
      <w:proofErr w:type="spellEnd"/>
    </w:p>
    <w:p w14:paraId="4E643FC3" w14:textId="63A98086" w:rsidR="008A2183" w:rsidRDefault="008A2183" w:rsidP="003742D9">
      <w:pPr>
        <w:spacing w:after="0" w:line="240" w:lineRule="auto"/>
        <w:rPr>
          <w:sz w:val="20"/>
          <w:szCs w:val="20"/>
        </w:rPr>
      </w:pPr>
      <w:r w:rsidRPr="008A2183">
        <w:rPr>
          <w:sz w:val="20"/>
          <w:szCs w:val="20"/>
        </w:rPr>
        <w:t>Databases: MySQL</w:t>
      </w:r>
    </w:p>
    <w:p w14:paraId="21B54725" w14:textId="4D5E74BC" w:rsidR="008A2183" w:rsidRDefault="008A2183" w:rsidP="003742D9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Softwares</w:t>
      </w:r>
      <w:proofErr w:type="spellEnd"/>
      <w:r>
        <w:rPr>
          <w:sz w:val="20"/>
          <w:szCs w:val="20"/>
        </w:rPr>
        <w:t xml:space="preserve">: </w:t>
      </w:r>
      <w:r w:rsidRPr="008A2183">
        <w:rPr>
          <w:sz w:val="20"/>
          <w:szCs w:val="20"/>
        </w:rPr>
        <w:t>Microsoft PowerPoint, Word</w:t>
      </w:r>
      <w:r>
        <w:rPr>
          <w:sz w:val="20"/>
          <w:szCs w:val="20"/>
        </w:rPr>
        <w:t xml:space="preserve"> &amp; Excel</w:t>
      </w:r>
    </w:p>
    <w:p w14:paraId="53FC29D2" w14:textId="34900373" w:rsidR="008A2183" w:rsidRPr="008A2183" w:rsidRDefault="008A2183" w:rsidP="003742D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Team Collaboration &amp;</w:t>
      </w:r>
      <w:r w:rsidRPr="008A2183">
        <w:rPr>
          <w:sz w:val="20"/>
          <w:szCs w:val="20"/>
        </w:rPr>
        <w:t xml:space="preserve"> Communication</w:t>
      </w:r>
    </w:p>
    <w:p w14:paraId="3BB1280A" w14:textId="7BD1CDDE" w:rsidR="008A2183" w:rsidRDefault="008A2183" w:rsidP="003742D9">
      <w:pPr>
        <w:spacing w:after="0" w:line="240" w:lineRule="auto"/>
        <w:rPr>
          <w:sz w:val="20"/>
          <w:szCs w:val="20"/>
        </w:rPr>
      </w:pPr>
      <w:r w:rsidRPr="008A2183">
        <w:rPr>
          <w:sz w:val="20"/>
          <w:szCs w:val="20"/>
        </w:rPr>
        <w:t>Languages: English, Urdu</w:t>
      </w:r>
    </w:p>
    <w:p w14:paraId="71E3ED49" w14:textId="5CC22BB5" w:rsidR="00841250" w:rsidRPr="008A2183" w:rsidRDefault="00341276" w:rsidP="003742D9">
      <w:pPr>
        <w:pStyle w:val="Heading3"/>
        <w:spacing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Experience / Internships:</w:t>
      </w:r>
    </w:p>
    <w:p w14:paraId="5012EBD3" w14:textId="67DC6982" w:rsidR="00841250" w:rsidRPr="004B5C77" w:rsidRDefault="008A2183" w:rsidP="003742D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Data Structures Lab Demonstrator,</w:t>
      </w:r>
      <w:r w:rsidR="00341276" w:rsidRPr="004B5C77">
        <w:rPr>
          <w:sz w:val="20"/>
          <w:szCs w:val="20"/>
        </w:rPr>
        <w:t xml:space="preserve"> </w:t>
      </w:r>
      <w:r>
        <w:rPr>
          <w:sz w:val="20"/>
          <w:szCs w:val="20"/>
        </w:rPr>
        <w:t>FAST-NUCES,</w:t>
      </w:r>
      <w:r w:rsidR="00341276" w:rsidRPr="004B5C77">
        <w:rPr>
          <w:sz w:val="20"/>
          <w:szCs w:val="20"/>
        </w:rPr>
        <w:t xml:space="preserve"> </w:t>
      </w:r>
      <w:r>
        <w:rPr>
          <w:sz w:val="20"/>
          <w:szCs w:val="20"/>
        </w:rPr>
        <w:t>August 2025-Present</w:t>
      </w:r>
      <w:r>
        <w:rPr>
          <w:sz w:val="20"/>
          <w:szCs w:val="20"/>
        </w:rPr>
        <w:br/>
        <w:t xml:space="preserve">- </w:t>
      </w:r>
      <w:r w:rsidRPr="008A2183">
        <w:rPr>
          <w:sz w:val="20"/>
          <w:szCs w:val="20"/>
        </w:rPr>
        <w:t>Assisting students in implementing data structures while guiding them in debugging, code optimization, and problem solving.</w:t>
      </w:r>
    </w:p>
    <w:p w14:paraId="00EDE37C" w14:textId="4CF2CDBB" w:rsidR="00841250" w:rsidRPr="004B5C77" w:rsidRDefault="00341276" w:rsidP="003742D9">
      <w:pPr>
        <w:pStyle w:val="Heading3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Projects:</w:t>
      </w:r>
    </w:p>
    <w:p w14:paraId="79FF6F99" w14:textId="1CAA5022" w:rsidR="00341276" w:rsidRPr="00341276" w:rsidRDefault="00341276" w:rsidP="003742D9">
      <w:pPr>
        <w:pStyle w:val="ListParagraph"/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341276">
        <w:rPr>
          <w:sz w:val="20"/>
          <w:szCs w:val="20"/>
        </w:rPr>
        <w:t>Analysis of Student Health Factors | December 2024</w:t>
      </w:r>
    </w:p>
    <w:p w14:paraId="41F37AEB" w14:textId="1A4FA10A" w:rsidR="00341276" w:rsidRPr="00341276" w:rsidRDefault="00341276" w:rsidP="003742D9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341276">
        <w:rPr>
          <w:sz w:val="20"/>
          <w:szCs w:val="20"/>
        </w:rPr>
        <w:t xml:space="preserve">Identified key predictors of student health by applying multiple linear regression to survey </w:t>
      </w:r>
      <w:r w:rsidR="00DD2EFC" w:rsidRPr="00341276">
        <w:rPr>
          <w:sz w:val="20"/>
          <w:szCs w:val="20"/>
        </w:rPr>
        <w:t>data. Utilized</w:t>
      </w:r>
      <w:r w:rsidRPr="00341276">
        <w:rPr>
          <w:sz w:val="20"/>
          <w:szCs w:val="20"/>
        </w:rPr>
        <w:t xml:space="preserve"> R/Python for statistical analysis, pinpointing significant lifestyle factors affecting well-being</w:t>
      </w:r>
    </w:p>
    <w:p w14:paraId="3A1A4C55" w14:textId="77777777" w:rsidR="00341276" w:rsidRPr="00341276" w:rsidRDefault="00341276" w:rsidP="003742D9">
      <w:pPr>
        <w:spacing w:after="0" w:line="240" w:lineRule="auto"/>
        <w:rPr>
          <w:sz w:val="20"/>
          <w:szCs w:val="20"/>
        </w:rPr>
      </w:pPr>
    </w:p>
    <w:p w14:paraId="2FC08419" w14:textId="662A7F39" w:rsidR="00341276" w:rsidRPr="00341276" w:rsidRDefault="00341276" w:rsidP="003742D9">
      <w:pPr>
        <w:pStyle w:val="ListParagraph"/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341276">
        <w:rPr>
          <w:sz w:val="20"/>
          <w:szCs w:val="20"/>
        </w:rPr>
        <w:t>Pakistan Inflation Regression Model | May 2025</w:t>
      </w:r>
    </w:p>
    <w:p w14:paraId="413CB9C1" w14:textId="5113EE25" w:rsidR="00841250" w:rsidRPr="00341276" w:rsidRDefault="00341276" w:rsidP="003742D9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341276">
        <w:rPr>
          <w:sz w:val="20"/>
          <w:szCs w:val="20"/>
        </w:rPr>
        <w:t xml:space="preserve">Engineered a regression model to analyze economic drivers of Pakistan's inflation. Implemented the model in Python using Pandas and </w:t>
      </w:r>
      <w:proofErr w:type="spellStart"/>
      <w:r w:rsidRPr="00341276">
        <w:rPr>
          <w:sz w:val="20"/>
          <w:szCs w:val="20"/>
        </w:rPr>
        <w:t>Scikit</w:t>
      </w:r>
      <w:proofErr w:type="spellEnd"/>
      <w:r w:rsidRPr="00341276">
        <w:rPr>
          <w:sz w:val="20"/>
          <w:szCs w:val="20"/>
        </w:rPr>
        <w:t>-learn, quantifying the impact of key macroeconomic variables.</w:t>
      </w:r>
    </w:p>
    <w:p w14:paraId="51AEF34F" w14:textId="77777777" w:rsidR="00841250" w:rsidRPr="004B5C77" w:rsidRDefault="00341276" w:rsidP="003742D9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Achievements / Extracurricular Activities:</w:t>
      </w:r>
    </w:p>
    <w:p w14:paraId="3FB90CF8" w14:textId="69ED3AB9" w:rsidR="00841250" w:rsidRDefault="00341276" w:rsidP="003742D9">
      <w:pPr>
        <w:spacing w:line="240" w:lineRule="auto"/>
        <w:rPr>
          <w:sz w:val="20"/>
          <w:szCs w:val="20"/>
        </w:rPr>
      </w:pPr>
      <w:r w:rsidRPr="004B5C77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 </w:t>
      </w:r>
      <w:r w:rsidRPr="00341276">
        <w:rPr>
          <w:sz w:val="20"/>
          <w:szCs w:val="20"/>
        </w:rPr>
        <w:t xml:space="preserve">Member, FAST </w:t>
      </w:r>
      <w:r>
        <w:rPr>
          <w:sz w:val="20"/>
          <w:szCs w:val="20"/>
        </w:rPr>
        <w:t>Data Science Society — 2024</w:t>
      </w:r>
      <w:r w:rsidRPr="00341276">
        <w:rPr>
          <w:sz w:val="20"/>
          <w:szCs w:val="20"/>
        </w:rPr>
        <w:t>–Present</w:t>
      </w:r>
      <w:r w:rsidRPr="004B5C77">
        <w:rPr>
          <w:sz w:val="20"/>
          <w:szCs w:val="20"/>
        </w:rPr>
        <w:br/>
      </w:r>
      <w:proofErr w:type="gramStart"/>
      <w:r w:rsidRPr="004B5C77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 </w:t>
      </w:r>
      <w:r w:rsidR="007F2588">
        <w:rPr>
          <w:sz w:val="20"/>
          <w:szCs w:val="20"/>
        </w:rPr>
        <w:t>Volunteer</w:t>
      </w:r>
      <w:proofErr w:type="gramEnd"/>
      <w:r w:rsidR="007F2588">
        <w:rPr>
          <w:sz w:val="20"/>
          <w:szCs w:val="20"/>
        </w:rPr>
        <w:t xml:space="preserve">, </w:t>
      </w:r>
      <w:proofErr w:type="spellStart"/>
      <w:r w:rsidR="007F2588">
        <w:rPr>
          <w:sz w:val="20"/>
          <w:szCs w:val="20"/>
        </w:rPr>
        <w:t>Pheli</w:t>
      </w:r>
      <w:proofErr w:type="spellEnd"/>
      <w:r w:rsidR="007F2588">
        <w:rPr>
          <w:sz w:val="20"/>
          <w:szCs w:val="20"/>
        </w:rPr>
        <w:t xml:space="preserve"> </w:t>
      </w:r>
      <w:proofErr w:type="spellStart"/>
      <w:r w:rsidR="007F2588">
        <w:rPr>
          <w:sz w:val="20"/>
          <w:szCs w:val="20"/>
        </w:rPr>
        <w:t>kiran</w:t>
      </w:r>
      <w:proofErr w:type="spellEnd"/>
      <w:r w:rsidR="007F2588">
        <w:rPr>
          <w:sz w:val="20"/>
          <w:szCs w:val="20"/>
        </w:rPr>
        <w:t xml:space="preserve"> School – 202</w:t>
      </w:r>
      <w:bookmarkStart w:id="0" w:name="_GoBack"/>
      <w:r w:rsidR="007F2588">
        <w:rPr>
          <w:sz w:val="20"/>
          <w:szCs w:val="20"/>
        </w:rPr>
        <w:t>4</w:t>
      </w:r>
      <w:bookmarkEnd w:id="0"/>
    </w:p>
    <w:p w14:paraId="733DFB02" w14:textId="77777777" w:rsidR="007F2588" w:rsidRPr="004B5C77" w:rsidRDefault="007F2588">
      <w:pPr>
        <w:rPr>
          <w:sz w:val="20"/>
          <w:szCs w:val="20"/>
        </w:rPr>
      </w:pPr>
    </w:p>
    <w:sectPr w:rsidR="007F2588" w:rsidRPr="004B5C77" w:rsidSect="00F241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AF1513"/>
    <w:multiLevelType w:val="hybridMultilevel"/>
    <w:tmpl w:val="97B23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7A204E"/>
    <w:multiLevelType w:val="hybridMultilevel"/>
    <w:tmpl w:val="F8628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26219E"/>
    <w:multiLevelType w:val="hybridMultilevel"/>
    <w:tmpl w:val="DE46A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355C52"/>
    <w:multiLevelType w:val="hybridMultilevel"/>
    <w:tmpl w:val="F3EE8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D4D86"/>
    <w:multiLevelType w:val="hybridMultilevel"/>
    <w:tmpl w:val="9B3A9D36"/>
    <w:lvl w:ilvl="0" w:tplc="8D429F7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74051"/>
    <w:multiLevelType w:val="hybridMultilevel"/>
    <w:tmpl w:val="00B8CC06"/>
    <w:lvl w:ilvl="0" w:tplc="9CE4880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D005CF"/>
    <w:multiLevelType w:val="hybridMultilevel"/>
    <w:tmpl w:val="4E86D06C"/>
    <w:lvl w:ilvl="0" w:tplc="B024E51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746A46EB"/>
    <w:multiLevelType w:val="hybridMultilevel"/>
    <w:tmpl w:val="5F50F7B2"/>
    <w:lvl w:ilvl="0" w:tplc="F768FC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4"/>
  </w:num>
  <w:num w:numId="12">
    <w:abstractNumId w:val="11"/>
  </w:num>
  <w:num w:numId="13">
    <w:abstractNumId w:val="16"/>
  </w:num>
  <w:num w:numId="14">
    <w:abstractNumId w:val="12"/>
  </w:num>
  <w:num w:numId="15">
    <w:abstractNumId w:val="13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ExMzEwNDayNDcyMTFR0lEKTi0uzszPAykwrQUAT8X5qCwAAAA="/>
  </w:docVars>
  <w:rsids>
    <w:rsidRoot w:val="00B47730"/>
    <w:rsid w:val="0002676F"/>
    <w:rsid w:val="00034616"/>
    <w:rsid w:val="0006063C"/>
    <w:rsid w:val="00077740"/>
    <w:rsid w:val="0015074B"/>
    <w:rsid w:val="00211BCA"/>
    <w:rsid w:val="0029639D"/>
    <w:rsid w:val="003077F1"/>
    <w:rsid w:val="00326F90"/>
    <w:rsid w:val="00341276"/>
    <w:rsid w:val="003742D9"/>
    <w:rsid w:val="00454209"/>
    <w:rsid w:val="004B5C77"/>
    <w:rsid w:val="00563805"/>
    <w:rsid w:val="007544BF"/>
    <w:rsid w:val="007F2588"/>
    <w:rsid w:val="00841250"/>
    <w:rsid w:val="008A2183"/>
    <w:rsid w:val="00933B8F"/>
    <w:rsid w:val="00A61BA4"/>
    <w:rsid w:val="00A97A4A"/>
    <w:rsid w:val="00AA1D8D"/>
    <w:rsid w:val="00B47730"/>
    <w:rsid w:val="00BB7515"/>
    <w:rsid w:val="00CB0664"/>
    <w:rsid w:val="00DD2EFC"/>
    <w:rsid w:val="00F241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F87E6"/>
  <w14:defaultImageDpi w14:val="300"/>
  <w15:docId w15:val="{6DB41CED-13C3-4AB1-B0E5-B9BB1544C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A21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74AE08-BA24-47C3-952E-557F97FA7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USER</cp:lastModifiedBy>
  <cp:revision>2</cp:revision>
  <dcterms:created xsi:type="dcterms:W3CDTF">2013-12-23T23:15:00Z</dcterms:created>
  <dcterms:modified xsi:type="dcterms:W3CDTF">2025-10-11T17:25:00Z</dcterms:modified>
  <cp:category/>
</cp:coreProperties>
</file>