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4CD19">
      <w:pPr>
        <w:spacing w:line="240" w:lineRule="auto"/>
        <w:jc w:val="left"/>
      </w:pPr>
      <w:r>
        <w:t>Misbah Khan</w:t>
      </w:r>
    </w:p>
    <w:p w14:paraId="7230F8BF">
      <w:pPr>
        <w:spacing w:line="240" w:lineRule="auto"/>
        <w:jc w:val="left"/>
        <w:rPr>
          <w:b/>
          <w:bCs/>
        </w:rPr>
      </w:pPr>
      <w:r>
        <w:rPr>
          <w:rFonts w:hint="default"/>
          <w:b/>
          <w:bCs/>
        </w:rPr>
        <w:t>Contact Information</w:t>
      </w:r>
    </w:p>
    <w:p w14:paraId="291FEDEB">
      <w:pPr>
        <w:spacing w:line="240" w:lineRule="auto"/>
        <w:jc w:val="left"/>
      </w:pPr>
      <w:r>
        <w:t xml:space="preserve">Email: </w:t>
      </w:r>
      <w:r>
        <w:fldChar w:fldCharType="begin"/>
      </w:r>
      <w:r>
        <w:instrText xml:space="preserve"> HYPERLINK "mailto:i230101@isb.nu.edu.pk" </w:instrText>
      </w:r>
      <w:r>
        <w:fldChar w:fldCharType="separate"/>
      </w:r>
      <w:r>
        <w:rPr>
          <w:rStyle w:val="20"/>
        </w:rPr>
        <w:t>i230101@isb.nu.edu.pk</w:t>
      </w:r>
      <w:r>
        <w:fldChar w:fldCharType="end"/>
      </w:r>
    </w:p>
    <w:p w14:paraId="4583E3CC">
      <w:pPr>
        <w:spacing w:line="240" w:lineRule="auto"/>
        <w:jc w:val="left"/>
      </w:pPr>
      <w:r>
        <w:t>Phone: 0300-0000000</w:t>
      </w:r>
    </w:p>
    <w:p w14:paraId="499033F6">
      <w:pPr>
        <w:spacing w:line="240" w:lineRule="auto"/>
        <w:jc w:val="left"/>
      </w:pPr>
      <w:r>
        <w:t xml:space="preserve">LinkedIn: </w:t>
      </w:r>
      <w:r>
        <w:fldChar w:fldCharType="begin"/>
      </w:r>
      <w:r>
        <w:instrText xml:space="preserve"> HYPERLINK "https://www.linkedin.com/in/misbah-khan-b15828288" </w:instrText>
      </w:r>
      <w:r>
        <w:fldChar w:fldCharType="separate"/>
      </w:r>
      <w:r>
        <w:rPr>
          <w:rStyle w:val="20"/>
        </w:rPr>
        <w:t>https://www.linkedin.com/in/misbah-khan-b15828288</w:t>
      </w:r>
      <w:r>
        <w:fldChar w:fldCharType="end"/>
      </w:r>
      <w:bookmarkStart w:id="0" w:name="_GoBack"/>
      <w:bookmarkEnd w:id="0"/>
    </w:p>
    <w:p w14:paraId="349753CD">
      <w:pPr>
        <w:spacing w:line="240" w:lineRule="auto"/>
        <w:jc w:val="left"/>
      </w:pPr>
      <w:r>
        <w:t xml:space="preserve">GitHub: </w:t>
      </w:r>
      <w:r>
        <w:fldChar w:fldCharType="begin"/>
      </w:r>
      <w:r>
        <w:instrText xml:space="preserve"> HYPERLINK "https://github.com/MisbahKhann" </w:instrText>
      </w:r>
      <w:r>
        <w:fldChar w:fldCharType="separate"/>
      </w:r>
      <w:r>
        <w:rPr>
          <w:rStyle w:val="20"/>
        </w:rPr>
        <w:t>https://github.com/MisbahKhann</w:t>
      </w:r>
      <w:r>
        <w:fldChar w:fldCharType="end"/>
      </w:r>
    </w:p>
    <w:p w14:paraId="70FC22A5">
      <w:pPr>
        <w:spacing w:line="240" w:lineRule="auto"/>
        <w:jc w:val="left"/>
        <w:rPr>
          <w:b/>
          <w:bCs w:val="0"/>
        </w:rPr>
      </w:pPr>
      <w:r>
        <w:rPr>
          <w:b/>
          <w:bCs w:val="0"/>
        </w:rPr>
        <w:t>Career Objective / Profile</w:t>
      </w:r>
    </w:p>
    <w:p w14:paraId="0FCB848E">
      <w:pPr>
        <w:spacing w:line="240" w:lineRule="auto"/>
        <w:jc w:val="left"/>
      </w:pPr>
      <w:r>
        <w:t>A passionate Artificial Intelligence undergraduate driven by curiosity, creativity, and a problem-solving mindset. I enjoy designing intelligent systems that merge logical reasoning with innovation. With a growing interest in applied AI, optimization, and low-level programming, I aim to explore how technology can evolve to become more adaptive, human-centered, and impactful in everyday problem-solving.</w:t>
      </w:r>
    </w:p>
    <w:p w14:paraId="3E89D56D">
      <w:pPr>
        <w:spacing w:line="240" w:lineRule="auto"/>
        <w:jc w:val="left"/>
        <w:rPr>
          <w:b/>
        </w:rPr>
      </w:pPr>
      <w:r>
        <w:rPr>
          <w:b/>
        </w:rPr>
        <w:t>Education</w:t>
      </w:r>
    </w:p>
    <w:p w14:paraId="37921E4B">
      <w:pPr>
        <w:numPr>
          <w:ilvl w:val="0"/>
          <w:numId w:val="7"/>
        </w:numPr>
        <w:spacing w:line="240" w:lineRule="auto"/>
        <w:ind w:left="420" w:leftChars="0" w:hanging="420" w:firstLineChars="0"/>
        <w:jc w:val="left"/>
      </w:pPr>
      <w:r>
        <w:t>SSC (2019–2021) — APSACS Humayun 208</w:t>
      </w:r>
    </w:p>
    <w:p w14:paraId="758AD415">
      <w:pPr>
        <w:numPr>
          <w:ilvl w:val="0"/>
          <w:numId w:val="7"/>
        </w:numPr>
        <w:spacing w:line="240" w:lineRule="auto"/>
        <w:ind w:left="420" w:leftChars="0" w:hanging="420" w:firstLineChars="0"/>
        <w:jc w:val="left"/>
      </w:pPr>
      <w:r>
        <w:t>HSSC (2021–2023) — APSACS Humayun 208</w:t>
      </w:r>
    </w:p>
    <w:p w14:paraId="26F26103">
      <w:pPr>
        <w:numPr>
          <w:ilvl w:val="0"/>
          <w:numId w:val="7"/>
        </w:numPr>
        <w:spacing w:line="240" w:lineRule="auto"/>
        <w:ind w:left="420" w:leftChars="0" w:hanging="420" w:firstLineChars="0"/>
        <w:jc w:val="left"/>
      </w:pPr>
      <w:r>
        <w:t>Bachelor of Science in Artificial Intelligence, National University of Computer and Emerging Sciences (FAST-NUCES), Islamabad (Expected Graduation: June 2027)</w:t>
      </w:r>
      <w:r>
        <w:rPr>
          <w:rFonts w:hint="default"/>
          <w:lang w:val="en-US"/>
        </w:rPr>
        <w:t xml:space="preserve"> | CGPA: 2.7</w:t>
      </w:r>
    </w:p>
    <w:p w14:paraId="0C722844">
      <w:pPr>
        <w:spacing w:line="240" w:lineRule="auto"/>
        <w:jc w:val="left"/>
      </w:pPr>
      <w:r>
        <w:rPr>
          <w:b/>
        </w:rPr>
        <w:t>Skills</w:t>
      </w:r>
    </w:p>
    <w:p w14:paraId="73DF7852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Programming: Python, C++, Assembly (x86)</w:t>
      </w:r>
    </w:p>
    <w:p w14:paraId="2316EE16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AI &amp; ML: Search Algorithms, Genetic Algorithms, Minimax with Alpha-Beta, CSPs</w:t>
      </w:r>
    </w:p>
    <w:p w14:paraId="11907EDD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Development: HTML, CSS, JavaScript</w:t>
      </w:r>
    </w:p>
    <w:p w14:paraId="4B6B4EDD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Tools: Git, VS Code, Jupyter Notebook, Irvine32</w:t>
      </w:r>
    </w:p>
    <w:p w14:paraId="1DA26D4A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Core Strengths: Analytical thinking, debugging, problem-solving, adaptive learning</w:t>
      </w:r>
    </w:p>
    <w:p w14:paraId="2128C1EE">
      <w:pPr>
        <w:spacing w:line="240" w:lineRule="auto"/>
        <w:jc w:val="left"/>
      </w:pPr>
      <w:r>
        <w:rPr>
          <w:b/>
        </w:rPr>
        <w:t>Projects</w:t>
      </w:r>
    </w:p>
    <w:p w14:paraId="68BE2484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TripTix – Flight Ticket Booking System (C# Desktop App)</w:t>
      </w:r>
    </w:p>
    <w:p w14:paraId="0454BB39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AI Pacman Agent (Assembly &amp; Python)</w:t>
      </w:r>
    </w:p>
    <w:p w14:paraId="163B96A4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Genetic Algorithm for Travel Itinerary Optimization</w:t>
      </w:r>
    </w:p>
    <w:p w14:paraId="4E6BB3A4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CSP Solver for Drone Delivery &amp; Medical Resource Allocation</w:t>
      </w:r>
    </w:p>
    <w:p w14:paraId="19521F60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Ultimate Tic-Tac-Toe AI (Minimax + Alpha-Beta Pruning)</w:t>
      </w:r>
    </w:p>
    <w:p w14:paraId="5568B2C6">
      <w:pPr>
        <w:spacing w:line="240" w:lineRule="auto"/>
        <w:jc w:val="left"/>
      </w:pPr>
      <w:r>
        <w:rPr>
          <w:b/>
        </w:rPr>
        <w:t>Achievements</w:t>
      </w:r>
    </w:p>
    <w:p w14:paraId="24E21F8C">
      <w:pPr>
        <w:spacing w:line="240" w:lineRule="auto"/>
        <w:jc w:val="left"/>
        <w:rPr>
          <w:rFonts w:hint="default"/>
          <w:lang w:val="en-US"/>
        </w:rPr>
      </w:pPr>
      <w:r>
        <w:t xml:space="preserve">Ranked in Top 10 in </w:t>
      </w:r>
      <w:r>
        <w:rPr>
          <w:rFonts w:hint="default"/>
          <w:lang w:val="en-US"/>
        </w:rPr>
        <w:t xml:space="preserve">three </w:t>
      </w:r>
      <w:r>
        <w:t>online coding competitions (Speed Programming &amp; Code Hackathons</w:t>
      </w:r>
      <w:r>
        <w:rPr>
          <w:rFonts w:hint="default"/>
          <w:lang w:val="en-US"/>
        </w:rPr>
        <w:t>).</w:t>
      </w:r>
    </w:p>
    <w:p w14:paraId="39ECC926">
      <w:pPr>
        <w:spacing w:line="240" w:lineRule="auto"/>
        <w:jc w:val="left"/>
      </w:pPr>
      <w:r>
        <w:rPr>
          <w:b/>
        </w:rPr>
        <w:t>Co-curricular Activities</w:t>
      </w:r>
    </w:p>
    <w:p w14:paraId="226ADF45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Volunteer — Sundas Foundation: Contributed to thalassemia awareness campaigns and blood donation events.</w:t>
      </w:r>
    </w:p>
    <w:p w14:paraId="19863C38">
      <w:pPr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>Participant — Summer Thrive: Took part in youth empowerment programs and leadership workshops.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BE0C"/>
    <w:multiLevelType w:val="singleLevel"/>
    <w:tmpl w:val="FFFCBE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4604D7"/>
    <w:rsid w:val="7F0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Misbah Khan</cp:lastModifiedBy>
  <dcterms:modified xsi:type="dcterms:W3CDTF">2025-10-09T13:13:16Z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36593E2A1F324CCCB1F185960CD21145_13</vt:lpwstr>
  </property>
</Properties>
</file>