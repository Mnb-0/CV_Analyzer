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7E166" w14:textId="77777777" w:rsidR="00BB4300" w:rsidRPr="00B404A5" w:rsidRDefault="00000000" w:rsidP="00FE457B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404A5">
        <w:rPr>
          <w:rFonts w:asciiTheme="majorHAnsi" w:hAnsiTheme="majorHAnsi" w:cstheme="majorHAnsi"/>
          <w:b/>
          <w:sz w:val="20"/>
          <w:szCs w:val="20"/>
        </w:rPr>
        <w:t>Abubakar Bilal</w:t>
      </w:r>
    </w:p>
    <w:p w14:paraId="4A8EC2BF" w14:textId="3F954304" w:rsidR="00BB4300" w:rsidRPr="00B404A5" w:rsidRDefault="00000000" w:rsidP="00FE457B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404A5">
        <w:rPr>
          <w:rFonts w:asciiTheme="majorHAnsi" w:hAnsiTheme="majorHAnsi" w:cstheme="majorHAnsi"/>
          <w:sz w:val="20"/>
          <w:szCs w:val="20"/>
        </w:rPr>
        <w:t xml:space="preserve">Email: </w:t>
      </w:r>
      <w:r w:rsidR="00542C57" w:rsidRPr="00B404A5">
        <w:rPr>
          <w:rFonts w:asciiTheme="majorHAnsi" w:hAnsiTheme="majorHAnsi" w:cstheme="majorHAnsi"/>
          <w:sz w:val="20"/>
          <w:szCs w:val="20"/>
        </w:rPr>
        <w:t>i220450@nu</w:t>
      </w:r>
      <w:r w:rsidRPr="00B404A5">
        <w:rPr>
          <w:rFonts w:asciiTheme="majorHAnsi" w:hAnsiTheme="majorHAnsi" w:cstheme="majorHAnsi"/>
          <w:sz w:val="20"/>
          <w:szCs w:val="20"/>
        </w:rPr>
        <w:t>.edu</w:t>
      </w:r>
      <w:r w:rsidR="00542C57" w:rsidRPr="00B404A5">
        <w:rPr>
          <w:rFonts w:asciiTheme="majorHAnsi" w:hAnsiTheme="majorHAnsi" w:cstheme="majorHAnsi"/>
          <w:sz w:val="20"/>
          <w:szCs w:val="20"/>
        </w:rPr>
        <w:t>.pk</w:t>
      </w:r>
      <w:r w:rsidRPr="00B404A5">
        <w:rPr>
          <w:rFonts w:asciiTheme="majorHAnsi" w:hAnsiTheme="majorHAnsi" w:cstheme="majorHAnsi"/>
          <w:sz w:val="20"/>
          <w:szCs w:val="20"/>
        </w:rPr>
        <w:t xml:space="preserve"> | Phone: +92-3</w:t>
      </w:r>
      <w:r w:rsidR="00542C57" w:rsidRPr="00B404A5">
        <w:rPr>
          <w:rFonts w:asciiTheme="majorHAnsi" w:hAnsiTheme="majorHAnsi" w:cstheme="majorHAnsi"/>
          <w:sz w:val="20"/>
          <w:szCs w:val="20"/>
        </w:rPr>
        <w:t>32-4752958</w:t>
      </w:r>
      <w:r w:rsidRPr="00B404A5">
        <w:rPr>
          <w:rFonts w:asciiTheme="majorHAnsi" w:hAnsiTheme="majorHAnsi" w:cstheme="majorHAnsi"/>
          <w:sz w:val="20"/>
          <w:szCs w:val="20"/>
        </w:rPr>
        <w:t xml:space="preserve"> | Address: Lahore, Pakistan</w:t>
      </w:r>
    </w:p>
    <w:p w14:paraId="61D1F82B" w14:textId="77777777" w:rsidR="00BB4300" w:rsidRPr="00B404A5" w:rsidRDefault="00BB4300" w:rsidP="00FE457B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4F2A8135" w14:textId="77777777" w:rsidR="00BB4300" w:rsidRPr="00B404A5" w:rsidRDefault="00000000" w:rsidP="00FE457B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404A5">
        <w:rPr>
          <w:rFonts w:asciiTheme="majorHAnsi" w:hAnsiTheme="majorHAnsi" w:cstheme="majorHAnsi"/>
          <w:b/>
          <w:sz w:val="20"/>
          <w:szCs w:val="20"/>
        </w:rPr>
        <w:t>Career Objective</w:t>
      </w:r>
    </w:p>
    <w:p w14:paraId="2CABA433" w14:textId="77777777" w:rsidR="00BB4300" w:rsidRPr="00B404A5" w:rsidRDefault="00000000" w:rsidP="00FE457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404A5">
        <w:rPr>
          <w:rFonts w:asciiTheme="majorHAnsi" w:hAnsiTheme="majorHAnsi" w:cstheme="majorHAnsi"/>
          <w:sz w:val="20"/>
          <w:szCs w:val="20"/>
        </w:rPr>
        <w:t>Final-year BSAI student aiming to apply machine learning and software engineering skills to develop practical AI solutions. Seeking an internship or entry-level role to contribute to real-world projects and continue learning.</w:t>
      </w:r>
    </w:p>
    <w:p w14:paraId="4FC6F91D" w14:textId="77777777" w:rsidR="00BB4300" w:rsidRPr="00B404A5" w:rsidRDefault="00BB4300" w:rsidP="00FE457B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1F4FBD68" w14:textId="77777777" w:rsidR="00BB4300" w:rsidRPr="00B404A5" w:rsidRDefault="00000000" w:rsidP="00FE457B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404A5">
        <w:rPr>
          <w:rFonts w:asciiTheme="majorHAnsi" w:hAnsiTheme="majorHAnsi" w:cstheme="majorHAnsi"/>
          <w:b/>
          <w:sz w:val="20"/>
          <w:szCs w:val="20"/>
        </w:rPr>
        <w:t>Education</w:t>
      </w:r>
    </w:p>
    <w:p w14:paraId="5121F986" w14:textId="77777777" w:rsidR="00BB4300" w:rsidRPr="00B404A5" w:rsidRDefault="00000000" w:rsidP="00FE457B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404A5">
        <w:rPr>
          <w:rFonts w:asciiTheme="majorHAnsi" w:hAnsiTheme="majorHAnsi" w:cstheme="majorHAnsi"/>
          <w:sz w:val="20"/>
          <w:szCs w:val="20"/>
        </w:rPr>
        <w:t>Bachelor of Science in Artificial Intelligence (BSAI), FAST University — Final Year</w:t>
      </w:r>
    </w:p>
    <w:p w14:paraId="1F6E731B" w14:textId="5F13FC43" w:rsidR="00BB4300" w:rsidRPr="00B404A5" w:rsidRDefault="00542C57" w:rsidP="00FE457B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404A5">
        <w:rPr>
          <w:rFonts w:asciiTheme="majorHAnsi" w:hAnsiTheme="majorHAnsi" w:cstheme="majorHAnsi"/>
          <w:sz w:val="20"/>
          <w:szCs w:val="20"/>
        </w:rPr>
        <w:t>O-Levels – LACAS</w:t>
      </w:r>
    </w:p>
    <w:p w14:paraId="1FFA7F21" w14:textId="7C4D75F4" w:rsidR="00542C57" w:rsidRDefault="00542C57" w:rsidP="00FE457B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404A5">
        <w:rPr>
          <w:rFonts w:asciiTheme="majorHAnsi" w:hAnsiTheme="majorHAnsi" w:cstheme="majorHAnsi"/>
          <w:sz w:val="20"/>
          <w:szCs w:val="20"/>
        </w:rPr>
        <w:t xml:space="preserve">A-Levels </w:t>
      </w:r>
      <w:r w:rsidR="00FE457B">
        <w:rPr>
          <w:rFonts w:asciiTheme="majorHAnsi" w:hAnsiTheme="majorHAnsi" w:cstheme="majorHAnsi"/>
          <w:sz w:val="20"/>
          <w:szCs w:val="20"/>
        </w:rPr>
        <w:t>–</w:t>
      </w:r>
      <w:r w:rsidRPr="00B404A5">
        <w:rPr>
          <w:rFonts w:asciiTheme="majorHAnsi" w:hAnsiTheme="majorHAnsi" w:cstheme="majorHAnsi"/>
          <w:sz w:val="20"/>
          <w:szCs w:val="20"/>
        </w:rPr>
        <w:t xml:space="preserve"> LACAS</w:t>
      </w:r>
    </w:p>
    <w:p w14:paraId="255221A0" w14:textId="77777777" w:rsidR="00FE457B" w:rsidRPr="00B404A5" w:rsidRDefault="00FE457B" w:rsidP="00FE457B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6B429C16" w14:textId="77777777" w:rsidR="00BB4300" w:rsidRPr="00B404A5" w:rsidRDefault="00000000" w:rsidP="00FE457B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404A5">
        <w:rPr>
          <w:rFonts w:asciiTheme="majorHAnsi" w:hAnsiTheme="majorHAnsi" w:cstheme="majorHAnsi"/>
          <w:b/>
          <w:sz w:val="20"/>
          <w:szCs w:val="20"/>
        </w:rPr>
        <w:t>Skills</w:t>
      </w:r>
    </w:p>
    <w:p w14:paraId="756AEA8E" w14:textId="77777777" w:rsidR="00BB4300" w:rsidRPr="00B404A5" w:rsidRDefault="00000000" w:rsidP="00FE457B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404A5">
        <w:rPr>
          <w:rFonts w:asciiTheme="majorHAnsi" w:hAnsiTheme="majorHAnsi" w:cstheme="majorHAnsi"/>
          <w:sz w:val="20"/>
          <w:szCs w:val="20"/>
        </w:rPr>
        <w:t>• Python (NumPy, Pandas)</w:t>
      </w:r>
    </w:p>
    <w:p w14:paraId="21B53F73" w14:textId="77777777" w:rsidR="00BB4300" w:rsidRPr="00B404A5" w:rsidRDefault="00000000" w:rsidP="00FE457B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404A5">
        <w:rPr>
          <w:rFonts w:asciiTheme="majorHAnsi" w:hAnsiTheme="majorHAnsi" w:cstheme="majorHAnsi"/>
          <w:sz w:val="20"/>
          <w:szCs w:val="20"/>
        </w:rPr>
        <w:t>• Machine Learning &amp; Deep Learning (scikit-</w:t>
      </w:r>
      <w:proofErr w:type="gramStart"/>
      <w:r w:rsidRPr="00B404A5">
        <w:rPr>
          <w:rFonts w:asciiTheme="majorHAnsi" w:hAnsiTheme="majorHAnsi" w:cstheme="majorHAnsi"/>
          <w:sz w:val="20"/>
          <w:szCs w:val="20"/>
        </w:rPr>
        <w:t>learn</w:t>
      </w:r>
      <w:proofErr w:type="gramEnd"/>
      <w:r w:rsidRPr="00B404A5">
        <w:rPr>
          <w:rFonts w:asciiTheme="majorHAnsi" w:hAnsiTheme="majorHAnsi" w:cstheme="majorHAnsi"/>
          <w:sz w:val="20"/>
          <w:szCs w:val="20"/>
        </w:rPr>
        <w:t>, PyTorch)</w:t>
      </w:r>
    </w:p>
    <w:p w14:paraId="414FEDFA" w14:textId="77777777" w:rsidR="00BB4300" w:rsidRPr="00B404A5" w:rsidRDefault="00000000" w:rsidP="00FE457B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404A5">
        <w:rPr>
          <w:rFonts w:asciiTheme="majorHAnsi" w:hAnsiTheme="majorHAnsi" w:cstheme="majorHAnsi"/>
          <w:sz w:val="20"/>
          <w:szCs w:val="20"/>
        </w:rPr>
        <w:t>• Data Analysis &amp; Visualization (Matplotlib, Seaborn)</w:t>
      </w:r>
    </w:p>
    <w:p w14:paraId="32696970" w14:textId="77777777" w:rsidR="00BB4300" w:rsidRPr="00B404A5" w:rsidRDefault="00000000" w:rsidP="00FE457B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404A5">
        <w:rPr>
          <w:rFonts w:asciiTheme="majorHAnsi" w:hAnsiTheme="majorHAnsi" w:cstheme="majorHAnsi"/>
          <w:sz w:val="20"/>
          <w:szCs w:val="20"/>
        </w:rPr>
        <w:t>• SQL &amp; Data Management</w:t>
      </w:r>
    </w:p>
    <w:p w14:paraId="10FEAA75" w14:textId="77777777" w:rsidR="00BB4300" w:rsidRPr="00B404A5" w:rsidRDefault="00000000" w:rsidP="00FE457B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404A5">
        <w:rPr>
          <w:rFonts w:asciiTheme="majorHAnsi" w:hAnsiTheme="majorHAnsi" w:cstheme="majorHAnsi"/>
          <w:sz w:val="20"/>
          <w:szCs w:val="20"/>
        </w:rPr>
        <w:t>• Git &amp; Version Control</w:t>
      </w:r>
    </w:p>
    <w:p w14:paraId="14DE09E5" w14:textId="77777777" w:rsidR="00BB4300" w:rsidRPr="00B404A5" w:rsidRDefault="00000000" w:rsidP="00FE457B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404A5">
        <w:rPr>
          <w:rFonts w:asciiTheme="majorHAnsi" w:hAnsiTheme="majorHAnsi" w:cstheme="majorHAnsi"/>
          <w:sz w:val="20"/>
          <w:szCs w:val="20"/>
        </w:rPr>
        <w:t>• Model Evaluation and Experimentation</w:t>
      </w:r>
    </w:p>
    <w:p w14:paraId="252E634B" w14:textId="77777777" w:rsidR="00BB4300" w:rsidRPr="00B404A5" w:rsidRDefault="00BB4300" w:rsidP="00FE457B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7FA40A8F" w14:textId="77777777" w:rsidR="00BB4300" w:rsidRPr="00B404A5" w:rsidRDefault="00000000" w:rsidP="00FE457B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404A5">
        <w:rPr>
          <w:rFonts w:asciiTheme="majorHAnsi" w:hAnsiTheme="majorHAnsi" w:cstheme="majorHAnsi"/>
          <w:b/>
          <w:sz w:val="20"/>
          <w:szCs w:val="20"/>
        </w:rPr>
        <w:t>Experience / Internships</w:t>
      </w:r>
    </w:p>
    <w:p w14:paraId="533619BE" w14:textId="77777777" w:rsidR="00BB4300" w:rsidRPr="00B404A5" w:rsidRDefault="00000000" w:rsidP="00FE457B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404A5">
        <w:rPr>
          <w:rFonts w:asciiTheme="majorHAnsi" w:hAnsiTheme="majorHAnsi" w:cstheme="majorHAnsi"/>
          <w:sz w:val="20"/>
          <w:szCs w:val="20"/>
        </w:rPr>
        <w:t>No formal internships yet. Open to internship opportunities.</w:t>
      </w:r>
    </w:p>
    <w:p w14:paraId="5D86695C" w14:textId="77777777" w:rsidR="00BB4300" w:rsidRPr="00B404A5" w:rsidRDefault="00BB4300" w:rsidP="00FE457B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0884D860" w14:textId="77777777" w:rsidR="00BB4300" w:rsidRPr="00B404A5" w:rsidRDefault="00000000" w:rsidP="00FE457B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404A5">
        <w:rPr>
          <w:rFonts w:asciiTheme="majorHAnsi" w:hAnsiTheme="majorHAnsi" w:cstheme="majorHAnsi"/>
          <w:b/>
          <w:sz w:val="20"/>
          <w:szCs w:val="20"/>
        </w:rPr>
        <w:t>Projects / Research</w:t>
      </w:r>
    </w:p>
    <w:p w14:paraId="6B6D8834" w14:textId="77777777" w:rsidR="00BB4300" w:rsidRPr="00B404A5" w:rsidRDefault="00000000" w:rsidP="00FE457B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404A5">
        <w:rPr>
          <w:rFonts w:asciiTheme="majorHAnsi" w:hAnsiTheme="majorHAnsi" w:cstheme="majorHAnsi"/>
          <w:sz w:val="20"/>
          <w:szCs w:val="20"/>
        </w:rPr>
        <w:t xml:space="preserve">Text-to-Speech for Roman Urdu Diary (Coqui </w:t>
      </w:r>
      <w:proofErr w:type="gramStart"/>
      <w:r w:rsidRPr="00B404A5">
        <w:rPr>
          <w:rFonts w:asciiTheme="majorHAnsi" w:hAnsiTheme="majorHAnsi" w:cstheme="majorHAnsi"/>
          <w:sz w:val="20"/>
          <w:szCs w:val="20"/>
        </w:rPr>
        <w:t>TTS) —</w:t>
      </w:r>
      <w:proofErr w:type="gramEnd"/>
      <w:r w:rsidRPr="00B404A5">
        <w:rPr>
          <w:rFonts w:asciiTheme="majorHAnsi" w:hAnsiTheme="majorHAnsi" w:cstheme="majorHAnsi"/>
          <w:sz w:val="20"/>
          <w:szCs w:val="20"/>
        </w:rPr>
        <w:t xml:space="preserve"> Converted Roman Urdu diary entries into natural-sounding audio. Implemented preprocessing and fine-tuned an open-source TTS model. Tools: Python, Coqui TTS, Librosa.</w:t>
      </w:r>
    </w:p>
    <w:p w14:paraId="0443A2BC" w14:textId="5C38B922" w:rsidR="00BB4300" w:rsidRPr="00B404A5" w:rsidRDefault="00000000" w:rsidP="00FE457B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404A5">
        <w:rPr>
          <w:rFonts w:asciiTheme="majorHAnsi" w:hAnsiTheme="majorHAnsi" w:cstheme="majorHAnsi"/>
          <w:sz w:val="20"/>
          <w:szCs w:val="20"/>
        </w:rPr>
        <w:t xml:space="preserve">Alpha-Beta Pruning for Chess Endgame (KQ vs </w:t>
      </w:r>
      <w:proofErr w:type="gramStart"/>
      <w:r w:rsidRPr="00B404A5">
        <w:rPr>
          <w:rFonts w:asciiTheme="majorHAnsi" w:hAnsiTheme="majorHAnsi" w:cstheme="majorHAnsi"/>
          <w:sz w:val="20"/>
          <w:szCs w:val="20"/>
        </w:rPr>
        <w:t>K) —</w:t>
      </w:r>
      <w:proofErr w:type="gramEnd"/>
      <w:r w:rsidRPr="00B404A5">
        <w:rPr>
          <w:rFonts w:asciiTheme="majorHAnsi" w:hAnsiTheme="majorHAnsi" w:cstheme="majorHAnsi"/>
          <w:sz w:val="20"/>
          <w:szCs w:val="20"/>
        </w:rPr>
        <w:t xml:space="preserve"> Implemented minimax with alpha-beta pruning to find optimal mate sequence in King+Queen vs King endgame. Tools: Python.</w:t>
      </w:r>
    </w:p>
    <w:p w14:paraId="30BD6800" w14:textId="4D14FB81" w:rsidR="00BB4300" w:rsidRPr="00B404A5" w:rsidRDefault="00000000" w:rsidP="00FE457B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404A5">
        <w:rPr>
          <w:rFonts w:asciiTheme="majorHAnsi" w:hAnsiTheme="majorHAnsi" w:cstheme="majorHAnsi"/>
          <w:b/>
          <w:sz w:val="20"/>
          <w:szCs w:val="20"/>
        </w:rPr>
        <w:t>Achievements / Extracurricular Activities</w:t>
      </w:r>
    </w:p>
    <w:p w14:paraId="6D4B825E" w14:textId="77777777" w:rsidR="00BB4300" w:rsidRPr="00B404A5" w:rsidRDefault="00000000" w:rsidP="00FE457B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404A5">
        <w:rPr>
          <w:rFonts w:asciiTheme="majorHAnsi" w:hAnsiTheme="majorHAnsi" w:cstheme="majorHAnsi"/>
          <w:sz w:val="20"/>
          <w:szCs w:val="20"/>
        </w:rPr>
        <w:t>• Multiple course projects and lab demonstrations in AI-related subjects</w:t>
      </w:r>
    </w:p>
    <w:p w14:paraId="04D53D19" w14:textId="77777777" w:rsidR="00BB4300" w:rsidRPr="00B404A5" w:rsidRDefault="00BB4300" w:rsidP="00FE457B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03959FC2" w14:textId="77777777" w:rsidR="00BB4300" w:rsidRPr="00B404A5" w:rsidRDefault="00000000" w:rsidP="00FE457B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404A5">
        <w:rPr>
          <w:rFonts w:asciiTheme="majorHAnsi" w:hAnsiTheme="majorHAnsi" w:cstheme="majorHAnsi"/>
          <w:b/>
          <w:sz w:val="20"/>
          <w:szCs w:val="20"/>
        </w:rPr>
        <w:t>References</w:t>
      </w:r>
    </w:p>
    <w:p w14:paraId="1E1E8762" w14:textId="77777777" w:rsidR="00BB4300" w:rsidRPr="00B404A5" w:rsidRDefault="00000000" w:rsidP="00FE457B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404A5">
        <w:rPr>
          <w:rFonts w:asciiTheme="majorHAnsi" w:hAnsiTheme="majorHAnsi" w:cstheme="majorHAnsi"/>
          <w:sz w:val="20"/>
          <w:szCs w:val="20"/>
        </w:rPr>
        <w:t>Available upon request.</w:t>
      </w:r>
    </w:p>
    <w:sectPr w:rsidR="00BB4300" w:rsidRPr="00B404A5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3299426">
    <w:abstractNumId w:val="8"/>
  </w:num>
  <w:num w:numId="2" w16cid:durableId="517738431">
    <w:abstractNumId w:val="6"/>
  </w:num>
  <w:num w:numId="3" w16cid:durableId="1879393456">
    <w:abstractNumId w:val="5"/>
  </w:num>
  <w:num w:numId="4" w16cid:durableId="142628522">
    <w:abstractNumId w:val="4"/>
  </w:num>
  <w:num w:numId="5" w16cid:durableId="825633324">
    <w:abstractNumId w:val="7"/>
  </w:num>
  <w:num w:numId="6" w16cid:durableId="1960067133">
    <w:abstractNumId w:val="3"/>
  </w:num>
  <w:num w:numId="7" w16cid:durableId="165245926">
    <w:abstractNumId w:val="2"/>
  </w:num>
  <w:num w:numId="8" w16cid:durableId="1033071801">
    <w:abstractNumId w:val="1"/>
  </w:num>
  <w:num w:numId="9" w16cid:durableId="177393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42C57"/>
    <w:rsid w:val="006B7027"/>
    <w:rsid w:val="00AA1D8D"/>
    <w:rsid w:val="00B404A5"/>
    <w:rsid w:val="00B47730"/>
    <w:rsid w:val="00BB4300"/>
    <w:rsid w:val="00CB0664"/>
    <w:rsid w:val="00CF06DA"/>
    <w:rsid w:val="00EE029A"/>
    <w:rsid w:val="00FC693F"/>
    <w:rsid w:val="00FE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AA9F39"/>
  <w14:defaultImageDpi w14:val="300"/>
  <w15:docId w15:val="{320F5EBD-6265-4FBC-96D6-9E4557ED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Abubakar Bilal</cp:lastModifiedBy>
  <cp:revision>4</cp:revision>
  <cp:lastPrinted>2025-10-09T18:13:00Z</cp:lastPrinted>
  <dcterms:created xsi:type="dcterms:W3CDTF">2025-10-09T18:13:00Z</dcterms:created>
  <dcterms:modified xsi:type="dcterms:W3CDTF">2025-10-09T18:14:00Z</dcterms:modified>
  <cp:category/>
</cp:coreProperties>
</file>