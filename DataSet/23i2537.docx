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D6104" w14:textId="0BDFA56E" w:rsidR="004254AB" w:rsidRDefault="004254AB" w:rsidP="004254AB">
      <w:pPr>
        <w:pStyle w:val="Heading3"/>
        <w:spacing w:before="0" w:line="240" w:lineRule="auto"/>
        <w:rPr>
          <w:color w:val="000000"/>
          <w:szCs w:val="20"/>
        </w:rPr>
      </w:pPr>
      <w:r>
        <w:rPr>
          <w:color w:val="000000"/>
          <w:szCs w:val="20"/>
        </w:rPr>
        <w:t>Name:</w:t>
      </w:r>
    </w:p>
    <w:p w14:paraId="3E0CE6FF" w14:textId="1B04F361" w:rsidR="00C43921" w:rsidRDefault="004254AB" w:rsidP="00A10B7D">
      <w:pPr>
        <w:spacing w:after="0"/>
      </w:pPr>
      <w:r>
        <w:t>[</w:t>
      </w:r>
      <w:r w:rsidR="00000000">
        <w:t>Muhammad Muaz Abdullah</w:t>
      </w:r>
      <w:r>
        <w:t>]</w:t>
      </w:r>
    </w:p>
    <w:p w14:paraId="47A76C6C" w14:textId="77777777" w:rsidR="004254AB" w:rsidRDefault="004254AB" w:rsidP="00A10B7D">
      <w:pPr>
        <w:spacing w:after="0"/>
      </w:pPr>
    </w:p>
    <w:p w14:paraId="34ECC2E8" w14:textId="77777777" w:rsidR="004254AB" w:rsidRDefault="004254AB" w:rsidP="004254AB">
      <w:pPr>
        <w:pStyle w:val="Heading3"/>
        <w:spacing w:before="0" w:line="240" w:lineRule="auto"/>
        <w:rPr>
          <w:color w:val="000000"/>
          <w:szCs w:val="20"/>
        </w:rPr>
      </w:pPr>
      <w:r>
        <w:rPr>
          <w:color w:val="000000"/>
          <w:szCs w:val="20"/>
        </w:rPr>
        <w:t>Contact Information:</w:t>
      </w:r>
    </w:p>
    <w:p w14:paraId="381E592D" w14:textId="77777777" w:rsidR="004254AB" w:rsidRDefault="004254AB" w:rsidP="00A10B7D">
      <w:pPr>
        <w:spacing w:after="0"/>
      </w:pPr>
    </w:p>
    <w:p w14:paraId="10069A22" w14:textId="2B332A29" w:rsidR="00C43921" w:rsidRDefault="00000000" w:rsidP="00A10B7D">
      <w:pPr>
        <w:spacing w:after="0"/>
      </w:pPr>
      <w:r>
        <w:t xml:space="preserve">Email: </w:t>
      </w:r>
      <w:r w:rsidR="004254AB">
        <w:t>[</w:t>
      </w:r>
      <w:r>
        <w:t>i232537@isb.nu.edu.pk</w:t>
      </w:r>
      <w:r w:rsidR="004254AB">
        <w:t>]</w:t>
      </w:r>
    </w:p>
    <w:p w14:paraId="6853C77E" w14:textId="236B8079" w:rsidR="00C43921" w:rsidRDefault="00000000" w:rsidP="00A10B7D">
      <w:pPr>
        <w:spacing w:after="0"/>
      </w:pPr>
      <w:r>
        <w:t xml:space="preserve">Phone: </w:t>
      </w:r>
      <w:r w:rsidR="004254AB">
        <w:t>[</w:t>
      </w:r>
      <w:r>
        <w:t>03325834133</w:t>
      </w:r>
      <w:r w:rsidR="004254AB">
        <w:t>]</w:t>
      </w:r>
    </w:p>
    <w:p w14:paraId="71190F00" w14:textId="00216E3E" w:rsidR="00C43921" w:rsidRDefault="00000000" w:rsidP="00A10B7D">
      <w:pPr>
        <w:spacing w:after="0"/>
      </w:pPr>
      <w:r>
        <w:t xml:space="preserve">LinkedIn: </w:t>
      </w:r>
      <w:r w:rsidR="004254AB" w:rsidRPr="004254AB">
        <w:t>[linkedin.com/in/</w:t>
      </w:r>
      <w:proofErr w:type="spellStart"/>
      <w:r w:rsidR="004254AB">
        <w:t>muaz-abdullah</w:t>
      </w:r>
      <w:proofErr w:type="spellEnd"/>
      <w:r w:rsidR="004254AB" w:rsidRPr="004254AB">
        <w:t>]</w:t>
      </w:r>
    </w:p>
    <w:p w14:paraId="69617838" w14:textId="4B97B059" w:rsidR="00C43921" w:rsidRDefault="00000000" w:rsidP="00A10B7D">
      <w:pPr>
        <w:spacing w:after="0"/>
      </w:pPr>
      <w:r>
        <w:t xml:space="preserve">Address: </w:t>
      </w:r>
      <w:r w:rsidR="004254AB">
        <w:t>[</w:t>
      </w:r>
      <w:r>
        <w:t>Media Town Block A, Islamabad</w:t>
      </w:r>
      <w:r w:rsidR="004254AB">
        <w:t>]</w:t>
      </w:r>
    </w:p>
    <w:p w14:paraId="5B4DFAE5" w14:textId="77777777" w:rsidR="00C43921" w:rsidRDefault="00C43921" w:rsidP="00A10B7D">
      <w:pPr>
        <w:spacing w:after="0"/>
      </w:pPr>
    </w:p>
    <w:p w14:paraId="599F1B60" w14:textId="77777777" w:rsidR="00C43921" w:rsidRDefault="00000000" w:rsidP="00A10B7D">
      <w:pPr>
        <w:spacing w:after="0"/>
      </w:pPr>
      <w:r>
        <w:rPr>
          <w:b/>
        </w:rPr>
        <w:t>Career Objective / Profile</w:t>
      </w:r>
    </w:p>
    <w:p w14:paraId="47EA1933" w14:textId="48E19365" w:rsidR="00C43921" w:rsidRDefault="00094CC4" w:rsidP="00A10B7D">
      <w:pPr>
        <w:spacing w:after="0"/>
      </w:pPr>
      <w:r>
        <w:t>Committed Data Science undergraduate having sharp analytical and programming skills, with a keen eye to apply statistical methods and machine learning techniques to solve real-world problems. Strongly believes in teamwork and continuous learning.</w:t>
      </w:r>
    </w:p>
    <w:p w14:paraId="56C82DE0" w14:textId="77777777" w:rsidR="00A10B7D" w:rsidRDefault="00A10B7D" w:rsidP="00A10B7D">
      <w:pPr>
        <w:spacing w:after="0"/>
      </w:pPr>
    </w:p>
    <w:p w14:paraId="7AD5A5DF" w14:textId="77777777" w:rsidR="00C43921" w:rsidRDefault="00000000" w:rsidP="00A10B7D">
      <w:pPr>
        <w:spacing w:after="0"/>
      </w:pPr>
      <w:r>
        <w:rPr>
          <w:b/>
        </w:rPr>
        <w:t>Education</w:t>
      </w:r>
    </w:p>
    <w:p w14:paraId="71494EE0" w14:textId="77777777" w:rsidR="00C43921" w:rsidRDefault="00000000" w:rsidP="00A10B7D">
      <w:pPr>
        <w:spacing w:after="0"/>
      </w:pPr>
      <w:r>
        <w:t>BS Data Science, FAST National University of Computer and Emerging Sciences, Islamabad</w:t>
      </w:r>
    </w:p>
    <w:p w14:paraId="2463D2C0" w14:textId="77777777" w:rsidR="00C43921" w:rsidRDefault="00000000" w:rsidP="00A10B7D">
      <w:pPr>
        <w:spacing w:after="0"/>
      </w:pPr>
      <w:r>
        <w:t>Expected Graduation: 2027 | CGPA: 3.06</w:t>
      </w:r>
    </w:p>
    <w:p w14:paraId="2498CE78" w14:textId="77777777" w:rsidR="00C43921" w:rsidRDefault="00000000" w:rsidP="00A10B7D">
      <w:pPr>
        <w:spacing w:after="0"/>
      </w:pPr>
      <w:r>
        <w:t>Relevant Courses: Object Oriented Programming, Data Structures and Algorithms, Discrete Structures, Introduction to Data Science</w:t>
      </w:r>
    </w:p>
    <w:p w14:paraId="5D9FEA81" w14:textId="77777777" w:rsidR="00A10B7D" w:rsidRDefault="00A10B7D" w:rsidP="00A10B7D">
      <w:pPr>
        <w:spacing w:after="0"/>
      </w:pPr>
    </w:p>
    <w:p w14:paraId="15358659" w14:textId="77777777" w:rsidR="00C43921" w:rsidRDefault="00000000" w:rsidP="00A10B7D">
      <w:pPr>
        <w:spacing w:after="0"/>
      </w:pPr>
      <w:r>
        <w:rPr>
          <w:b/>
        </w:rPr>
        <w:t>Skills</w:t>
      </w:r>
    </w:p>
    <w:p w14:paraId="416FB303" w14:textId="32F2206B" w:rsidR="00C43921" w:rsidRDefault="00000000" w:rsidP="00A10B7D">
      <w:pPr>
        <w:pStyle w:val="ListBullet"/>
        <w:spacing w:after="0"/>
      </w:pPr>
      <w:r>
        <w:t>Python (NumPy, Pandas, Matplotlib)</w:t>
      </w:r>
    </w:p>
    <w:p w14:paraId="75335A25" w14:textId="5C021EEC" w:rsidR="00C43921" w:rsidRDefault="00000000" w:rsidP="00A10B7D">
      <w:pPr>
        <w:pStyle w:val="ListBullet"/>
        <w:spacing w:after="0"/>
      </w:pPr>
      <w:r>
        <w:t>Data Analysis and Visualization</w:t>
      </w:r>
    </w:p>
    <w:p w14:paraId="4E163866" w14:textId="5660A263" w:rsidR="00C43921" w:rsidRDefault="00000000" w:rsidP="00A10B7D">
      <w:pPr>
        <w:pStyle w:val="ListBullet"/>
        <w:spacing w:after="0"/>
      </w:pPr>
      <w:r>
        <w:t>Machine Learning (Basics)</w:t>
      </w:r>
    </w:p>
    <w:p w14:paraId="4F2CD385" w14:textId="1B876927" w:rsidR="00C43921" w:rsidRDefault="00000000" w:rsidP="00A10B7D">
      <w:pPr>
        <w:pStyle w:val="ListBullet"/>
        <w:spacing w:after="0"/>
      </w:pPr>
      <w:r>
        <w:t>SQL and Database Management</w:t>
      </w:r>
    </w:p>
    <w:p w14:paraId="05BB71C8" w14:textId="1F2C522D" w:rsidR="00C43921" w:rsidRDefault="00000000" w:rsidP="00A10B7D">
      <w:pPr>
        <w:pStyle w:val="ListBullet"/>
        <w:spacing w:after="0"/>
      </w:pPr>
      <w:r>
        <w:t>C</w:t>
      </w:r>
      <w:r w:rsidR="00094CC4">
        <w:t xml:space="preserve">++ Programming </w:t>
      </w:r>
    </w:p>
    <w:p w14:paraId="7A4B88ED" w14:textId="77777777" w:rsidR="00A10B7D" w:rsidRDefault="00A10B7D" w:rsidP="00A10B7D">
      <w:pPr>
        <w:spacing w:after="0"/>
        <w:rPr>
          <w:b/>
        </w:rPr>
      </w:pPr>
    </w:p>
    <w:p w14:paraId="0308BEAE" w14:textId="6832A75D" w:rsidR="00C43921" w:rsidRDefault="00000000" w:rsidP="00A10B7D">
      <w:pPr>
        <w:spacing w:after="0"/>
      </w:pPr>
      <w:r>
        <w:rPr>
          <w:b/>
        </w:rPr>
        <w:t>Experience / Internships</w:t>
      </w:r>
    </w:p>
    <w:p w14:paraId="701756F1" w14:textId="65E98BEE" w:rsidR="00A10B7D" w:rsidRDefault="004254AB" w:rsidP="00A10B7D">
      <w:pPr>
        <w:spacing w:after="0"/>
      </w:pPr>
      <w:r>
        <w:t>Volunteered as Math Teacher at Junior Jinnah Trust | Feb 2025 – Apr 2025</w:t>
      </w:r>
      <w:r>
        <w:br/>
        <w:t>• Taught foundational math concepts to junior students, focusing on problem-solving and analytical skills.</w:t>
      </w:r>
      <w:r>
        <w:br/>
        <w:t>• Developed engaging lesson plans and interactive activities to enhance student learning.</w:t>
      </w:r>
      <w:r>
        <w:br/>
        <w:t>• Provided individualized support to students and assessed their progress through periodic evaluations</w:t>
      </w:r>
    </w:p>
    <w:p w14:paraId="2A6FA30F" w14:textId="77777777" w:rsidR="004254AB" w:rsidRDefault="004254AB" w:rsidP="00A10B7D">
      <w:pPr>
        <w:spacing w:after="0"/>
        <w:rPr>
          <w:b/>
        </w:rPr>
      </w:pPr>
    </w:p>
    <w:p w14:paraId="2EE3E830" w14:textId="3ED0ECC0" w:rsidR="00C43921" w:rsidRDefault="00000000" w:rsidP="00A10B7D">
      <w:pPr>
        <w:spacing w:after="0"/>
      </w:pPr>
      <w:r>
        <w:rPr>
          <w:b/>
        </w:rPr>
        <w:t>Projects / Research</w:t>
      </w:r>
    </w:p>
    <w:p w14:paraId="784F341A" w14:textId="77777777" w:rsidR="00C43921" w:rsidRDefault="00000000" w:rsidP="00A10B7D">
      <w:pPr>
        <w:spacing w:after="0"/>
      </w:pPr>
      <w:r>
        <w:t>Electronic Voting Machine (Proteus Project) | 2024</w:t>
      </w:r>
    </w:p>
    <w:p w14:paraId="118ED244" w14:textId="77777777" w:rsidR="00C43921" w:rsidRDefault="00000000" w:rsidP="00A10B7D">
      <w:pPr>
        <w:pStyle w:val="ListBullet"/>
        <w:spacing w:after="0"/>
      </w:pPr>
      <w:r>
        <w:t>Designed and implemented a digital voting machine circuit using logic gates (AND, NAND), seven-segment displays, and flip-flops (7474 IC). Ensured accurate, tamper-proof counting logic.</w:t>
      </w:r>
    </w:p>
    <w:p w14:paraId="2F25481B" w14:textId="77777777" w:rsidR="00C43921" w:rsidRDefault="00000000" w:rsidP="00A10B7D">
      <w:pPr>
        <w:spacing w:after="0"/>
      </w:pPr>
      <w:r>
        <w:t>Effect of Screen Time on CGPA (Data Analysis Project) | 2024</w:t>
      </w:r>
    </w:p>
    <w:p w14:paraId="444BFFA3" w14:textId="77777777" w:rsidR="00C43921" w:rsidRDefault="00000000" w:rsidP="00A10B7D">
      <w:pPr>
        <w:pStyle w:val="ListBullet"/>
        <w:spacing w:after="0"/>
      </w:pPr>
      <w:r>
        <w:t>Conducted a statistical study on university students’ screen time and GPA. Used Python (pandas, NumPy, matplotlib) to analyze correlations and visualize results.</w:t>
      </w:r>
    </w:p>
    <w:p w14:paraId="2A654C37" w14:textId="77777777" w:rsidR="00A10B7D" w:rsidRDefault="00A10B7D" w:rsidP="00A10B7D">
      <w:pPr>
        <w:spacing w:after="0"/>
        <w:rPr>
          <w:b/>
        </w:rPr>
      </w:pPr>
    </w:p>
    <w:p w14:paraId="329AE329" w14:textId="4A6F498C" w:rsidR="00C43921" w:rsidRDefault="00000000" w:rsidP="00A10B7D">
      <w:pPr>
        <w:spacing w:after="0"/>
      </w:pPr>
      <w:r>
        <w:rPr>
          <w:b/>
        </w:rPr>
        <w:t>Achievements / Extracurricular Activities</w:t>
      </w:r>
    </w:p>
    <w:p w14:paraId="7B0978A7" w14:textId="39B2223B" w:rsidR="00C43921" w:rsidRDefault="00000000" w:rsidP="00A10B7D">
      <w:pPr>
        <w:pStyle w:val="ListBullet"/>
        <w:spacing w:after="0"/>
      </w:pPr>
      <w:r>
        <w:t>Founding Member &amp; Vice President — FAST Mental Health Society (2025–Present)</w:t>
      </w:r>
    </w:p>
    <w:p w14:paraId="356699ED" w14:textId="55CE29C7" w:rsidR="00C43921" w:rsidRDefault="00000000" w:rsidP="00A10B7D">
      <w:pPr>
        <w:pStyle w:val="ListBullet"/>
        <w:spacing w:after="0"/>
      </w:pPr>
      <w:r>
        <w:t>Represented college football team</w:t>
      </w:r>
    </w:p>
    <w:p w14:paraId="00CFDF1C" w14:textId="303839EC" w:rsidR="00094CC4" w:rsidRDefault="00094CC4" w:rsidP="00A10B7D">
      <w:pPr>
        <w:pStyle w:val="ListBullet"/>
        <w:spacing w:after="0"/>
      </w:pPr>
      <w:r>
        <w:t>Volunteer, Junior Jinnah Trust (2024)</w:t>
      </w:r>
    </w:p>
    <w:p w14:paraId="54ABAD19" w14:textId="77777777" w:rsidR="00A10B7D" w:rsidRDefault="00A10B7D" w:rsidP="00A10B7D">
      <w:pPr>
        <w:spacing w:after="0"/>
        <w:rPr>
          <w:b/>
        </w:rPr>
      </w:pPr>
    </w:p>
    <w:p w14:paraId="3C2BEB4B" w14:textId="0B2990FB" w:rsidR="00C43921" w:rsidRDefault="00000000" w:rsidP="00A10B7D">
      <w:pPr>
        <w:spacing w:after="0"/>
      </w:pPr>
      <w:r>
        <w:rPr>
          <w:b/>
        </w:rPr>
        <w:t>References</w:t>
      </w:r>
    </w:p>
    <w:p w14:paraId="7BEE800C" w14:textId="4A7A6827" w:rsidR="00C43921" w:rsidRDefault="00000000" w:rsidP="00A10B7D">
      <w:pPr>
        <w:spacing w:after="0"/>
      </w:pPr>
      <w:r>
        <w:t>Available upon request</w:t>
      </w:r>
    </w:p>
    <w:sectPr w:rsidR="00C43921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BD40A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161389">
    <w:abstractNumId w:val="8"/>
  </w:num>
  <w:num w:numId="2" w16cid:durableId="194660961">
    <w:abstractNumId w:val="6"/>
  </w:num>
  <w:num w:numId="3" w16cid:durableId="753084934">
    <w:abstractNumId w:val="5"/>
  </w:num>
  <w:num w:numId="4" w16cid:durableId="504713918">
    <w:abstractNumId w:val="4"/>
  </w:num>
  <w:num w:numId="5" w16cid:durableId="368141512">
    <w:abstractNumId w:val="7"/>
  </w:num>
  <w:num w:numId="6" w16cid:durableId="536477994">
    <w:abstractNumId w:val="3"/>
  </w:num>
  <w:num w:numId="7" w16cid:durableId="205341938">
    <w:abstractNumId w:val="2"/>
  </w:num>
  <w:num w:numId="8" w16cid:durableId="1408456736">
    <w:abstractNumId w:val="1"/>
  </w:num>
  <w:num w:numId="9" w16cid:durableId="195409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CC4"/>
    <w:rsid w:val="0015074B"/>
    <w:rsid w:val="0029639D"/>
    <w:rsid w:val="00326F90"/>
    <w:rsid w:val="0035469D"/>
    <w:rsid w:val="004254AB"/>
    <w:rsid w:val="00941F2C"/>
    <w:rsid w:val="00A10B7D"/>
    <w:rsid w:val="00AA1D8D"/>
    <w:rsid w:val="00B47730"/>
    <w:rsid w:val="00C43921"/>
    <w:rsid w:val="00C73CB5"/>
    <w:rsid w:val="00CB0664"/>
    <w:rsid w:val="00F86B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1BDE9F"/>
  <w14:defaultImageDpi w14:val="300"/>
  <w15:docId w15:val="{596FAC82-DEAF-2C44-9973-1DBCDF03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Muaz</cp:lastModifiedBy>
  <cp:revision>7</cp:revision>
  <dcterms:created xsi:type="dcterms:W3CDTF">2013-12-23T23:15:00Z</dcterms:created>
  <dcterms:modified xsi:type="dcterms:W3CDTF">2025-10-13T05:17:00Z</dcterms:modified>
  <cp:category/>
</cp:coreProperties>
</file>