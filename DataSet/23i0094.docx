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933CF" w14:textId="77777777" w:rsidR="0089080E" w:rsidRDefault="0092739C" w:rsidP="00C938FE">
      <w:pPr>
        <w:spacing w:after="0"/>
        <w:ind w:left="720" w:right="720"/>
        <w:rPr>
          <w:b/>
          <w:bCs/>
        </w:rPr>
      </w:pPr>
      <w:r w:rsidRPr="0089080E">
        <w:rPr>
          <w:b/>
          <w:bCs/>
        </w:rPr>
        <w:t>Name</w:t>
      </w:r>
      <w:r w:rsidR="0089080E">
        <w:rPr>
          <w:b/>
          <w:bCs/>
        </w:rPr>
        <w:t>:</w:t>
      </w:r>
    </w:p>
    <w:p w14:paraId="6F4F20F9" w14:textId="3A4ACDE4" w:rsidR="000D4F11" w:rsidRDefault="00DD39F9" w:rsidP="00C938FE">
      <w:pPr>
        <w:spacing w:after="0" w:line="240" w:lineRule="auto"/>
        <w:ind w:left="720" w:right="720"/>
      </w:pPr>
      <w:r>
        <w:t>Muhammad Hasaan</w:t>
      </w:r>
    </w:p>
    <w:p w14:paraId="66A79DA3" w14:textId="77777777" w:rsidR="00527D40" w:rsidRDefault="00527D40" w:rsidP="00C938FE">
      <w:pPr>
        <w:spacing w:after="0" w:line="240" w:lineRule="auto"/>
        <w:ind w:left="720" w:right="720"/>
      </w:pPr>
    </w:p>
    <w:p w14:paraId="2086BDC0" w14:textId="6B51268A" w:rsidR="000D4F11" w:rsidRDefault="000D4F11" w:rsidP="00C938FE">
      <w:pPr>
        <w:spacing w:after="0" w:line="240" w:lineRule="auto"/>
        <w:ind w:left="720" w:right="720"/>
        <w:rPr>
          <w:b/>
          <w:bCs/>
        </w:rPr>
      </w:pPr>
      <w:r w:rsidRPr="000D4F11">
        <w:rPr>
          <w:b/>
          <w:bCs/>
        </w:rPr>
        <w:t>Contact Information:</w:t>
      </w:r>
    </w:p>
    <w:p w14:paraId="7BD4E239" w14:textId="28F3E330" w:rsidR="000D4F11" w:rsidRDefault="000D4F11" w:rsidP="00C938FE">
      <w:pPr>
        <w:spacing w:after="0" w:line="240" w:lineRule="auto"/>
        <w:ind w:left="720" w:right="720"/>
      </w:pPr>
      <w:r>
        <w:t>Email: [</w:t>
      </w:r>
      <w:r>
        <w:t>i230094@isb.nu.edu.pk</w:t>
      </w:r>
      <w:r>
        <w:t>]</w:t>
      </w:r>
    </w:p>
    <w:p w14:paraId="7A3E9BB1" w14:textId="4BACF946" w:rsidR="000D4F11" w:rsidRDefault="000D4F11" w:rsidP="00C938FE">
      <w:pPr>
        <w:spacing w:after="0" w:line="240" w:lineRule="auto"/>
        <w:ind w:left="720" w:right="720"/>
      </w:pPr>
      <w:r>
        <w:t>Phone: [</w:t>
      </w:r>
      <w:r>
        <w:t>0300 1234567</w:t>
      </w:r>
      <w:r w:rsidR="00A161A9">
        <w:t>]</w:t>
      </w:r>
    </w:p>
    <w:p w14:paraId="50F7AF87" w14:textId="56CF8FEB" w:rsidR="00A161A9" w:rsidRDefault="00A161A9" w:rsidP="00C938FE">
      <w:pPr>
        <w:spacing w:after="0" w:line="240" w:lineRule="auto"/>
        <w:ind w:left="720" w:right="720"/>
      </w:pPr>
      <w:r>
        <w:t>LinkedIn: [</w:t>
      </w:r>
      <w:r>
        <w:t>linkedin.com/in/</w:t>
      </w:r>
      <w:proofErr w:type="spellStart"/>
      <w:r>
        <w:t>sudohasaan</w:t>
      </w:r>
      <w:proofErr w:type="spellEnd"/>
      <w:r>
        <w:t>]</w:t>
      </w:r>
    </w:p>
    <w:p w14:paraId="34E22011" w14:textId="5817CC22" w:rsidR="00527D40" w:rsidRDefault="00A161A9" w:rsidP="00C938FE">
      <w:pPr>
        <w:spacing w:after="0" w:line="240" w:lineRule="auto"/>
        <w:ind w:left="720" w:right="720"/>
        <w:rPr>
          <w:b/>
          <w:bCs/>
        </w:rPr>
      </w:pPr>
      <w:r>
        <w:t>Address: [House # 23, Sector G</w:t>
      </w:r>
      <w:r w:rsidR="00527D40">
        <w:t xml:space="preserve">/11 </w:t>
      </w:r>
      <w:r>
        <w:t>Islamabad, Pakistan</w:t>
      </w:r>
      <w:r>
        <w:t>]</w:t>
      </w:r>
    </w:p>
    <w:p w14:paraId="0AB660A4" w14:textId="77777777" w:rsidR="00527D40" w:rsidRPr="00527D40" w:rsidRDefault="00527D40" w:rsidP="00C938FE">
      <w:pPr>
        <w:spacing w:after="0" w:line="240" w:lineRule="auto"/>
        <w:ind w:left="720" w:right="720"/>
        <w:rPr>
          <w:b/>
          <w:bCs/>
        </w:rPr>
      </w:pPr>
    </w:p>
    <w:p w14:paraId="27EF3458" w14:textId="77777777" w:rsidR="00FF7ACB" w:rsidRDefault="00DD39F9" w:rsidP="00C938FE">
      <w:pPr>
        <w:spacing w:after="0"/>
        <w:ind w:left="720" w:right="720"/>
      </w:pPr>
      <w:r>
        <w:rPr>
          <w:b/>
        </w:rPr>
        <w:t>Career Objective</w:t>
      </w:r>
    </w:p>
    <w:p w14:paraId="1EB7D54F" w14:textId="77777777" w:rsidR="00FF7ACB" w:rsidRDefault="00DD39F9" w:rsidP="00C938FE">
      <w:pPr>
        <w:spacing w:after="0"/>
        <w:ind w:left="720" w:right="720"/>
      </w:pPr>
      <w:r>
        <w:t>Motivated Artificial Intelligence undergraduate passionate about data-driven problem solving and intelligent systems. Seeking opportunities to apply AI and software development skills in impactful, real-world projects.</w:t>
      </w:r>
    </w:p>
    <w:p w14:paraId="0D7EFA2A" w14:textId="77777777" w:rsidR="00FF7ACB" w:rsidRDefault="00FF7ACB" w:rsidP="00C938FE">
      <w:pPr>
        <w:spacing w:after="0"/>
        <w:ind w:left="720" w:right="720"/>
      </w:pPr>
    </w:p>
    <w:p w14:paraId="5B4FD527" w14:textId="77777777" w:rsidR="00FF7ACB" w:rsidRDefault="00DD39F9" w:rsidP="00C938FE">
      <w:pPr>
        <w:spacing w:after="0"/>
        <w:ind w:left="720" w:right="720"/>
      </w:pPr>
      <w:r>
        <w:rPr>
          <w:b/>
        </w:rPr>
        <w:t>Education</w:t>
      </w:r>
    </w:p>
    <w:p w14:paraId="20B12657" w14:textId="77777777" w:rsidR="00FF7ACB" w:rsidRDefault="00DD39F9" w:rsidP="00C938FE">
      <w:pPr>
        <w:spacing w:after="0"/>
        <w:ind w:left="720" w:right="720"/>
      </w:pPr>
      <w:r>
        <w:t>Bachelor of Science in Artificial Intelligence, National University of Computer and Emerging Sciences (FAST-NUCES), Islamabad — Expected 2027</w:t>
      </w:r>
    </w:p>
    <w:p w14:paraId="4718A408" w14:textId="77777777" w:rsidR="00FF7ACB" w:rsidRDefault="00DD39F9" w:rsidP="00C938FE">
      <w:pPr>
        <w:spacing w:after="0"/>
        <w:ind w:left="720" w:right="720"/>
      </w:pPr>
      <w:r>
        <w:t>Dean’s List — 2024</w:t>
      </w:r>
    </w:p>
    <w:p w14:paraId="1759AB3D" w14:textId="77777777" w:rsidR="00FF7ACB" w:rsidRDefault="00FF7ACB" w:rsidP="00C938FE">
      <w:pPr>
        <w:spacing w:after="0"/>
        <w:ind w:left="720" w:right="720"/>
      </w:pPr>
    </w:p>
    <w:p w14:paraId="660AFEF3" w14:textId="77777777" w:rsidR="00FF7ACB" w:rsidRDefault="00DD39F9" w:rsidP="00C938FE">
      <w:pPr>
        <w:spacing w:after="0"/>
        <w:ind w:left="720" w:right="720"/>
      </w:pPr>
      <w:r>
        <w:rPr>
          <w:b/>
        </w:rPr>
        <w:t>Experience</w:t>
      </w:r>
    </w:p>
    <w:p w14:paraId="2D81BDDE" w14:textId="326C3DD3" w:rsidR="00051E21" w:rsidRDefault="00C938FE" w:rsidP="00C938FE">
      <w:pPr>
        <w:spacing w:after="0"/>
        <w:ind w:left="720" w:right="720"/>
      </w:pPr>
      <w:r>
        <w:t>I am an undergraduate</w:t>
      </w:r>
      <w:r w:rsidR="00051E21">
        <w:t xml:space="preserve"> of Science in Computer Science, National University of Computer and Emerging Sciences (FAST-NUCES), </w:t>
      </w:r>
      <w:r w:rsidR="00051E21">
        <w:t>Islamabad.</w:t>
      </w:r>
    </w:p>
    <w:p w14:paraId="655DBECB" w14:textId="32E77497" w:rsidR="00051E21" w:rsidRDefault="00051E21" w:rsidP="00C938FE">
      <w:pPr>
        <w:spacing w:after="0"/>
        <w:ind w:left="720" w:right="720"/>
      </w:pPr>
      <w:r>
        <w:t>Relevant Courses: Object-Oriented Programming, Database Systems, Artificial Intelligence</w:t>
      </w:r>
      <w:r>
        <w:t>, Data Structures</w:t>
      </w:r>
    </w:p>
    <w:p w14:paraId="2620A0BC" w14:textId="5F5249FF" w:rsidR="00FF7ACB" w:rsidRDefault="00051E21" w:rsidP="00C938FE">
      <w:pPr>
        <w:spacing w:after="0"/>
        <w:ind w:left="720" w:right="720"/>
      </w:pPr>
      <w:r>
        <w:t>GPA: 3.</w:t>
      </w:r>
      <w:r>
        <w:t>24</w:t>
      </w:r>
      <w:r>
        <w:t xml:space="preserve"> / 4.00</w:t>
      </w:r>
    </w:p>
    <w:p w14:paraId="7BBA285D" w14:textId="77777777" w:rsidR="00186D0D" w:rsidRDefault="00186D0D" w:rsidP="00C938FE">
      <w:pPr>
        <w:spacing w:after="0"/>
        <w:ind w:left="720" w:right="720"/>
      </w:pPr>
    </w:p>
    <w:p w14:paraId="4CC30085" w14:textId="77777777" w:rsidR="00FF7ACB" w:rsidRDefault="00DD39F9" w:rsidP="00C938FE">
      <w:pPr>
        <w:spacing w:after="0"/>
        <w:ind w:left="720" w:right="720"/>
      </w:pPr>
      <w:r>
        <w:rPr>
          <w:b/>
        </w:rPr>
        <w:t>Projects</w:t>
      </w:r>
    </w:p>
    <w:p w14:paraId="6FF7DF4E" w14:textId="77777777" w:rsidR="00FF7ACB" w:rsidRDefault="00DD39F9" w:rsidP="00C938FE">
      <w:pPr>
        <w:spacing w:after="0"/>
        <w:ind w:left="720" w:right="720"/>
      </w:pPr>
      <w:r>
        <w:t>Restaurant Review Analyzer (12/2024) — Flask, Selenium, Claude API</w:t>
      </w:r>
    </w:p>
    <w:p w14:paraId="133EB03F" w14:textId="77777777" w:rsidR="00FF7ACB" w:rsidRDefault="00DD39F9" w:rsidP="00C938FE">
      <w:pPr>
        <w:spacing w:after="0"/>
        <w:ind w:left="720" w:right="720"/>
      </w:pPr>
      <w:r>
        <w:t>• Automated sentiment analysis of 1500+ restaurant reviews from OpenTable using AI integration achieving 95%+ accuracy.</w:t>
      </w:r>
    </w:p>
    <w:p w14:paraId="6E7B12E8" w14:textId="77777777" w:rsidR="00FF7ACB" w:rsidRDefault="00DD39F9" w:rsidP="00C938FE">
      <w:pPr>
        <w:spacing w:after="0"/>
        <w:ind w:left="720" w:right="720"/>
      </w:pPr>
      <w:r>
        <w:t>AI Street Fighter Agent (04/2025 – 05/2025) — Python, PyTorch</w:t>
      </w:r>
    </w:p>
    <w:p w14:paraId="02912E45" w14:textId="77777777" w:rsidR="00FF7ACB" w:rsidRDefault="00DD39F9" w:rsidP="00C938FE">
      <w:pPr>
        <w:spacing w:after="0"/>
        <w:ind w:left="720" w:right="720"/>
      </w:pPr>
      <w:r>
        <w:t>• Trained an AI agent to predict player moves in real time with 85% accuracy using supervised learning.</w:t>
      </w:r>
    </w:p>
    <w:p w14:paraId="16A8B468" w14:textId="77777777" w:rsidR="00FF7ACB" w:rsidRDefault="00DD39F9" w:rsidP="00C938FE">
      <w:pPr>
        <w:spacing w:after="0"/>
        <w:ind w:left="720" w:right="720"/>
      </w:pPr>
      <w:r>
        <w:t>File Sorting Application (03/2025 – 05/2025) — C#, .NET</w:t>
      </w:r>
    </w:p>
    <w:p w14:paraId="611DBB1F" w14:textId="77777777" w:rsidR="00FF7ACB" w:rsidRDefault="00DD39F9" w:rsidP="00C938FE">
      <w:pPr>
        <w:spacing w:after="0"/>
        <w:ind w:left="720" w:right="720"/>
      </w:pPr>
      <w:r>
        <w:t>• Developed a desktop tool to automatically organize files based on user-defined criteria and sorting preferences.</w:t>
      </w:r>
    </w:p>
    <w:p w14:paraId="4CA06DBA" w14:textId="77777777" w:rsidR="00FF7ACB" w:rsidRDefault="00DD39F9" w:rsidP="00C938FE">
      <w:pPr>
        <w:spacing w:after="0"/>
        <w:ind w:left="720" w:right="720"/>
      </w:pPr>
      <w:r>
        <w:t>NASCON Event Management Database (04/2025 – 05/2025) — MySQL, Node.js</w:t>
      </w:r>
    </w:p>
    <w:p w14:paraId="419E4DC4" w14:textId="77777777" w:rsidR="00FF7ACB" w:rsidRDefault="00DD39F9" w:rsidP="00C938FE">
      <w:pPr>
        <w:spacing w:after="0"/>
        <w:ind w:left="720" w:right="720"/>
      </w:pPr>
      <w:r>
        <w:t>• Designed a normalized relational schema with 20+ tables ensuring ACID compliance and security constraints.</w:t>
      </w:r>
    </w:p>
    <w:p w14:paraId="711A1FD5" w14:textId="77777777" w:rsidR="00FF7ACB" w:rsidRDefault="00FF7ACB" w:rsidP="00C938FE">
      <w:pPr>
        <w:spacing w:after="0"/>
        <w:ind w:left="720" w:right="720"/>
      </w:pPr>
    </w:p>
    <w:p w14:paraId="12442119" w14:textId="77777777" w:rsidR="00FF7ACB" w:rsidRDefault="00DD39F9" w:rsidP="00C938FE">
      <w:pPr>
        <w:spacing w:after="0"/>
        <w:ind w:left="720" w:right="720"/>
      </w:pPr>
      <w:r>
        <w:rPr>
          <w:b/>
        </w:rPr>
        <w:t>Skills</w:t>
      </w:r>
    </w:p>
    <w:p w14:paraId="5AB67327" w14:textId="77777777" w:rsidR="00FF7ACB" w:rsidRDefault="00DD39F9" w:rsidP="00C938FE">
      <w:pPr>
        <w:spacing w:after="0"/>
        <w:ind w:left="720" w:right="720"/>
      </w:pPr>
      <w:r>
        <w:t>Programming: Python, C++, C#</w:t>
      </w:r>
    </w:p>
    <w:p w14:paraId="246C8C6A" w14:textId="77777777" w:rsidR="00FF7ACB" w:rsidRDefault="00DD39F9" w:rsidP="00C938FE">
      <w:pPr>
        <w:spacing w:after="0"/>
        <w:ind w:left="720" w:right="720"/>
      </w:pPr>
      <w:r>
        <w:t>Web Technologies: HTML, CSS, JavaScript</w:t>
      </w:r>
    </w:p>
    <w:p w14:paraId="735391E6" w14:textId="77777777" w:rsidR="00FF7ACB" w:rsidRDefault="00DD39F9" w:rsidP="00C938FE">
      <w:pPr>
        <w:spacing w:after="0"/>
        <w:ind w:left="720" w:right="720"/>
      </w:pPr>
      <w:r>
        <w:t>Databases: MySQL, MongoDB</w:t>
      </w:r>
    </w:p>
    <w:p w14:paraId="68112B20" w14:textId="77777777" w:rsidR="00FF7ACB" w:rsidRDefault="00DD39F9" w:rsidP="00C938FE">
      <w:pPr>
        <w:spacing w:after="0"/>
        <w:ind w:left="720" w:right="720"/>
      </w:pPr>
      <w:r>
        <w:t>Tools: Git, VS Code, Flask, PyTorch</w:t>
      </w:r>
    </w:p>
    <w:p w14:paraId="75B04D27" w14:textId="77777777" w:rsidR="00FF7ACB" w:rsidRDefault="00DD39F9" w:rsidP="00C938FE">
      <w:pPr>
        <w:spacing w:after="0"/>
        <w:ind w:left="720" w:right="720"/>
      </w:pPr>
      <w:r>
        <w:t>Soft Skills: Problem-Solving, Communication, Teamwork, Attention to Detail</w:t>
      </w:r>
    </w:p>
    <w:p w14:paraId="078CCBE7" w14:textId="77777777" w:rsidR="00FF7ACB" w:rsidRDefault="00FF7ACB" w:rsidP="00C938FE">
      <w:pPr>
        <w:spacing w:after="0"/>
        <w:ind w:left="720" w:right="720"/>
      </w:pPr>
    </w:p>
    <w:p w14:paraId="3F7724C6" w14:textId="77777777" w:rsidR="00FF7ACB" w:rsidRDefault="00DD39F9" w:rsidP="00C938FE">
      <w:pPr>
        <w:spacing w:after="0"/>
        <w:ind w:left="720" w:right="720"/>
      </w:pPr>
      <w:r>
        <w:rPr>
          <w:b/>
        </w:rPr>
        <w:t>Achievements &amp; Activities</w:t>
      </w:r>
    </w:p>
    <w:p w14:paraId="58CAA12F" w14:textId="77777777" w:rsidR="00FF7ACB" w:rsidRDefault="00DD39F9" w:rsidP="00C938FE">
      <w:pPr>
        <w:spacing w:after="0"/>
        <w:ind w:left="720" w:right="720"/>
      </w:pPr>
      <w:r>
        <w:t>• Dean’s List — 2024</w:t>
      </w:r>
    </w:p>
    <w:p w14:paraId="70967F6F" w14:textId="77777777" w:rsidR="00FF7ACB" w:rsidRDefault="00DD39F9" w:rsidP="00C938FE">
      <w:pPr>
        <w:spacing w:after="0"/>
        <w:ind w:left="720" w:right="720"/>
      </w:pPr>
      <w:r>
        <w:t>• Lab Demonstrator — FAST-NUCES (2025–Present)</w:t>
      </w:r>
    </w:p>
    <w:p w14:paraId="58A3ACB9" w14:textId="77777777" w:rsidR="00FF7ACB" w:rsidRDefault="00DD39F9" w:rsidP="00C938FE">
      <w:pPr>
        <w:spacing w:after="0"/>
        <w:ind w:left="720" w:right="720"/>
      </w:pPr>
      <w:r>
        <w:t>• Member, FAST AI Society (2024–2025)</w:t>
      </w:r>
    </w:p>
    <w:p w14:paraId="44ED650F" w14:textId="77777777" w:rsidR="00FF7ACB" w:rsidRDefault="00FF7ACB" w:rsidP="00C938FE">
      <w:pPr>
        <w:spacing w:after="0"/>
        <w:ind w:left="720" w:right="720"/>
      </w:pPr>
    </w:p>
    <w:p w14:paraId="624ADC1F" w14:textId="77777777" w:rsidR="00FF7ACB" w:rsidRDefault="00DD39F9" w:rsidP="00C938FE">
      <w:pPr>
        <w:spacing w:after="0"/>
        <w:ind w:left="720" w:right="720"/>
      </w:pPr>
      <w:r>
        <w:rPr>
          <w:b/>
        </w:rPr>
        <w:t>References</w:t>
      </w:r>
    </w:p>
    <w:p w14:paraId="6CEB6BC6" w14:textId="77777777" w:rsidR="00FF7ACB" w:rsidRDefault="00DD39F9" w:rsidP="00C938FE">
      <w:pPr>
        <w:spacing w:after="0"/>
        <w:ind w:left="720" w:right="720"/>
      </w:pPr>
      <w:r>
        <w:t>Available upon request.</w:t>
      </w:r>
    </w:p>
    <w:sectPr w:rsidR="00FF7ACB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4465152">
    <w:abstractNumId w:val="8"/>
  </w:num>
  <w:num w:numId="2" w16cid:durableId="1285844765">
    <w:abstractNumId w:val="6"/>
  </w:num>
  <w:num w:numId="3" w16cid:durableId="348988173">
    <w:abstractNumId w:val="5"/>
  </w:num>
  <w:num w:numId="4" w16cid:durableId="236407793">
    <w:abstractNumId w:val="4"/>
  </w:num>
  <w:num w:numId="5" w16cid:durableId="370495216">
    <w:abstractNumId w:val="7"/>
  </w:num>
  <w:num w:numId="6" w16cid:durableId="1613435683">
    <w:abstractNumId w:val="3"/>
  </w:num>
  <w:num w:numId="7" w16cid:durableId="114105770">
    <w:abstractNumId w:val="2"/>
  </w:num>
  <w:num w:numId="8" w16cid:durableId="1199507154">
    <w:abstractNumId w:val="1"/>
  </w:num>
  <w:num w:numId="9" w16cid:durableId="430391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E21"/>
    <w:rsid w:val="0006063C"/>
    <w:rsid w:val="000A6A8D"/>
    <w:rsid w:val="000D4F11"/>
    <w:rsid w:val="0015074B"/>
    <w:rsid w:val="00186D0D"/>
    <w:rsid w:val="001D0845"/>
    <w:rsid w:val="0020704C"/>
    <w:rsid w:val="0029639D"/>
    <w:rsid w:val="00326F90"/>
    <w:rsid w:val="00527D40"/>
    <w:rsid w:val="0089080E"/>
    <w:rsid w:val="0092739C"/>
    <w:rsid w:val="009E3D33"/>
    <w:rsid w:val="00A161A9"/>
    <w:rsid w:val="00AA1D8D"/>
    <w:rsid w:val="00B47730"/>
    <w:rsid w:val="00BE2021"/>
    <w:rsid w:val="00C938FE"/>
    <w:rsid w:val="00CB0664"/>
    <w:rsid w:val="00FC693F"/>
    <w:rsid w:val="00FF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23EE2DE6-D9A6-4E8F-8C27-F98C405D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Hasaan</cp:lastModifiedBy>
  <cp:revision>13</cp:revision>
  <dcterms:created xsi:type="dcterms:W3CDTF">2013-12-23T23:15:00Z</dcterms:created>
  <dcterms:modified xsi:type="dcterms:W3CDTF">2025-10-09T14:19:00Z</dcterms:modified>
  <cp:category/>
</cp:coreProperties>
</file>