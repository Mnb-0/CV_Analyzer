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3FC65C6D" w:rsidR="00841250" w:rsidRPr="004B5C77" w:rsidRDefault="00000000" w:rsidP="00436E23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0A2413">
        <w:rPr>
          <w:sz w:val="20"/>
          <w:szCs w:val="20"/>
        </w:rPr>
        <w:t>Ahsan Azad</w:t>
      </w:r>
      <w:r w:rsidRPr="004B5C77">
        <w:rPr>
          <w:sz w:val="20"/>
          <w:szCs w:val="20"/>
        </w:rPr>
        <w:t>]</w:t>
      </w:r>
    </w:p>
    <w:p w14:paraId="75694750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3A042B27" w:rsidR="00841250" w:rsidRPr="004B5C77" w:rsidRDefault="00000000" w:rsidP="00436E23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0A2413">
        <w:rPr>
          <w:sz w:val="20"/>
          <w:szCs w:val="20"/>
        </w:rPr>
        <w:t>i230113@isb.nu.edu.pk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Phone: [</w:t>
      </w:r>
      <w:r w:rsidR="000A2413">
        <w:rPr>
          <w:sz w:val="20"/>
          <w:szCs w:val="20"/>
        </w:rPr>
        <w:t>03472345332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0A2413">
        <w:rPr>
          <w:sz w:val="20"/>
          <w:szCs w:val="20"/>
        </w:rPr>
        <w:t>linkedin.com/in/none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0A2413">
        <w:rPr>
          <w:sz w:val="20"/>
          <w:szCs w:val="20"/>
        </w:rPr>
        <w:t>House 420, Street 69, Pakistan</w:t>
      </w:r>
      <w:r w:rsidRPr="004B5C77">
        <w:rPr>
          <w:sz w:val="20"/>
          <w:szCs w:val="20"/>
        </w:rPr>
        <w:t>]</w:t>
      </w:r>
    </w:p>
    <w:p w14:paraId="7B9B7A9A" w14:textId="77777777" w:rsidR="000A2413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0E6C38CA" w14:textId="05CF0AB9" w:rsidR="000A2413" w:rsidRPr="000A2413" w:rsidRDefault="00FE4E8F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0A241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 am a Computer</w:t>
      </w:r>
      <w:r w:rsidR="000A2413" w:rsidRPr="000A241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Science undergraduate with strong analytical and programming skills. Passionate about developing intelligent systems and applying an entrepreneurial focus to create and launch my own impactful AI solutions business</w:t>
      </w:r>
    </w:p>
    <w:p w14:paraId="4D03BEF7" w14:textId="56657CA9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6557DC0B" w:rsidR="00841250" w:rsidRPr="004B5C77" w:rsidRDefault="000A2413" w:rsidP="00436E23">
      <w:pPr>
        <w:spacing w:line="240" w:lineRule="auto"/>
        <w:rPr>
          <w:sz w:val="20"/>
          <w:szCs w:val="20"/>
        </w:rPr>
      </w:pPr>
      <w:r w:rsidRPr="000A2413">
        <w:rPr>
          <w:sz w:val="20"/>
          <w:szCs w:val="20"/>
        </w:rPr>
        <w:t>Bachelor of Science</w:t>
      </w:r>
      <w:r>
        <w:rPr>
          <w:sz w:val="20"/>
          <w:szCs w:val="20"/>
        </w:rPr>
        <w:t xml:space="preserve"> in Artificial intelligence</w:t>
      </w:r>
      <w:r w:rsidRPr="004B5C77">
        <w:rPr>
          <w:sz w:val="20"/>
          <w:szCs w:val="20"/>
        </w:rPr>
        <w:t xml:space="preserve">, </w:t>
      </w:r>
      <w:r w:rsidRPr="000A2413">
        <w:rPr>
          <w:sz w:val="20"/>
          <w:szCs w:val="20"/>
        </w:rPr>
        <w:t>National University of Computer and Emerging Sciences (FAST-NUCES),</w:t>
      </w:r>
      <w:r>
        <w:rPr>
          <w:sz w:val="20"/>
          <w:szCs w:val="20"/>
        </w:rPr>
        <w:t xml:space="preserve"> Islamabad, 2025</w:t>
      </w:r>
      <w:r w:rsidRPr="004B5C77">
        <w:rPr>
          <w:sz w:val="20"/>
          <w:szCs w:val="20"/>
        </w:rPr>
        <w:br/>
        <w:t>Relevant Courses:</w:t>
      </w:r>
      <w:r>
        <w:rPr>
          <w:sz w:val="20"/>
          <w:szCs w:val="20"/>
        </w:rPr>
        <w:t xml:space="preserve"> Programming for</w:t>
      </w:r>
      <w:r w:rsidR="00852DD5">
        <w:rPr>
          <w:sz w:val="20"/>
          <w:szCs w:val="20"/>
        </w:rPr>
        <w:t xml:space="preserve"> Artificial Intelligence</w:t>
      </w:r>
      <w:r>
        <w:rPr>
          <w:sz w:val="20"/>
          <w:szCs w:val="20"/>
        </w:rPr>
        <w:t>,</w:t>
      </w:r>
      <w:r w:rsidR="00852DD5">
        <w:rPr>
          <w:sz w:val="20"/>
          <w:szCs w:val="20"/>
        </w:rPr>
        <w:t xml:space="preserve"> </w:t>
      </w:r>
      <w:r>
        <w:rPr>
          <w:sz w:val="20"/>
          <w:szCs w:val="20"/>
        </w:rPr>
        <w:t>Artificial Intelligence, Machine Learning</w:t>
      </w:r>
    </w:p>
    <w:p w14:paraId="62077568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3147DD2D" w14:textId="6A59BA46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Programming Languages: Python, C++</w:t>
      </w:r>
    </w:p>
    <w:p w14:paraId="2CFCCF0E" w14:textId="4C94F573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Web Development: HTML, CSS, JavaScript</w:t>
      </w:r>
    </w:p>
    <w:p w14:paraId="79A01F67" w14:textId="0FC98C38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Databases: MySQL</w:t>
      </w:r>
    </w:p>
    <w:p w14:paraId="0EE1B206" w14:textId="77777777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Tools: Git, VS Code, Figma</w:t>
      </w:r>
    </w:p>
    <w:p w14:paraId="64F6B071" w14:textId="38DF687E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▪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Problem Solving: Strong analytical and problem solving</w:t>
      </w:r>
    </w:p>
    <w:p w14:paraId="1359BF76" w14:textId="77777777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Team Collaboration &amp; Communication</w:t>
      </w:r>
    </w:p>
    <w:p w14:paraId="6DFBD652" w14:textId="77777777" w:rsid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Languages: English, Urdu</w:t>
      </w:r>
    </w:p>
    <w:p w14:paraId="00EDE37C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018A396D" w14:textId="36C1698C" w:rsidR="007941A3" w:rsidRPr="00852DD5" w:rsidRDefault="007941A3" w:rsidP="00436E23">
      <w:pPr>
        <w:spacing w:line="240" w:lineRule="auto"/>
        <w:rPr>
          <w:sz w:val="20"/>
          <w:szCs w:val="20"/>
        </w:rPr>
      </w:pPr>
      <w:r w:rsidRPr="00852DD5">
        <w:rPr>
          <w:sz w:val="20"/>
          <w:szCs w:val="20"/>
        </w:rPr>
        <w:t xml:space="preserve">▪ </w:t>
      </w:r>
      <w:r w:rsidRPr="007941A3">
        <w:rPr>
          <w:sz w:val="20"/>
          <w:szCs w:val="20"/>
        </w:rPr>
        <w:t>AI/ML Project: Street-Fighter-Bot-Training (Machine Learning/Reinforcement Learning)</w:t>
      </w:r>
    </w:p>
    <w:p w14:paraId="1084CA4A" w14:textId="08142136" w:rsidR="007941A3" w:rsidRPr="007941A3" w:rsidRDefault="007941A3" w:rsidP="00436E23">
      <w:pPr>
        <w:spacing w:line="240" w:lineRule="auto"/>
        <w:rPr>
          <w:sz w:val="20"/>
          <w:szCs w:val="20"/>
        </w:rPr>
      </w:pPr>
      <w:r w:rsidRPr="007941A3">
        <w:rPr>
          <w:sz w:val="20"/>
          <w:szCs w:val="20"/>
        </w:rPr>
        <w:t>Implemented a foundational Machine Learning approach to train a bot to perform complex actions, demonstrating core AI application skills</w:t>
      </w:r>
      <w:r>
        <w:rPr>
          <w:sz w:val="20"/>
          <w:szCs w:val="20"/>
        </w:rPr>
        <w:t>, f</w:t>
      </w:r>
      <w:r w:rsidRPr="007941A3">
        <w:rPr>
          <w:sz w:val="20"/>
          <w:szCs w:val="20"/>
        </w:rPr>
        <w:t>ocused on algorithmic problem-solving to create an intelligent system capable of autonomous decision-making.</w:t>
      </w:r>
    </w:p>
    <w:p w14:paraId="11CE2BB6" w14:textId="696D4899" w:rsidR="007941A3" w:rsidRPr="00852DD5" w:rsidRDefault="007941A3" w:rsidP="00436E23">
      <w:pPr>
        <w:spacing w:line="240" w:lineRule="auto"/>
        <w:rPr>
          <w:sz w:val="20"/>
          <w:szCs w:val="20"/>
        </w:rPr>
      </w:pPr>
      <w:r w:rsidRPr="00852DD5">
        <w:rPr>
          <w:sz w:val="20"/>
          <w:szCs w:val="20"/>
        </w:rPr>
        <w:t xml:space="preserve">▪ </w:t>
      </w:r>
      <w:r w:rsidRPr="007941A3">
        <w:rPr>
          <w:sz w:val="20"/>
          <w:szCs w:val="20"/>
        </w:rPr>
        <w:t>Data Science Project: Lifestyle Regression Model</w:t>
      </w:r>
      <w:r>
        <w:rPr>
          <w:sz w:val="20"/>
          <w:szCs w:val="20"/>
        </w:rPr>
        <w:t xml:space="preserve"> </w:t>
      </w:r>
      <w:r w:rsidRPr="007941A3">
        <w:rPr>
          <w:sz w:val="20"/>
          <w:szCs w:val="20"/>
        </w:rPr>
        <w:t>(Data Analysis and Predictive Modeling)</w:t>
      </w:r>
    </w:p>
    <w:p w14:paraId="33F2A932" w14:textId="64665E4B" w:rsidR="007941A3" w:rsidRPr="007941A3" w:rsidRDefault="007941A3" w:rsidP="00436E23">
      <w:pPr>
        <w:spacing w:line="240" w:lineRule="auto"/>
        <w:rPr>
          <w:sz w:val="20"/>
          <w:szCs w:val="20"/>
        </w:rPr>
      </w:pPr>
      <w:r w:rsidRPr="007941A3">
        <w:rPr>
          <w:sz w:val="20"/>
          <w:szCs w:val="20"/>
        </w:rPr>
        <w:t>Developed a predictive model for Weight Prediction &amp; Lifestyle Analysis using R programming for statistical modeling</w:t>
      </w:r>
      <w:r>
        <w:rPr>
          <w:sz w:val="20"/>
          <w:szCs w:val="20"/>
        </w:rPr>
        <w:t>, e</w:t>
      </w:r>
      <w:r w:rsidRPr="007941A3">
        <w:rPr>
          <w:sz w:val="20"/>
          <w:szCs w:val="20"/>
        </w:rPr>
        <w:t>xecuted comprehensive Data Cleaning, Regression Modeling, and Visualization to interpret the impact of lifestyle factors on outcomes.</w:t>
      </w:r>
    </w:p>
    <w:p w14:paraId="51AEF34F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3EB69C68" w:rsidR="00841250" w:rsidRPr="004B5C77" w:rsidRDefault="00000000" w:rsidP="00436E23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 xml:space="preserve">- </w:t>
      </w:r>
      <w:r w:rsidR="00FE4E8F">
        <w:rPr>
          <w:sz w:val="20"/>
          <w:szCs w:val="20"/>
        </w:rPr>
        <w:t>Member, Management team BCA 2022-2023</w:t>
      </w:r>
      <w:r w:rsidRPr="004B5C77">
        <w:rPr>
          <w:sz w:val="20"/>
          <w:szCs w:val="20"/>
        </w:rPr>
        <w:br/>
        <w:t xml:space="preserve">- </w:t>
      </w:r>
      <w:r w:rsidR="00FE4E8F">
        <w:rPr>
          <w:sz w:val="20"/>
          <w:szCs w:val="20"/>
        </w:rPr>
        <w:t>Football cup winner SPS 2020</w:t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07586"/>
    <w:multiLevelType w:val="hybridMultilevel"/>
    <w:tmpl w:val="C2F6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00502"/>
    <w:multiLevelType w:val="multilevel"/>
    <w:tmpl w:val="B950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11394"/>
    <w:multiLevelType w:val="multilevel"/>
    <w:tmpl w:val="95BA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4"/>
  </w:num>
  <w:num w:numId="12" w16cid:durableId="1532182445">
    <w:abstractNumId w:val="10"/>
  </w:num>
  <w:num w:numId="13" w16cid:durableId="1499464803">
    <w:abstractNumId w:val="16"/>
  </w:num>
  <w:num w:numId="14" w16cid:durableId="1159225203">
    <w:abstractNumId w:val="11"/>
  </w:num>
  <w:num w:numId="15" w16cid:durableId="977808158">
    <w:abstractNumId w:val="12"/>
  </w:num>
  <w:num w:numId="16" w16cid:durableId="1319765181">
    <w:abstractNumId w:val="15"/>
  </w:num>
  <w:num w:numId="17" w16cid:durableId="1102186627">
    <w:abstractNumId w:val="17"/>
  </w:num>
  <w:num w:numId="18" w16cid:durableId="2515458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0A2413"/>
    <w:rsid w:val="0015074B"/>
    <w:rsid w:val="001F0006"/>
    <w:rsid w:val="00211BCA"/>
    <w:rsid w:val="0029639D"/>
    <w:rsid w:val="003077F1"/>
    <w:rsid w:val="00326F90"/>
    <w:rsid w:val="003B2BFF"/>
    <w:rsid w:val="00436E23"/>
    <w:rsid w:val="00454209"/>
    <w:rsid w:val="004B5C77"/>
    <w:rsid w:val="00563805"/>
    <w:rsid w:val="007544BF"/>
    <w:rsid w:val="007941A3"/>
    <w:rsid w:val="00841250"/>
    <w:rsid w:val="00852DD5"/>
    <w:rsid w:val="00933B8F"/>
    <w:rsid w:val="00A61BA4"/>
    <w:rsid w:val="00A97A4A"/>
    <w:rsid w:val="00AA1D8D"/>
    <w:rsid w:val="00B47730"/>
    <w:rsid w:val="00BB7515"/>
    <w:rsid w:val="00CB0664"/>
    <w:rsid w:val="00F2414C"/>
    <w:rsid w:val="00FC693F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Ahsan Azad</cp:lastModifiedBy>
  <cp:revision>17</cp:revision>
  <dcterms:created xsi:type="dcterms:W3CDTF">2013-12-23T23:15:00Z</dcterms:created>
  <dcterms:modified xsi:type="dcterms:W3CDTF">2025-10-09T15:23:00Z</dcterms:modified>
  <cp:category/>
</cp:coreProperties>
</file>