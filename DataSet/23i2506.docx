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FB88" w14:textId="77777777" w:rsidR="00841250" w:rsidRPr="00EB4B93" w:rsidRDefault="00B11EA3" w:rsidP="000C7FC3">
      <w:pPr>
        <w:pStyle w:val="Heading3"/>
        <w:spacing w:line="276" w:lineRule="auto"/>
        <w:rPr>
          <w:color w:val="auto"/>
          <w:sz w:val="20"/>
          <w:szCs w:val="20"/>
        </w:rPr>
      </w:pPr>
      <w:r w:rsidRPr="00EB4B93">
        <w:rPr>
          <w:color w:val="auto"/>
          <w:sz w:val="20"/>
          <w:szCs w:val="20"/>
        </w:rPr>
        <w:t>Name:</w:t>
      </w:r>
    </w:p>
    <w:p w14:paraId="7638A044" w14:textId="5C6FA976" w:rsidR="00841250" w:rsidRPr="00EB4B93" w:rsidRDefault="003D139C" w:rsidP="000C7FC3">
      <w:pPr>
        <w:spacing w:line="276" w:lineRule="auto"/>
        <w:rPr>
          <w:sz w:val="20"/>
          <w:szCs w:val="20"/>
        </w:rPr>
      </w:pPr>
      <w:proofErr w:type="spellStart"/>
      <w:r w:rsidRPr="00EB4B93">
        <w:rPr>
          <w:sz w:val="20"/>
          <w:szCs w:val="20"/>
        </w:rPr>
        <w:t>Abdur</w:t>
      </w:r>
      <w:proofErr w:type="spellEnd"/>
      <w:r w:rsidRPr="00EB4B93">
        <w:rPr>
          <w:sz w:val="20"/>
          <w:szCs w:val="20"/>
        </w:rPr>
        <w:t xml:space="preserve"> Rehman Tariq</w:t>
      </w:r>
    </w:p>
    <w:p w14:paraId="75694750" w14:textId="77777777" w:rsidR="00841250" w:rsidRPr="00EB4B93" w:rsidRDefault="00B11EA3" w:rsidP="000C7FC3">
      <w:pPr>
        <w:pStyle w:val="Heading3"/>
        <w:spacing w:line="276" w:lineRule="auto"/>
        <w:rPr>
          <w:color w:val="auto"/>
          <w:sz w:val="20"/>
          <w:szCs w:val="20"/>
        </w:rPr>
      </w:pPr>
      <w:r w:rsidRPr="00EB4B93">
        <w:rPr>
          <w:color w:val="auto"/>
          <w:sz w:val="20"/>
          <w:szCs w:val="20"/>
        </w:rPr>
        <w:t>Contact Information:</w:t>
      </w:r>
    </w:p>
    <w:p w14:paraId="62E1B694" w14:textId="480A6E65" w:rsidR="00841250" w:rsidRPr="00EB4B93" w:rsidRDefault="00B11EA3" w:rsidP="000C7FC3">
      <w:pPr>
        <w:spacing w:line="276" w:lineRule="auto"/>
        <w:rPr>
          <w:sz w:val="20"/>
          <w:szCs w:val="20"/>
        </w:rPr>
      </w:pPr>
      <w:r w:rsidRPr="00EB4B93">
        <w:rPr>
          <w:sz w:val="20"/>
          <w:szCs w:val="20"/>
        </w:rPr>
        <w:t>Email</w:t>
      </w:r>
      <w:r w:rsidR="003D139C" w:rsidRPr="00EB4B93">
        <w:rPr>
          <w:sz w:val="20"/>
          <w:szCs w:val="20"/>
        </w:rPr>
        <w:t>: i232506@isb.nu.edu.pk</w:t>
      </w:r>
      <w:r w:rsidRPr="00EB4B93">
        <w:rPr>
          <w:sz w:val="20"/>
          <w:szCs w:val="20"/>
        </w:rPr>
        <w:br/>
        <w:t xml:space="preserve">Phone: </w:t>
      </w:r>
      <w:r w:rsidR="003D139C" w:rsidRPr="00EB4B93">
        <w:rPr>
          <w:sz w:val="20"/>
          <w:szCs w:val="20"/>
        </w:rPr>
        <w:t>03331234567</w:t>
      </w:r>
      <w:r w:rsidRPr="00EB4B93">
        <w:rPr>
          <w:sz w:val="20"/>
          <w:szCs w:val="20"/>
        </w:rPr>
        <w:br/>
        <w:t xml:space="preserve">LinkedIn: </w:t>
      </w:r>
      <w:r w:rsidR="003D139C" w:rsidRPr="00EB4B93">
        <w:rPr>
          <w:sz w:val="20"/>
          <w:szCs w:val="20"/>
        </w:rPr>
        <w:t>linkedin.com/in/abdur-rehman-tariq-ab2653289</w:t>
      </w:r>
      <w:r w:rsidRPr="00EB4B93">
        <w:rPr>
          <w:sz w:val="20"/>
          <w:szCs w:val="20"/>
        </w:rPr>
        <w:br/>
        <w:t xml:space="preserve">Address: </w:t>
      </w:r>
      <w:r w:rsidR="003D139C" w:rsidRPr="00EB4B93">
        <w:rPr>
          <w:sz w:val="20"/>
          <w:szCs w:val="20"/>
        </w:rPr>
        <w:t>H no 25, Street 6, Rawalpindi</w:t>
      </w:r>
    </w:p>
    <w:p w14:paraId="082648F9" w14:textId="77777777" w:rsidR="00841250" w:rsidRPr="00EB4B93" w:rsidRDefault="00B11EA3" w:rsidP="000C7FC3">
      <w:pPr>
        <w:pStyle w:val="Heading3"/>
        <w:spacing w:line="276" w:lineRule="auto"/>
        <w:rPr>
          <w:color w:val="auto"/>
          <w:sz w:val="20"/>
          <w:szCs w:val="20"/>
        </w:rPr>
      </w:pPr>
      <w:r w:rsidRPr="00EB4B93">
        <w:rPr>
          <w:color w:val="auto"/>
          <w:sz w:val="20"/>
          <w:szCs w:val="20"/>
        </w:rPr>
        <w:t>Career Objective / Profile:</w:t>
      </w:r>
    </w:p>
    <w:p w14:paraId="13F0EEA7" w14:textId="77777777" w:rsidR="003D139C" w:rsidRPr="003D139C" w:rsidRDefault="003D139C" w:rsidP="000C7FC3">
      <w:pPr>
        <w:spacing w:line="276" w:lineRule="auto"/>
        <w:rPr>
          <w:sz w:val="20"/>
          <w:szCs w:val="20"/>
        </w:rPr>
      </w:pPr>
      <w:r w:rsidRPr="003D139C">
        <w:rPr>
          <w:sz w:val="20"/>
          <w:szCs w:val="20"/>
        </w:rPr>
        <w:t>Motivated Data Science student with a strong foundation in programming, statistical analysis, and machine learning. Passionate about applying data-driven solutions to real-world challenges while continuously enhancing analytical and technical skills.</w:t>
      </w:r>
    </w:p>
    <w:p w14:paraId="4D03BEF7" w14:textId="77777777" w:rsidR="00841250" w:rsidRPr="00EB4B93" w:rsidRDefault="00B11EA3" w:rsidP="000C7FC3">
      <w:pPr>
        <w:pStyle w:val="Heading3"/>
        <w:spacing w:line="276" w:lineRule="auto"/>
        <w:rPr>
          <w:color w:val="auto"/>
          <w:sz w:val="20"/>
          <w:szCs w:val="20"/>
        </w:rPr>
      </w:pPr>
      <w:r w:rsidRPr="00EB4B93">
        <w:rPr>
          <w:color w:val="auto"/>
          <w:sz w:val="20"/>
          <w:szCs w:val="20"/>
        </w:rPr>
        <w:t>Education:</w:t>
      </w:r>
    </w:p>
    <w:p w14:paraId="23C1EF56" w14:textId="1E3CCAA4" w:rsidR="00841250" w:rsidRPr="00EB4B93" w:rsidRDefault="003D139C" w:rsidP="000C7FC3">
      <w:pPr>
        <w:spacing w:line="276" w:lineRule="auto"/>
        <w:rPr>
          <w:sz w:val="20"/>
          <w:szCs w:val="20"/>
        </w:rPr>
      </w:pPr>
      <w:r w:rsidRPr="00EB4B93">
        <w:rPr>
          <w:sz w:val="20"/>
          <w:szCs w:val="20"/>
        </w:rPr>
        <w:t xml:space="preserve">Bachelor of Science </w:t>
      </w:r>
      <w:proofErr w:type="gramStart"/>
      <w:r w:rsidRPr="00EB4B93">
        <w:rPr>
          <w:sz w:val="20"/>
          <w:szCs w:val="20"/>
        </w:rPr>
        <w:t>In</w:t>
      </w:r>
      <w:proofErr w:type="gramEnd"/>
      <w:r w:rsidRPr="00EB4B93">
        <w:rPr>
          <w:sz w:val="20"/>
          <w:szCs w:val="20"/>
        </w:rPr>
        <w:t xml:space="preserve"> Data Science, National University of Computer and Emerging Sciences (FAST-NUCES), Islamabad, June 2027</w:t>
      </w:r>
      <w:r w:rsidR="00B11EA3" w:rsidRPr="00EB4B93">
        <w:rPr>
          <w:sz w:val="20"/>
          <w:szCs w:val="20"/>
        </w:rPr>
        <w:br/>
        <w:t xml:space="preserve">Relevant Courses: </w:t>
      </w:r>
      <w:r w:rsidRPr="00EB4B93">
        <w:rPr>
          <w:sz w:val="20"/>
          <w:szCs w:val="20"/>
        </w:rPr>
        <w:t xml:space="preserve">Data Structures OOP, Probability and Stats, Linear Algebra, Advanced Stats </w:t>
      </w:r>
      <w:r w:rsidR="00B11EA3" w:rsidRPr="00EB4B93">
        <w:rPr>
          <w:sz w:val="20"/>
          <w:szCs w:val="20"/>
        </w:rPr>
        <w:br/>
        <w:t xml:space="preserve">GPA: </w:t>
      </w:r>
      <w:r w:rsidRPr="00EB4B93">
        <w:rPr>
          <w:sz w:val="20"/>
          <w:szCs w:val="20"/>
        </w:rPr>
        <w:t>3.22 / 4.00</w:t>
      </w:r>
    </w:p>
    <w:p w14:paraId="1D36C827" w14:textId="3B9F616A" w:rsidR="003D139C" w:rsidRPr="00EB4B93" w:rsidRDefault="003D139C" w:rsidP="000C7FC3">
      <w:pPr>
        <w:spacing w:line="276" w:lineRule="auto"/>
        <w:rPr>
          <w:sz w:val="20"/>
          <w:szCs w:val="20"/>
        </w:rPr>
      </w:pPr>
      <w:proofErr w:type="spellStart"/>
      <w:r w:rsidRPr="00EB4B93">
        <w:rPr>
          <w:sz w:val="20"/>
          <w:szCs w:val="20"/>
        </w:rPr>
        <w:t>FSc</w:t>
      </w:r>
      <w:proofErr w:type="spellEnd"/>
      <w:r w:rsidRPr="00EB4B93">
        <w:rPr>
          <w:sz w:val="20"/>
          <w:szCs w:val="20"/>
        </w:rPr>
        <w:t xml:space="preserve"> in Pre-Medical, Army Public College, Rawalpindi, June 2022</w:t>
      </w:r>
    </w:p>
    <w:p w14:paraId="6C68E8C9" w14:textId="7639E4D1" w:rsidR="003D139C" w:rsidRPr="00EB4B93" w:rsidRDefault="003D139C" w:rsidP="000C7FC3">
      <w:pPr>
        <w:spacing w:line="276" w:lineRule="auto"/>
        <w:rPr>
          <w:sz w:val="20"/>
          <w:szCs w:val="20"/>
        </w:rPr>
      </w:pPr>
      <w:r w:rsidRPr="00EB4B93">
        <w:rPr>
          <w:sz w:val="20"/>
          <w:szCs w:val="20"/>
        </w:rPr>
        <w:t xml:space="preserve">Matriculation in Science, </w:t>
      </w:r>
      <w:proofErr w:type="spellStart"/>
      <w:r w:rsidRPr="00EB4B93">
        <w:rPr>
          <w:sz w:val="20"/>
          <w:szCs w:val="20"/>
        </w:rPr>
        <w:t>Bahria</w:t>
      </w:r>
      <w:proofErr w:type="spellEnd"/>
      <w:r w:rsidRPr="00EB4B93">
        <w:rPr>
          <w:sz w:val="20"/>
          <w:szCs w:val="20"/>
        </w:rPr>
        <w:t xml:space="preserve"> Foundation College, Rawalpindi, April 2020</w:t>
      </w:r>
    </w:p>
    <w:p w14:paraId="62077568" w14:textId="77777777" w:rsidR="00841250" w:rsidRPr="00EB4B93" w:rsidRDefault="00B11EA3" w:rsidP="000C7FC3">
      <w:pPr>
        <w:pStyle w:val="Heading3"/>
        <w:spacing w:line="276" w:lineRule="auto"/>
        <w:rPr>
          <w:color w:val="auto"/>
          <w:sz w:val="20"/>
          <w:szCs w:val="20"/>
        </w:rPr>
      </w:pPr>
      <w:r w:rsidRPr="00EB4B93">
        <w:rPr>
          <w:color w:val="auto"/>
          <w:sz w:val="20"/>
          <w:szCs w:val="20"/>
        </w:rPr>
        <w:t>Skills:</w:t>
      </w:r>
    </w:p>
    <w:p w14:paraId="532FF557" w14:textId="2E51E3A6" w:rsidR="00841250" w:rsidRPr="00EB4B93" w:rsidRDefault="003D139C" w:rsidP="000C7FC3">
      <w:pPr>
        <w:pStyle w:val="ListParagraph"/>
        <w:numPr>
          <w:ilvl w:val="0"/>
          <w:numId w:val="16"/>
        </w:numPr>
        <w:spacing w:line="276" w:lineRule="auto"/>
        <w:jc w:val="both"/>
        <w:rPr>
          <w:sz w:val="20"/>
          <w:szCs w:val="20"/>
        </w:rPr>
      </w:pPr>
      <w:r w:rsidRPr="00EB4B93">
        <w:rPr>
          <w:sz w:val="20"/>
          <w:szCs w:val="20"/>
        </w:rPr>
        <w:t>Programming Languages: Python, C++</w:t>
      </w:r>
    </w:p>
    <w:p w14:paraId="16972229" w14:textId="79C1751E" w:rsidR="003D139C" w:rsidRPr="00EB4B93" w:rsidRDefault="003D139C" w:rsidP="000C7FC3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EB4B93">
        <w:rPr>
          <w:sz w:val="20"/>
          <w:szCs w:val="20"/>
        </w:rPr>
        <w:t>Databases: MySQL</w:t>
      </w:r>
    </w:p>
    <w:p w14:paraId="0DB6EAF9" w14:textId="0C41AE02" w:rsidR="003D139C" w:rsidRPr="00EB4B93" w:rsidRDefault="003D139C" w:rsidP="000C7FC3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EB4B93">
        <w:rPr>
          <w:sz w:val="20"/>
          <w:szCs w:val="20"/>
        </w:rPr>
        <w:t xml:space="preserve">Tools: Git, VS Code, </w:t>
      </w:r>
      <w:proofErr w:type="spellStart"/>
      <w:r w:rsidRPr="00EB4B93">
        <w:rPr>
          <w:sz w:val="20"/>
          <w:szCs w:val="20"/>
        </w:rPr>
        <w:t>Jupyter</w:t>
      </w:r>
      <w:proofErr w:type="spellEnd"/>
      <w:r w:rsidRPr="00EB4B93">
        <w:rPr>
          <w:sz w:val="20"/>
          <w:szCs w:val="20"/>
        </w:rPr>
        <w:t xml:space="preserve"> Notebook</w:t>
      </w:r>
    </w:p>
    <w:p w14:paraId="4EBD4B68" w14:textId="7AABEE6D" w:rsidR="003D139C" w:rsidRPr="00EB4B93" w:rsidRDefault="003D139C" w:rsidP="000C7FC3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EB4B93">
        <w:rPr>
          <w:sz w:val="20"/>
          <w:szCs w:val="20"/>
        </w:rPr>
        <w:t>Data Analysis and Visualization</w:t>
      </w:r>
    </w:p>
    <w:p w14:paraId="30E6B865" w14:textId="0C30471B" w:rsidR="003D139C" w:rsidRPr="00EB4B93" w:rsidRDefault="003D139C" w:rsidP="000C7FC3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EB4B93">
        <w:rPr>
          <w:sz w:val="20"/>
          <w:szCs w:val="20"/>
        </w:rPr>
        <w:t>Data Science: Data Cleaning, Machine Learning, NLP, Regression</w:t>
      </w:r>
    </w:p>
    <w:p w14:paraId="33247EAC" w14:textId="3EF475EF" w:rsidR="00EB4B93" w:rsidRPr="00EB4B93" w:rsidRDefault="00EB4B93" w:rsidP="000C7FC3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EB4B93">
        <w:rPr>
          <w:sz w:val="20"/>
          <w:szCs w:val="20"/>
        </w:rPr>
        <w:t>Languages: Urdu, English</w:t>
      </w:r>
    </w:p>
    <w:p w14:paraId="71E3ED49" w14:textId="77777777" w:rsidR="00841250" w:rsidRPr="00EB4B93" w:rsidRDefault="00B11EA3" w:rsidP="000C7FC3">
      <w:pPr>
        <w:pStyle w:val="Heading3"/>
        <w:spacing w:line="276" w:lineRule="auto"/>
        <w:rPr>
          <w:color w:val="auto"/>
          <w:sz w:val="20"/>
          <w:szCs w:val="20"/>
        </w:rPr>
      </w:pPr>
      <w:r w:rsidRPr="00EB4B93">
        <w:rPr>
          <w:color w:val="auto"/>
          <w:sz w:val="20"/>
          <w:szCs w:val="20"/>
        </w:rPr>
        <w:t>Experience / Internships:</w:t>
      </w:r>
    </w:p>
    <w:p w14:paraId="518BEAE0" w14:textId="2C47AC47" w:rsidR="00EB4B93" w:rsidRDefault="00EB4B93" w:rsidP="000C7FC3">
      <w:pPr>
        <w:pStyle w:val="ListParagraph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EB4B93">
        <w:rPr>
          <w:sz w:val="20"/>
          <w:szCs w:val="20"/>
        </w:rPr>
        <w:t>Management Trainee, COMSATS Internet Services, Islamabad</w:t>
      </w:r>
    </w:p>
    <w:p w14:paraId="54A8E999" w14:textId="008827A2" w:rsidR="00D34678" w:rsidRPr="00EB4B93" w:rsidRDefault="00D34678" w:rsidP="000C7FC3">
      <w:pPr>
        <w:pStyle w:val="ListParagraph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June 2025 – August 2025</w:t>
      </w:r>
    </w:p>
    <w:p w14:paraId="7A1587B0" w14:textId="00F3DA50" w:rsidR="00EB4B93" w:rsidRPr="00EB4B93" w:rsidRDefault="00EB4B93" w:rsidP="000C7FC3">
      <w:pPr>
        <w:pStyle w:val="ListParagraph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EB4B93">
        <w:rPr>
          <w:sz w:val="20"/>
          <w:szCs w:val="20"/>
        </w:rPr>
        <w:t>Assisted in daily operational and coordination tasks to support business functions</w:t>
      </w:r>
    </w:p>
    <w:p w14:paraId="260AEC0D" w14:textId="77C938DF" w:rsidR="00EB4B93" w:rsidRPr="00EB4B93" w:rsidRDefault="00EB4B93" w:rsidP="000C7FC3">
      <w:pPr>
        <w:pStyle w:val="ListParagraph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EB4B93">
        <w:rPr>
          <w:sz w:val="20"/>
          <w:szCs w:val="20"/>
        </w:rPr>
        <w:t>Assisted Lead Software Engineer in projects like Ticketing System Deployment</w:t>
      </w:r>
    </w:p>
    <w:p w14:paraId="00EDE37C" w14:textId="77777777" w:rsidR="00841250" w:rsidRPr="00EB4B93" w:rsidRDefault="00B11EA3" w:rsidP="000C7FC3">
      <w:pPr>
        <w:pStyle w:val="Heading3"/>
        <w:spacing w:line="276" w:lineRule="auto"/>
        <w:rPr>
          <w:color w:val="auto"/>
          <w:sz w:val="20"/>
          <w:szCs w:val="20"/>
        </w:rPr>
      </w:pPr>
      <w:r w:rsidRPr="00EB4B93">
        <w:rPr>
          <w:color w:val="auto"/>
          <w:sz w:val="20"/>
          <w:szCs w:val="20"/>
        </w:rPr>
        <w:t>Projects / Research (if applicable):</w:t>
      </w:r>
    </w:p>
    <w:p w14:paraId="229B57FF" w14:textId="0393F906" w:rsidR="00EB4B93" w:rsidRPr="00EB4B93" w:rsidRDefault="00EB4B93" w:rsidP="000C7FC3">
      <w:pPr>
        <w:pStyle w:val="ListParagraph"/>
        <w:numPr>
          <w:ilvl w:val="0"/>
          <w:numId w:val="19"/>
        </w:numPr>
        <w:spacing w:line="276" w:lineRule="auto"/>
        <w:rPr>
          <w:sz w:val="20"/>
          <w:szCs w:val="20"/>
        </w:rPr>
      </w:pPr>
      <w:r w:rsidRPr="00EB4B93">
        <w:rPr>
          <w:sz w:val="20"/>
          <w:szCs w:val="20"/>
        </w:rPr>
        <w:t>Predicting Inflation Rates in Pakistan,</w:t>
      </w:r>
      <w:r w:rsidR="00B00F00">
        <w:rPr>
          <w:sz w:val="20"/>
          <w:szCs w:val="20"/>
        </w:rPr>
        <w:t xml:space="preserve"> May</w:t>
      </w:r>
      <w:r w:rsidRPr="00EB4B93">
        <w:rPr>
          <w:sz w:val="20"/>
          <w:szCs w:val="20"/>
        </w:rPr>
        <w:t xml:space="preserve"> 2025</w:t>
      </w:r>
    </w:p>
    <w:p w14:paraId="58346789" w14:textId="0DA0D43B" w:rsidR="00EB4B93" w:rsidRPr="00EB4B93" w:rsidRDefault="00EB4B93" w:rsidP="000C7FC3">
      <w:pPr>
        <w:pStyle w:val="ListParagraph"/>
        <w:numPr>
          <w:ilvl w:val="0"/>
          <w:numId w:val="22"/>
        </w:numPr>
        <w:spacing w:line="276" w:lineRule="auto"/>
        <w:rPr>
          <w:sz w:val="20"/>
          <w:szCs w:val="20"/>
        </w:rPr>
      </w:pPr>
      <w:r w:rsidRPr="00EB4B93">
        <w:rPr>
          <w:sz w:val="20"/>
          <w:szCs w:val="20"/>
        </w:rPr>
        <w:t>Built ARIMA, Lasso, Ridge, and Elastic Net models for forecasting economic trends.</w:t>
      </w:r>
    </w:p>
    <w:p w14:paraId="37A772B8" w14:textId="12BCB79A" w:rsidR="00EB4B93" w:rsidRPr="00EB4B93" w:rsidRDefault="00EB4B93" w:rsidP="000C7FC3">
      <w:pPr>
        <w:pStyle w:val="ListParagraph"/>
        <w:numPr>
          <w:ilvl w:val="0"/>
          <w:numId w:val="19"/>
        </w:numPr>
        <w:spacing w:line="276" w:lineRule="auto"/>
        <w:rPr>
          <w:sz w:val="20"/>
          <w:szCs w:val="20"/>
        </w:rPr>
      </w:pPr>
      <w:r w:rsidRPr="00EB4B93">
        <w:rPr>
          <w:sz w:val="20"/>
          <w:szCs w:val="20"/>
        </w:rPr>
        <w:t>Spam Detection using NLP</w:t>
      </w:r>
      <w:r w:rsidR="006D5C8F">
        <w:rPr>
          <w:sz w:val="20"/>
          <w:szCs w:val="20"/>
        </w:rPr>
        <w:t xml:space="preserve">, </w:t>
      </w:r>
      <w:r w:rsidR="00B00F00">
        <w:rPr>
          <w:sz w:val="20"/>
          <w:szCs w:val="20"/>
        </w:rPr>
        <w:t xml:space="preserve">Sep </w:t>
      </w:r>
      <w:r w:rsidR="006D5C8F">
        <w:rPr>
          <w:sz w:val="20"/>
          <w:szCs w:val="20"/>
        </w:rPr>
        <w:t>2024</w:t>
      </w:r>
    </w:p>
    <w:p w14:paraId="413CB9C1" w14:textId="18285B89" w:rsidR="00841250" w:rsidRPr="00EB4B93" w:rsidRDefault="00EB4B93" w:rsidP="000C7FC3">
      <w:pPr>
        <w:pStyle w:val="ListParagraph"/>
        <w:numPr>
          <w:ilvl w:val="0"/>
          <w:numId w:val="22"/>
        </w:numPr>
        <w:spacing w:line="276" w:lineRule="auto"/>
        <w:rPr>
          <w:sz w:val="20"/>
          <w:szCs w:val="20"/>
        </w:rPr>
      </w:pPr>
      <w:r w:rsidRPr="00EB4B93">
        <w:rPr>
          <w:sz w:val="20"/>
          <w:szCs w:val="20"/>
        </w:rPr>
        <w:t>Developed an SMS spam classifier using Python, NLTK, and TF-IDF with Random Forest.</w:t>
      </w:r>
    </w:p>
    <w:p w14:paraId="5F4C5FC0" w14:textId="77777777" w:rsidR="00EB4B93" w:rsidRPr="00EB4B93" w:rsidRDefault="00EB4B93" w:rsidP="000C7FC3">
      <w:pPr>
        <w:spacing w:line="276" w:lineRule="auto"/>
        <w:rPr>
          <w:sz w:val="20"/>
          <w:szCs w:val="20"/>
        </w:rPr>
      </w:pPr>
    </w:p>
    <w:p w14:paraId="51AEF34F" w14:textId="3128C0E2" w:rsidR="00841250" w:rsidRPr="00EB4B93" w:rsidRDefault="00B11EA3" w:rsidP="000C7FC3">
      <w:pPr>
        <w:pStyle w:val="Heading3"/>
        <w:spacing w:line="276" w:lineRule="auto"/>
        <w:rPr>
          <w:color w:val="auto"/>
          <w:sz w:val="20"/>
          <w:szCs w:val="20"/>
        </w:rPr>
      </w:pPr>
      <w:r w:rsidRPr="00EB4B93">
        <w:rPr>
          <w:color w:val="auto"/>
          <w:sz w:val="20"/>
          <w:szCs w:val="20"/>
        </w:rPr>
        <w:t>Achievements / Extracurricular Activities:</w:t>
      </w:r>
    </w:p>
    <w:p w14:paraId="037C5FD1" w14:textId="4707C48A" w:rsidR="00EB4B93" w:rsidRPr="00EB4B93" w:rsidRDefault="00EB4B93" w:rsidP="000C7FC3">
      <w:pPr>
        <w:pStyle w:val="ListParagraph"/>
        <w:numPr>
          <w:ilvl w:val="0"/>
          <w:numId w:val="23"/>
        </w:numPr>
        <w:spacing w:line="276" w:lineRule="auto"/>
        <w:rPr>
          <w:sz w:val="20"/>
          <w:szCs w:val="20"/>
        </w:rPr>
      </w:pPr>
      <w:r w:rsidRPr="00EB4B93">
        <w:rPr>
          <w:sz w:val="20"/>
          <w:szCs w:val="20"/>
        </w:rPr>
        <w:t>Dean’s Honor List – 2025</w:t>
      </w:r>
    </w:p>
    <w:p w14:paraId="501EEAA1" w14:textId="08F5DB0B" w:rsidR="00EB4B93" w:rsidRPr="00EB4B93" w:rsidRDefault="00EB4B93" w:rsidP="000C7FC3">
      <w:pPr>
        <w:pStyle w:val="ListParagraph"/>
        <w:numPr>
          <w:ilvl w:val="0"/>
          <w:numId w:val="23"/>
        </w:numPr>
        <w:spacing w:line="276" w:lineRule="auto"/>
        <w:rPr>
          <w:sz w:val="20"/>
          <w:szCs w:val="20"/>
        </w:rPr>
      </w:pPr>
      <w:r w:rsidRPr="00EB4B93">
        <w:rPr>
          <w:sz w:val="20"/>
          <w:szCs w:val="20"/>
        </w:rPr>
        <w:t>Volunteer, Friends Foundation - 2025</w:t>
      </w:r>
    </w:p>
    <w:p w14:paraId="3FB90CF8" w14:textId="439D091A" w:rsidR="00841250" w:rsidRPr="00EB4B93" w:rsidRDefault="00841250" w:rsidP="000C7FC3">
      <w:pPr>
        <w:spacing w:line="276" w:lineRule="auto"/>
        <w:rPr>
          <w:sz w:val="20"/>
          <w:szCs w:val="20"/>
        </w:rPr>
      </w:pPr>
    </w:p>
    <w:sectPr w:rsidR="00841250" w:rsidRPr="00EB4B93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C06660"/>
    <w:multiLevelType w:val="hybridMultilevel"/>
    <w:tmpl w:val="88581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345AD"/>
    <w:multiLevelType w:val="hybridMultilevel"/>
    <w:tmpl w:val="2B8AB1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6D10EC"/>
    <w:multiLevelType w:val="hybridMultilevel"/>
    <w:tmpl w:val="B33CAE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67973"/>
    <w:multiLevelType w:val="hybridMultilevel"/>
    <w:tmpl w:val="F9EA3B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C8B5019"/>
    <w:multiLevelType w:val="hybridMultilevel"/>
    <w:tmpl w:val="0A469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3D1367"/>
    <w:multiLevelType w:val="hybridMultilevel"/>
    <w:tmpl w:val="96EE9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3342D"/>
    <w:multiLevelType w:val="hybridMultilevel"/>
    <w:tmpl w:val="00B21C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7290976C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526C4"/>
    <w:multiLevelType w:val="hybridMultilevel"/>
    <w:tmpl w:val="88581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9"/>
  </w:num>
  <w:num w:numId="12">
    <w:abstractNumId w:val="11"/>
  </w:num>
  <w:num w:numId="13">
    <w:abstractNumId w:val="21"/>
  </w:num>
  <w:num w:numId="14">
    <w:abstractNumId w:val="12"/>
  </w:num>
  <w:num w:numId="15">
    <w:abstractNumId w:val="13"/>
  </w:num>
  <w:num w:numId="16">
    <w:abstractNumId w:val="18"/>
  </w:num>
  <w:num w:numId="17">
    <w:abstractNumId w:val="22"/>
  </w:num>
  <w:num w:numId="18">
    <w:abstractNumId w:val="14"/>
  </w:num>
  <w:num w:numId="19">
    <w:abstractNumId w:val="9"/>
  </w:num>
  <w:num w:numId="20">
    <w:abstractNumId w:val="17"/>
  </w:num>
  <w:num w:numId="21">
    <w:abstractNumId w:val="16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0C7FC3"/>
    <w:rsid w:val="0015074B"/>
    <w:rsid w:val="00211BCA"/>
    <w:rsid w:val="0029639D"/>
    <w:rsid w:val="003077F1"/>
    <w:rsid w:val="00326F90"/>
    <w:rsid w:val="003D139C"/>
    <w:rsid w:val="00454209"/>
    <w:rsid w:val="004B5C77"/>
    <w:rsid w:val="00563805"/>
    <w:rsid w:val="006D5C8F"/>
    <w:rsid w:val="007544BF"/>
    <w:rsid w:val="00841250"/>
    <w:rsid w:val="00933B8F"/>
    <w:rsid w:val="00A61BA4"/>
    <w:rsid w:val="00A97A4A"/>
    <w:rsid w:val="00AA1D8D"/>
    <w:rsid w:val="00B00F00"/>
    <w:rsid w:val="00B1149A"/>
    <w:rsid w:val="00B11EA3"/>
    <w:rsid w:val="00B47730"/>
    <w:rsid w:val="00BB7515"/>
    <w:rsid w:val="00CB0664"/>
    <w:rsid w:val="00D34678"/>
    <w:rsid w:val="00EB4B93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D13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7</cp:revision>
  <cp:lastPrinted>2025-10-09T13:14:00Z</cp:lastPrinted>
  <dcterms:created xsi:type="dcterms:W3CDTF">2025-10-09T13:04:00Z</dcterms:created>
  <dcterms:modified xsi:type="dcterms:W3CDTF">2025-10-09T13:15:00Z</dcterms:modified>
  <cp:category/>
</cp:coreProperties>
</file>