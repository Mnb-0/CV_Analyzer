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A12E0" w14:textId="37BD280C" w:rsidR="00A52260" w:rsidRPr="00A52260" w:rsidRDefault="00A52260" w:rsidP="00A52260">
      <w:pPr>
        <w:spacing w:line="240" w:lineRule="auto"/>
        <w:rPr>
          <w:b/>
          <w:bCs/>
        </w:rPr>
      </w:pPr>
      <w:r w:rsidRPr="00A52260">
        <w:rPr>
          <w:b/>
          <w:bCs/>
        </w:rPr>
        <w:t>Name:</w:t>
      </w:r>
    </w:p>
    <w:p w14:paraId="46FFBDCA" w14:textId="0AFC4E07" w:rsidR="00EF060C" w:rsidRDefault="00000000" w:rsidP="00A52260">
      <w:pPr>
        <w:spacing w:line="240" w:lineRule="auto"/>
      </w:pPr>
      <w:r>
        <w:t>Muhammad Ali Reza</w:t>
      </w:r>
    </w:p>
    <w:p w14:paraId="5FB7F972" w14:textId="0DE29CDD" w:rsidR="00A52260" w:rsidRPr="00A52260" w:rsidRDefault="00A52260" w:rsidP="00A52260">
      <w:pPr>
        <w:spacing w:line="240" w:lineRule="auto"/>
        <w:rPr>
          <w:b/>
          <w:bCs/>
        </w:rPr>
      </w:pPr>
      <w:r w:rsidRPr="00A52260">
        <w:rPr>
          <w:b/>
          <w:bCs/>
        </w:rPr>
        <w:t>Contact Information:</w:t>
      </w:r>
    </w:p>
    <w:p w14:paraId="5C20BCE8" w14:textId="7A1D1E9B" w:rsidR="00EF060C" w:rsidRDefault="00000000" w:rsidP="00A52260">
      <w:pPr>
        <w:spacing w:line="240" w:lineRule="auto"/>
      </w:pPr>
      <w:r>
        <w:t>Email: student123@university.edu.pk</w:t>
      </w:r>
      <w:r>
        <w:br/>
        <w:t>Phone: 0300-1234567</w:t>
      </w:r>
      <w:r>
        <w:br/>
        <w:t>LinkedIn: linkedin.com/in/student123</w:t>
      </w:r>
      <w:r>
        <w:br/>
        <w:t xml:space="preserve">Address: House #12, Street 3, </w:t>
      </w:r>
      <w:r w:rsidR="00A52260">
        <w:t>Islamabad</w:t>
      </w:r>
      <w:r>
        <w:t>, Pakistan</w:t>
      </w:r>
    </w:p>
    <w:p w14:paraId="6EFBF7E8" w14:textId="77777777" w:rsidR="00EF060C" w:rsidRDefault="00000000" w:rsidP="00A52260">
      <w:pPr>
        <w:spacing w:line="240" w:lineRule="auto"/>
      </w:pPr>
      <w:r>
        <w:rPr>
          <w:b/>
        </w:rPr>
        <w:t>Career Objective / Profile:</w:t>
      </w:r>
    </w:p>
    <w:p w14:paraId="53626123" w14:textId="77777777" w:rsidR="00EF060C" w:rsidRDefault="00000000" w:rsidP="00A52260">
      <w:pPr>
        <w:spacing w:line="240" w:lineRule="auto"/>
      </w:pPr>
      <w:r>
        <w:t>Motivated Computer Science student with strong problem-solving and programming abilities. Eager to apply technical knowledge to real-world projects and contribute to impactful solutions.</w:t>
      </w:r>
    </w:p>
    <w:p w14:paraId="00355E40" w14:textId="77777777" w:rsidR="00EF060C" w:rsidRDefault="00000000" w:rsidP="00A52260">
      <w:pPr>
        <w:spacing w:line="240" w:lineRule="auto"/>
      </w:pPr>
      <w:r>
        <w:rPr>
          <w:b/>
        </w:rPr>
        <w:t>Education:</w:t>
      </w:r>
    </w:p>
    <w:p w14:paraId="1A6D6B42" w14:textId="0EC5532E" w:rsidR="00EF060C" w:rsidRDefault="00000000" w:rsidP="00A52260">
      <w:pPr>
        <w:spacing w:line="240" w:lineRule="auto"/>
      </w:pPr>
      <w:r>
        <w:t>Bachelor of Science in</w:t>
      </w:r>
      <w:r w:rsidR="00EE320C">
        <w:t xml:space="preserve"> Artificial Intelligence</w:t>
      </w:r>
      <w:r>
        <w:t xml:space="preserve">, National University of Computer and Emerging Sciences (FAST-NUCES), </w:t>
      </w:r>
      <w:r w:rsidR="00A52260">
        <w:t>Islamabad</w:t>
      </w:r>
      <w:r>
        <w:br/>
        <w:t>Expected Graduation: June 202</w:t>
      </w:r>
      <w:r w:rsidR="00A52260">
        <w:t>7</w:t>
      </w:r>
      <w:r>
        <w:br/>
        <w:t>Relevant Courses: Object-Oriented Programming, Database Systems, Artificial Intelligence</w:t>
      </w:r>
      <w:r>
        <w:br/>
        <w:t>GPA: 3.</w:t>
      </w:r>
      <w:r w:rsidR="00A52260">
        <w:t>83</w:t>
      </w:r>
      <w:r>
        <w:t xml:space="preserve"> / 4.00</w:t>
      </w:r>
    </w:p>
    <w:p w14:paraId="72B88AAE" w14:textId="77777777" w:rsidR="00EF060C" w:rsidRDefault="00000000" w:rsidP="00A52260">
      <w:pPr>
        <w:spacing w:line="240" w:lineRule="auto"/>
      </w:pPr>
      <w:r>
        <w:rPr>
          <w:b/>
        </w:rPr>
        <w:t>Skills:</w:t>
      </w:r>
    </w:p>
    <w:p w14:paraId="2CAD3D43" w14:textId="010935DC" w:rsidR="00EF060C" w:rsidRDefault="00000000" w:rsidP="00A52260">
      <w:pPr>
        <w:spacing w:line="240" w:lineRule="auto"/>
      </w:pPr>
      <w:r>
        <w:t>▪ Programming Languages: Python, C++</w:t>
      </w:r>
    </w:p>
    <w:p w14:paraId="0D140FBB" w14:textId="77777777" w:rsidR="00EF060C" w:rsidRDefault="00000000" w:rsidP="00A52260">
      <w:pPr>
        <w:spacing w:line="240" w:lineRule="auto"/>
      </w:pPr>
      <w:r>
        <w:t>▪ Web Development: HTML, CSS, JavaScript, React</w:t>
      </w:r>
    </w:p>
    <w:p w14:paraId="55AC2AFC" w14:textId="77777777" w:rsidR="00EF060C" w:rsidRDefault="00000000" w:rsidP="00A52260">
      <w:pPr>
        <w:spacing w:line="240" w:lineRule="auto"/>
      </w:pPr>
      <w:r>
        <w:t>▪ Databases: MySQL, MongoDB</w:t>
      </w:r>
    </w:p>
    <w:p w14:paraId="36EA1465" w14:textId="77777777" w:rsidR="00EF060C" w:rsidRDefault="00000000" w:rsidP="00A52260">
      <w:pPr>
        <w:spacing w:line="240" w:lineRule="auto"/>
      </w:pPr>
      <w:r>
        <w:t>▪ Data Analysis and Visualization</w:t>
      </w:r>
    </w:p>
    <w:p w14:paraId="4D1D2DCC" w14:textId="77777777" w:rsidR="00EF060C" w:rsidRDefault="00000000" w:rsidP="00A52260">
      <w:pPr>
        <w:spacing w:line="240" w:lineRule="auto"/>
      </w:pPr>
      <w:r>
        <w:t>▪ Team Collaboration &amp; Communication</w:t>
      </w:r>
    </w:p>
    <w:p w14:paraId="7372D368" w14:textId="77777777" w:rsidR="00EF060C" w:rsidRDefault="00000000" w:rsidP="00A52260">
      <w:pPr>
        <w:spacing w:line="240" w:lineRule="auto"/>
      </w:pPr>
      <w:r>
        <w:t>▪ Languages: English, Urdu</w:t>
      </w:r>
    </w:p>
    <w:p w14:paraId="172536FE" w14:textId="77777777" w:rsidR="00EF060C" w:rsidRDefault="00000000" w:rsidP="00A52260">
      <w:pPr>
        <w:spacing w:line="240" w:lineRule="auto"/>
        <w:rPr>
          <w:b/>
        </w:rPr>
      </w:pPr>
      <w:r>
        <w:rPr>
          <w:b/>
        </w:rPr>
        <w:t>Experience / Internships:</w:t>
      </w:r>
    </w:p>
    <w:p w14:paraId="367FA096" w14:textId="77777777" w:rsidR="00A52260" w:rsidRDefault="00A52260" w:rsidP="00A52260">
      <w:pPr>
        <w:spacing w:line="240" w:lineRule="auto"/>
      </w:pPr>
      <w:r>
        <w:t>AI/ML Engineer Intern Islamabad</w:t>
      </w:r>
    </w:p>
    <w:p w14:paraId="59406DBC" w14:textId="77777777" w:rsidR="00A52260" w:rsidRDefault="00A52260" w:rsidP="00A52260">
      <w:pPr>
        <w:spacing w:line="240" w:lineRule="auto"/>
      </w:pPr>
      <w:r>
        <w:t>Al GenMat June 2025 — Aug 2025</w:t>
      </w:r>
    </w:p>
    <w:p w14:paraId="0B893E3D" w14:textId="2B259672" w:rsidR="00A52260" w:rsidRDefault="00A52260" w:rsidP="00B31424">
      <w:pPr>
        <w:pStyle w:val="ListParagraph"/>
        <w:numPr>
          <w:ilvl w:val="0"/>
          <w:numId w:val="12"/>
        </w:numPr>
        <w:spacing w:line="240" w:lineRule="auto"/>
      </w:pPr>
      <w:r>
        <w:t>Developed and fine-tuned deep learning models for material property prediction and computer vision</w:t>
      </w:r>
      <w:r w:rsidR="00B31424">
        <w:t xml:space="preserve"> </w:t>
      </w:r>
      <w:r>
        <w:t>applications.</w:t>
      </w:r>
    </w:p>
    <w:p w14:paraId="5297729F" w14:textId="7E9F5B75" w:rsidR="00A52260" w:rsidRDefault="00A52260" w:rsidP="00B31424">
      <w:pPr>
        <w:pStyle w:val="ListParagraph"/>
        <w:numPr>
          <w:ilvl w:val="0"/>
          <w:numId w:val="12"/>
        </w:numPr>
        <w:spacing w:line="240" w:lineRule="auto"/>
      </w:pPr>
      <w:r>
        <w:t>Implemented preprocessing pipelines and model evaluation metrics to improve prediction accuracy.</w:t>
      </w:r>
    </w:p>
    <w:p w14:paraId="33A9D49F" w14:textId="7207E028" w:rsidR="00A52260" w:rsidRDefault="00A52260" w:rsidP="00B31424">
      <w:pPr>
        <w:pStyle w:val="ListParagraph"/>
        <w:numPr>
          <w:ilvl w:val="0"/>
          <w:numId w:val="12"/>
        </w:numPr>
        <w:spacing w:line="240" w:lineRule="auto"/>
      </w:pPr>
      <w:r>
        <w:t>Collaborated with cross-functional teams to integrate AI models into real-time analysis tools.</w:t>
      </w:r>
    </w:p>
    <w:p w14:paraId="2FCD7F31" w14:textId="77777777" w:rsidR="00EF060C" w:rsidRDefault="00000000" w:rsidP="00A52260">
      <w:pPr>
        <w:spacing w:line="240" w:lineRule="auto"/>
      </w:pPr>
      <w:r>
        <w:rPr>
          <w:b/>
        </w:rPr>
        <w:t>Projects / Research:</w:t>
      </w:r>
    </w:p>
    <w:p w14:paraId="54EBD022" w14:textId="77777777" w:rsidR="00EE320C" w:rsidRPr="00EE320C" w:rsidRDefault="00EE320C" w:rsidP="00EE320C">
      <w:pPr>
        <w:spacing w:line="240" w:lineRule="auto"/>
        <w:rPr>
          <w:b/>
        </w:rPr>
      </w:pPr>
      <w:r w:rsidRPr="00EE320C">
        <w:rPr>
          <w:b/>
        </w:rPr>
        <w:t>Diabetic Retinopathy Detection (</w:t>
      </w:r>
      <w:proofErr w:type="spellStart"/>
      <w:r w:rsidRPr="00EE320C">
        <w:rPr>
          <w:b/>
        </w:rPr>
        <w:t>PyTorch</w:t>
      </w:r>
      <w:proofErr w:type="spellEnd"/>
      <w:r w:rsidRPr="00EE320C">
        <w:rPr>
          <w:b/>
        </w:rPr>
        <w:t>, ResNet18)</w:t>
      </w:r>
    </w:p>
    <w:p w14:paraId="0C313A8C" w14:textId="07BC37EC" w:rsidR="00EE320C" w:rsidRPr="00EE320C" w:rsidRDefault="00EE320C" w:rsidP="00EE320C">
      <w:pPr>
        <w:spacing w:line="240" w:lineRule="auto"/>
        <w:rPr>
          <w:bCs/>
        </w:rPr>
      </w:pPr>
      <w:r w:rsidRPr="00EE320C">
        <w:rPr>
          <w:bCs/>
        </w:rPr>
        <w:t>Fine-tuned ResNet18 model for classifying retinal</w:t>
      </w:r>
      <w:r>
        <w:rPr>
          <w:bCs/>
        </w:rPr>
        <w:t xml:space="preserve"> </w:t>
      </w:r>
      <w:r w:rsidRPr="00EE320C">
        <w:rPr>
          <w:bCs/>
        </w:rPr>
        <w:t>images into diabetic retinopathy severity levels. Achieved 70% accuracy on test dataset with improved generalization through data augmentation and transfer learning.</w:t>
      </w:r>
    </w:p>
    <w:p w14:paraId="214AF8AA" w14:textId="4314B359" w:rsidR="00EF060C" w:rsidRDefault="00000000" w:rsidP="00A52260">
      <w:pPr>
        <w:spacing w:line="240" w:lineRule="auto"/>
      </w:pPr>
      <w:r>
        <w:rPr>
          <w:b/>
        </w:rPr>
        <w:t>Achievements / Extracurricular Activities:</w:t>
      </w:r>
    </w:p>
    <w:p w14:paraId="54325352" w14:textId="77777777" w:rsidR="00EF060C" w:rsidRDefault="00000000" w:rsidP="00A52260">
      <w:pPr>
        <w:spacing w:line="240" w:lineRule="auto"/>
      </w:pPr>
      <w:r>
        <w:t>▪ Dean’s Honor List — 2023, 2024</w:t>
      </w:r>
    </w:p>
    <w:p w14:paraId="5DE3F86D" w14:textId="7A931BAB" w:rsidR="00EF060C" w:rsidRDefault="00000000" w:rsidP="00A52260">
      <w:pPr>
        <w:spacing w:line="240" w:lineRule="auto"/>
      </w:pPr>
      <w:r>
        <w:t xml:space="preserve">▪ Member, FAST </w:t>
      </w:r>
      <w:r w:rsidR="00EE320C">
        <w:t>Gaming</w:t>
      </w:r>
      <w:r>
        <w:t xml:space="preserve"> Society — 202</w:t>
      </w:r>
      <w:r w:rsidR="00EE320C">
        <w:t>4</w:t>
      </w:r>
      <w:r>
        <w:t>–</w:t>
      </w:r>
      <w:r w:rsidR="00EE320C">
        <w:t>2025</w:t>
      </w:r>
    </w:p>
    <w:p w14:paraId="0DBE5BE5" w14:textId="489C6E5D" w:rsidR="00EF060C" w:rsidRDefault="00AE4E11" w:rsidP="00D9380B">
      <w:pPr>
        <w:spacing w:line="240" w:lineRule="auto"/>
      </w:pPr>
      <w:r>
        <w:t>▪ Head, Team Projects FAIS 2025-present</w:t>
      </w:r>
    </w:p>
    <w:sectPr w:rsidR="00EF060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9675D" w14:textId="77777777" w:rsidR="000F10C0" w:rsidRDefault="000F10C0" w:rsidP="002600B1">
      <w:pPr>
        <w:spacing w:after="0" w:line="240" w:lineRule="auto"/>
      </w:pPr>
      <w:r>
        <w:separator/>
      </w:r>
    </w:p>
  </w:endnote>
  <w:endnote w:type="continuationSeparator" w:id="0">
    <w:p w14:paraId="0CC82D67" w14:textId="77777777" w:rsidR="000F10C0" w:rsidRDefault="000F10C0" w:rsidP="0026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789E2" w14:textId="77777777" w:rsidR="000F10C0" w:rsidRDefault="000F10C0" w:rsidP="002600B1">
      <w:pPr>
        <w:spacing w:after="0" w:line="240" w:lineRule="auto"/>
      </w:pPr>
      <w:r>
        <w:separator/>
      </w:r>
    </w:p>
  </w:footnote>
  <w:footnote w:type="continuationSeparator" w:id="0">
    <w:p w14:paraId="66212F10" w14:textId="77777777" w:rsidR="000F10C0" w:rsidRDefault="000F10C0" w:rsidP="00260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2F2F39"/>
    <w:multiLevelType w:val="hybridMultilevel"/>
    <w:tmpl w:val="DA5223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615AF"/>
    <w:multiLevelType w:val="hybridMultilevel"/>
    <w:tmpl w:val="22E4DF6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77B00"/>
    <w:multiLevelType w:val="hybridMultilevel"/>
    <w:tmpl w:val="25FC7F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15016">
    <w:abstractNumId w:val="8"/>
  </w:num>
  <w:num w:numId="2" w16cid:durableId="1172144102">
    <w:abstractNumId w:val="6"/>
  </w:num>
  <w:num w:numId="3" w16cid:durableId="126433795">
    <w:abstractNumId w:val="5"/>
  </w:num>
  <w:num w:numId="4" w16cid:durableId="2053965569">
    <w:abstractNumId w:val="4"/>
  </w:num>
  <w:num w:numId="5" w16cid:durableId="205652748">
    <w:abstractNumId w:val="7"/>
  </w:num>
  <w:num w:numId="6" w16cid:durableId="438841181">
    <w:abstractNumId w:val="3"/>
  </w:num>
  <w:num w:numId="7" w16cid:durableId="922105560">
    <w:abstractNumId w:val="2"/>
  </w:num>
  <w:num w:numId="8" w16cid:durableId="1399667814">
    <w:abstractNumId w:val="1"/>
  </w:num>
  <w:num w:numId="9" w16cid:durableId="1447701894">
    <w:abstractNumId w:val="0"/>
  </w:num>
  <w:num w:numId="10" w16cid:durableId="779036108">
    <w:abstractNumId w:val="9"/>
  </w:num>
  <w:num w:numId="11" w16cid:durableId="1453863417">
    <w:abstractNumId w:val="11"/>
  </w:num>
  <w:num w:numId="12" w16cid:durableId="4491319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0C0"/>
    <w:rsid w:val="0015074B"/>
    <w:rsid w:val="00242DA7"/>
    <w:rsid w:val="002600B1"/>
    <w:rsid w:val="0029639D"/>
    <w:rsid w:val="00326F90"/>
    <w:rsid w:val="004F346B"/>
    <w:rsid w:val="00735E81"/>
    <w:rsid w:val="009F274E"/>
    <w:rsid w:val="00A52260"/>
    <w:rsid w:val="00AA1D8D"/>
    <w:rsid w:val="00AE4E11"/>
    <w:rsid w:val="00B31424"/>
    <w:rsid w:val="00B47730"/>
    <w:rsid w:val="00CB0664"/>
    <w:rsid w:val="00D9380B"/>
    <w:rsid w:val="00EE320C"/>
    <w:rsid w:val="00EF0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05CE0"/>
  <w14:defaultImageDpi w14:val="300"/>
  <w15:docId w15:val="{4FB23C88-AA0B-4D5A-B4F2-3F89E6E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Azra Niaz</cp:lastModifiedBy>
  <cp:revision>10</cp:revision>
  <cp:lastPrinted>2025-10-09T18:04:00Z</cp:lastPrinted>
  <dcterms:created xsi:type="dcterms:W3CDTF">2013-12-23T23:15:00Z</dcterms:created>
  <dcterms:modified xsi:type="dcterms:W3CDTF">2025-10-09T18:06:00Z</dcterms:modified>
  <cp:category/>
</cp:coreProperties>
</file>