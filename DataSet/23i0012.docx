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02D7E499" w:rsidR="00841250" w:rsidRPr="004B5C77" w:rsidRDefault="003766F1">
      <w:pPr>
        <w:rPr>
          <w:sz w:val="20"/>
          <w:szCs w:val="20"/>
        </w:rPr>
      </w:pPr>
      <w:r>
        <w:rPr>
          <w:sz w:val="20"/>
          <w:szCs w:val="20"/>
        </w:rPr>
        <w:t>Aatqa Rehman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4B9AD8B2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3766F1">
        <w:rPr>
          <w:sz w:val="20"/>
          <w:szCs w:val="20"/>
        </w:rPr>
        <w:t>i230012@isb.nu.edu.pk</w:t>
      </w:r>
      <w:r w:rsidRPr="004B5C77">
        <w:rPr>
          <w:sz w:val="20"/>
          <w:szCs w:val="20"/>
        </w:rPr>
        <w:br/>
        <w:t xml:space="preserve">Phone: </w:t>
      </w:r>
      <w:r w:rsidR="003766F1">
        <w:rPr>
          <w:sz w:val="20"/>
          <w:szCs w:val="20"/>
        </w:rPr>
        <w:t>0312-3456789</w:t>
      </w:r>
      <w:r w:rsidRPr="004B5C77">
        <w:rPr>
          <w:sz w:val="20"/>
          <w:szCs w:val="20"/>
        </w:rPr>
        <w:br/>
        <w:t xml:space="preserve">LinkedIn: </w:t>
      </w:r>
      <w:r w:rsidR="003766F1" w:rsidRPr="003766F1">
        <w:rPr>
          <w:sz w:val="20"/>
          <w:szCs w:val="20"/>
        </w:rPr>
        <w:t>https://www.linkedin.com/in/aatqa-khan-5b9572205/</w:t>
      </w:r>
      <w:r w:rsidRPr="004B5C77">
        <w:rPr>
          <w:sz w:val="20"/>
          <w:szCs w:val="20"/>
        </w:rPr>
        <w:br/>
        <w:t xml:space="preserve">Address: </w:t>
      </w:r>
      <w:r w:rsidR="003766F1" w:rsidRPr="003766F1">
        <w:rPr>
          <w:sz w:val="20"/>
          <w:szCs w:val="20"/>
        </w:rPr>
        <w:t>House # 2</w:t>
      </w:r>
      <w:r w:rsidR="003766F1">
        <w:rPr>
          <w:sz w:val="20"/>
          <w:szCs w:val="20"/>
        </w:rPr>
        <w:t>6</w:t>
      </w:r>
      <w:r w:rsidR="003766F1" w:rsidRPr="003766F1">
        <w:rPr>
          <w:sz w:val="20"/>
          <w:szCs w:val="20"/>
        </w:rPr>
        <w:t xml:space="preserve">, Block </w:t>
      </w:r>
      <w:r w:rsidR="003766F1">
        <w:rPr>
          <w:sz w:val="20"/>
          <w:szCs w:val="20"/>
        </w:rPr>
        <w:t>A</w:t>
      </w:r>
      <w:r w:rsidR="003766F1" w:rsidRPr="003766F1">
        <w:rPr>
          <w:sz w:val="20"/>
          <w:szCs w:val="20"/>
        </w:rPr>
        <w:t xml:space="preserve">, </w:t>
      </w:r>
      <w:r w:rsidR="003766F1" w:rsidRPr="003766F1">
        <w:rPr>
          <w:sz w:val="20"/>
          <w:szCs w:val="20"/>
        </w:rPr>
        <w:t>Johor</w:t>
      </w:r>
      <w:r w:rsidR="003766F1" w:rsidRPr="003766F1">
        <w:rPr>
          <w:sz w:val="20"/>
          <w:szCs w:val="20"/>
        </w:rPr>
        <w:t xml:space="preserve"> Town, Lahore, Pakistan</w:t>
      </w:r>
    </w:p>
    <w:p w14:paraId="082648F9" w14:textId="2C76EC05" w:rsidR="00841250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ADE3CEE" w14:textId="42329CCE" w:rsidR="003766F1" w:rsidRPr="003766F1" w:rsidRDefault="003766F1" w:rsidP="003766F1">
      <w:r>
        <w:t xml:space="preserve">Enthusiastic Artificial Intelligence undergraduate with hands on experience in programming in python, C++, C#. Passionate about Machine and Deep Learning, </w:t>
      </w:r>
      <w:r w:rsidRPr="003766F1">
        <w:t>problem-solving, and learning emerging technologies to contribute to impactful tech solutions.</w:t>
      </w:r>
    </w:p>
    <w:p w14:paraId="4D03BEF7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586C5D96" w14:textId="504F3888" w:rsidR="003766F1" w:rsidRDefault="003766F1" w:rsidP="003766F1">
      <w:pPr>
        <w:rPr>
          <w:sz w:val="20"/>
          <w:szCs w:val="20"/>
        </w:rPr>
      </w:pPr>
      <w:r w:rsidRPr="003766F1">
        <w:rPr>
          <w:sz w:val="20"/>
          <w:szCs w:val="20"/>
        </w:rPr>
        <w:t>Bachelor of Science in</w:t>
      </w:r>
      <w:r>
        <w:rPr>
          <w:sz w:val="20"/>
          <w:szCs w:val="20"/>
        </w:rPr>
        <w:t xml:space="preserve"> Artificial Intelligence</w:t>
      </w:r>
      <w:r w:rsidRPr="003766F1">
        <w:rPr>
          <w:sz w:val="20"/>
          <w:szCs w:val="20"/>
        </w:rPr>
        <w:t xml:space="preserve">, National University of Computer and Emerging Sciences (FAST-NUCES), </w:t>
      </w:r>
      <w:r>
        <w:rPr>
          <w:sz w:val="20"/>
          <w:szCs w:val="20"/>
        </w:rPr>
        <w:t>Islamabad</w:t>
      </w:r>
      <w:r w:rsidRPr="003766F1">
        <w:rPr>
          <w:sz w:val="20"/>
          <w:szCs w:val="20"/>
        </w:rPr>
        <w:t>, June 202</w:t>
      </w:r>
      <w:r>
        <w:rPr>
          <w:sz w:val="20"/>
          <w:szCs w:val="20"/>
        </w:rPr>
        <w:t>7.</w:t>
      </w:r>
    </w:p>
    <w:p w14:paraId="6F9F7E7D" w14:textId="08C9575D" w:rsidR="003766F1" w:rsidRPr="003766F1" w:rsidRDefault="003766F1" w:rsidP="003766F1">
      <w:pPr>
        <w:rPr>
          <w:sz w:val="20"/>
          <w:szCs w:val="20"/>
        </w:rPr>
      </w:pPr>
      <w:r w:rsidRPr="003766F1">
        <w:rPr>
          <w:sz w:val="20"/>
          <w:szCs w:val="20"/>
        </w:rPr>
        <w:t xml:space="preserve">Relevant Courses: </w:t>
      </w:r>
      <w:r>
        <w:rPr>
          <w:sz w:val="20"/>
          <w:szCs w:val="20"/>
        </w:rPr>
        <w:t xml:space="preserve">Machine Learning, </w:t>
      </w:r>
      <w:r w:rsidRPr="003766F1">
        <w:rPr>
          <w:sz w:val="20"/>
          <w:szCs w:val="20"/>
        </w:rPr>
        <w:t>Database Systems, Artificial Intelligence</w:t>
      </w:r>
    </w:p>
    <w:p w14:paraId="23C1EF56" w14:textId="5E238C8B" w:rsidR="00841250" w:rsidRPr="004B5C77" w:rsidRDefault="003766F1" w:rsidP="003766F1">
      <w:pPr>
        <w:rPr>
          <w:sz w:val="20"/>
          <w:szCs w:val="20"/>
        </w:rPr>
      </w:pPr>
      <w:r w:rsidRPr="003766F1">
        <w:rPr>
          <w:sz w:val="20"/>
          <w:szCs w:val="20"/>
        </w:rPr>
        <w:t xml:space="preserve">GPA: </w:t>
      </w:r>
      <w:r>
        <w:rPr>
          <w:sz w:val="20"/>
          <w:szCs w:val="20"/>
        </w:rPr>
        <w:t>2</w:t>
      </w:r>
      <w:r w:rsidRPr="003766F1">
        <w:rPr>
          <w:sz w:val="20"/>
          <w:szCs w:val="20"/>
        </w:rPr>
        <w:t>.65 / 4.00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2DB4C287" w14:textId="77777777" w:rsidR="003766F1" w:rsidRPr="003766F1" w:rsidRDefault="003766F1" w:rsidP="003766F1">
      <w:pPr>
        <w:spacing w:line="240" w:lineRule="auto"/>
        <w:rPr>
          <w:sz w:val="20"/>
          <w:szCs w:val="20"/>
        </w:rPr>
      </w:pPr>
      <w:r w:rsidRPr="003766F1">
        <w:rPr>
          <w:sz w:val="20"/>
          <w:szCs w:val="20"/>
        </w:rPr>
        <w:t>▪ Programming Languages: Python, Java, C++</w:t>
      </w:r>
    </w:p>
    <w:p w14:paraId="0A978B4A" w14:textId="77777777" w:rsidR="003766F1" w:rsidRPr="003766F1" w:rsidRDefault="003766F1" w:rsidP="003766F1">
      <w:pPr>
        <w:spacing w:line="240" w:lineRule="auto"/>
        <w:rPr>
          <w:sz w:val="20"/>
          <w:szCs w:val="20"/>
        </w:rPr>
      </w:pPr>
      <w:r w:rsidRPr="003766F1">
        <w:rPr>
          <w:sz w:val="20"/>
          <w:szCs w:val="20"/>
        </w:rPr>
        <w:t>▪ Web Development: HTML, CSS, JavaScript, React</w:t>
      </w:r>
    </w:p>
    <w:p w14:paraId="72C74BFA" w14:textId="1F09CA1D" w:rsidR="003766F1" w:rsidRPr="003766F1" w:rsidRDefault="003766F1" w:rsidP="003766F1">
      <w:pPr>
        <w:spacing w:line="240" w:lineRule="auto"/>
        <w:rPr>
          <w:sz w:val="20"/>
          <w:szCs w:val="20"/>
        </w:rPr>
      </w:pPr>
      <w:r w:rsidRPr="003766F1">
        <w:rPr>
          <w:sz w:val="20"/>
          <w:szCs w:val="20"/>
        </w:rPr>
        <w:t>▪ Databases: MySQL,</w:t>
      </w:r>
      <w:r>
        <w:rPr>
          <w:sz w:val="20"/>
          <w:szCs w:val="20"/>
        </w:rPr>
        <w:t xml:space="preserve"> Supa Base</w:t>
      </w:r>
    </w:p>
    <w:p w14:paraId="62BABB91" w14:textId="77777777" w:rsidR="003766F1" w:rsidRPr="003766F1" w:rsidRDefault="003766F1" w:rsidP="003766F1">
      <w:pPr>
        <w:spacing w:line="240" w:lineRule="auto"/>
        <w:rPr>
          <w:sz w:val="20"/>
          <w:szCs w:val="20"/>
        </w:rPr>
      </w:pPr>
      <w:r w:rsidRPr="003766F1">
        <w:rPr>
          <w:sz w:val="20"/>
          <w:szCs w:val="20"/>
        </w:rPr>
        <w:t>▪ Tools: Git, VS Code, Figma</w:t>
      </w:r>
    </w:p>
    <w:p w14:paraId="30BA8C5C" w14:textId="77777777" w:rsidR="003766F1" w:rsidRPr="003766F1" w:rsidRDefault="003766F1" w:rsidP="003766F1">
      <w:pPr>
        <w:spacing w:line="240" w:lineRule="auto"/>
        <w:rPr>
          <w:sz w:val="20"/>
          <w:szCs w:val="20"/>
        </w:rPr>
      </w:pPr>
      <w:r w:rsidRPr="003766F1">
        <w:rPr>
          <w:sz w:val="20"/>
          <w:szCs w:val="20"/>
        </w:rPr>
        <w:t>▪ Data Analysis and Visualization</w:t>
      </w:r>
    </w:p>
    <w:p w14:paraId="7FA7615C" w14:textId="77777777" w:rsidR="003766F1" w:rsidRPr="003766F1" w:rsidRDefault="003766F1" w:rsidP="003766F1">
      <w:pPr>
        <w:rPr>
          <w:sz w:val="20"/>
          <w:szCs w:val="20"/>
        </w:rPr>
      </w:pPr>
      <w:r w:rsidRPr="003766F1">
        <w:rPr>
          <w:sz w:val="20"/>
          <w:szCs w:val="20"/>
        </w:rPr>
        <w:t>▪ Team Collaboration &amp; Communication</w:t>
      </w:r>
    </w:p>
    <w:p w14:paraId="532FF557" w14:textId="534F129D" w:rsidR="00841250" w:rsidRPr="004B5C77" w:rsidRDefault="003766F1" w:rsidP="003766F1">
      <w:pPr>
        <w:rPr>
          <w:sz w:val="20"/>
          <w:szCs w:val="20"/>
        </w:rPr>
      </w:pPr>
      <w:r w:rsidRPr="003766F1">
        <w:rPr>
          <w:sz w:val="20"/>
          <w:szCs w:val="20"/>
        </w:rPr>
        <w:t>▪ Languages: English, Urdu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34F5A036" w14:textId="77777777" w:rsidR="00414CD7" w:rsidRDefault="00414CD7" w:rsidP="00414CD7">
      <w:pPr>
        <w:pStyle w:val="p1"/>
        <w:rPr>
          <w:sz w:val="20"/>
          <w:szCs w:val="20"/>
        </w:rPr>
      </w:pPr>
      <w:r w:rsidRPr="00414CD7">
        <w:rPr>
          <w:sz w:val="20"/>
          <w:szCs w:val="20"/>
        </w:rPr>
        <w:t>Street Fighter II AI Bot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April 2025</w:t>
      </w:r>
    </w:p>
    <w:p w14:paraId="40D5F90B" w14:textId="77777777" w:rsidR="00414CD7" w:rsidRDefault="00414CD7" w:rsidP="00414CD7">
      <w:pPr>
        <w:pStyle w:val="p1"/>
        <w:rPr>
          <w:sz w:val="20"/>
          <w:szCs w:val="20"/>
        </w:rPr>
      </w:pPr>
    </w:p>
    <w:p w14:paraId="5BECB7BF" w14:textId="793FD4CF" w:rsidR="00414CD7" w:rsidRPr="00414CD7" w:rsidRDefault="00414CD7" w:rsidP="00414CD7">
      <w:pPr>
        <w:pStyle w:val="p1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14CD7">
        <w:rPr>
          <w:rFonts w:asciiTheme="majorHAnsi" w:hAnsiTheme="majorHAnsi" w:cstheme="majorHAnsi"/>
          <w:sz w:val="20"/>
          <w:szCs w:val="20"/>
        </w:rPr>
        <w:t>Developed a game-playing bot using an MLP classifier trained on 100+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414CD7">
        <w:rPr>
          <w:rFonts w:asciiTheme="majorHAnsi" w:hAnsiTheme="majorHAnsi" w:cstheme="majorHAnsi"/>
          <w:sz w:val="20"/>
          <w:szCs w:val="20"/>
        </w:rPr>
        <w:t>gameplay rounds. Extracted game states, trained the model, and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414CD7">
        <w:rPr>
          <w:rFonts w:asciiTheme="majorHAnsi" w:hAnsiTheme="majorHAnsi" w:cstheme="majorHAnsi"/>
          <w:sz w:val="20"/>
          <w:szCs w:val="20"/>
        </w:rPr>
        <w:t>controlled gameplay using EmuHawk emulator</w:t>
      </w:r>
      <w:r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413CB9C1" w14:textId="23521379" w:rsidR="00841250" w:rsidRPr="00414CD7" w:rsidRDefault="00841250" w:rsidP="00414CD7">
      <w:pPr>
        <w:rPr>
          <w:sz w:val="20"/>
          <w:szCs w:val="20"/>
          <w:lang w:val="en-PK"/>
        </w:rPr>
      </w:pP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68D6D681" w14:textId="7E77BE55" w:rsidR="00414CD7" w:rsidRPr="00414CD7" w:rsidRDefault="00414CD7" w:rsidP="00414CD7">
      <w:pPr>
        <w:rPr>
          <w:sz w:val="20"/>
          <w:szCs w:val="20"/>
        </w:rPr>
      </w:pPr>
      <w:r w:rsidRPr="00414CD7">
        <w:rPr>
          <w:sz w:val="20"/>
          <w:szCs w:val="20"/>
        </w:rPr>
        <w:t xml:space="preserve">▪Member, FAST </w:t>
      </w:r>
      <w:r>
        <w:rPr>
          <w:sz w:val="20"/>
          <w:szCs w:val="20"/>
        </w:rPr>
        <w:t xml:space="preserve">AI </w:t>
      </w:r>
      <w:r w:rsidRPr="00414CD7">
        <w:rPr>
          <w:sz w:val="20"/>
          <w:szCs w:val="20"/>
        </w:rPr>
        <w:t>Society — 2023–Present</w:t>
      </w:r>
    </w:p>
    <w:p w14:paraId="3FB90CF8" w14:textId="007D5985" w:rsidR="00841250" w:rsidRPr="004B5C77" w:rsidRDefault="00414CD7" w:rsidP="00414CD7">
      <w:pPr>
        <w:rPr>
          <w:sz w:val="20"/>
          <w:szCs w:val="20"/>
        </w:rPr>
      </w:pPr>
      <w:r w:rsidRPr="00414CD7">
        <w:rPr>
          <w:sz w:val="20"/>
          <w:szCs w:val="20"/>
        </w:rPr>
        <w:t>▪ Volunteer,</w:t>
      </w:r>
      <w:r>
        <w:rPr>
          <w:sz w:val="20"/>
          <w:szCs w:val="20"/>
        </w:rPr>
        <w:t xml:space="preserve"> Pakistan Bait ul Maal </w:t>
      </w:r>
      <w:r w:rsidRPr="00414CD7">
        <w:rPr>
          <w:sz w:val="20"/>
          <w:szCs w:val="20"/>
        </w:rPr>
        <w:t>— 202</w:t>
      </w:r>
      <w:r>
        <w:rPr>
          <w:sz w:val="20"/>
          <w:szCs w:val="20"/>
        </w:rPr>
        <w:t>5</w:t>
      </w:r>
      <w:r w:rsidR="00000000" w:rsidRPr="004B5C77">
        <w:rPr>
          <w:sz w:val="20"/>
          <w:szCs w:val="20"/>
        </w:rPr>
        <w:br/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261F7"/>
    <w:multiLevelType w:val="hybridMultilevel"/>
    <w:tmpl w:val="2EA82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4"/>
  </w:num>
  <w:num w:numId="12" w16cid:durableId="1532182445">
    <w:abstractNumId w:val="10"/>
  </w:num>
  <w:num w:numId="13" w16cid:durableId="1499464803">
    <w:abstractNumId w:val="15"/>
  </w:num>
  <w:num w:numId="14" w16cid:durableId="1159225203">
    <w:abstractNumId w:val="11"/>
  </w:num>
  <w:num w:numId="15" w16cid:durableId="977808158">
    <w:abstractNumId w:val="12"/>
  </w:num>
  <w:num w:numId="16" w16cid:durableId="1642611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3766F1"/>
    <w:rsid w:val="00414CD7"/>
    <w:rsid w:val="00454209"/>
    <w:rsid w:val="004B5C77"/>
    <w:rsid w:val="00563805"/>
    <w:rsid w:val="007544BF"/>
    <w:rsid w:val="00841250"/>
    <w:rsid w:val="00933B8F"/>
    <w:rsid w:val="00A61BA4"/>
    <w:rsid w:val="00A97A4A"/>
    <w:rsid w:val="00AA1D8D"/>
    <w:rsid w:val="00B47730"/>
    <w:rsid w:val="00BB7515"/>
    <w:rsid w:val="00CB0664"/>
    <w:rsid w:val="00D45785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414CD7"/>
    <w:pPr>
      <w:spacing w:after="0" w:line="240" w:lineRule="auto"/>
    </w:pPr>
    <w:rPr>
      <w:rFonts w:ascii="Helvetica" w:eastAsia="Times New Roman" w:hAnsi="Helvetica" w:cs="Times New Roman"/>
      <w:color w:val="101010"/>
      <w:sz w:val="17"/>
      <w:szCs w:val="17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FA18-BEC-024</cp:lastModifiedBy>
  <cp:revision>2</cp:revision>
  <dcterms:created xsi:type="dcterms:W3CDTF">2025-10-09T12:38:00Z</dcterms:created>
  <dcterms:modified xsi:type="dcterms:W3CDTF">2025-10-09T12:38:00Z</dcterms:modified>
  <cp:category/>
</cp:coreProperties>
</file>