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C50CC" w14:textId="77777777" w:rsidR="00230A55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Name:</w:t>
      </w:r>
      <w:r w:rsidR="00277A67" w:rsidRPr="00F049B6">
        <w:rPr>
          <w:rFonts w:asciiTheme="majorHAnsi" w:hAnsiTheme="majorHAnsi" w:cstheme="majorHAnsi"/>
          <w:szCs w:val="20"/>
        </w:rPr>
        <w:t xml:space="preserve"> </w:t>
      </w:r>
    </w:p>
    <w:p w14:paraId="0325BA84" w14:textId="15752A2D" w:rsidR="00022E82" w:rsidRPr="00F049B6" w:rsidRDefault="00230A55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[</w:t>
      </w:r>
      <w:proofErr w:type="spellStart"/>
      <w:r w:rsidR="0064156F" w:rsidRPr="00F049B6">
        <w:rPr>
          <w:rFonts w:asciiTheme="majorHAnsi" w:hAnsiTheme="majorHAnsi" w:cstheme="majorHAnsi"/>
          <w:szCs w:val="20"/>
        </w:rPr>
        <w:t>Shaheera</w:t>
      </w:r>
      <w:proofErr w:type="spellEnd"/>
      <w:r w:rsidR="0064156F" w:rsidRPr="00F049B6">
        <w:rPr>
          <w:rFonts w:asciiTheme="majorHAnsi" w:hAnsiTheme="majorHAnsi" w:cstheme="majorHAnsi"/>
          <w:szCs w:val="20"/>
        </w:rPr>
        <w:t xml:space="preserve"> </w:t>
      </w:r>
      <w:proofErr w:type="spellStart"/>
      <w:r w:rsidR="0064156F" w:rsidRPr="00F049B6">
        <w:rPr>
          <w:rFonts w:asciiTheme="majorHAnsi" w:hAnsiTheme="majorHAnsi" w:cstheme="majorHAnsi"/>
          <w:szCs w:val="20"/>
        </w:rPr>
        <w:t>Kashif</w:t>
      </w:r>
      <w:proofErr w:type="spellEnd"/>
      <w:r>
        <w:rPr>
          <w:rFonts w:asciiTheme="majorHAnsi" w:hAnsiTheme="majorHAnsi" w:cstheme="majorHAnsi"/>
          <w:szCs w:val="20"/>
        </w:rPr>
        <w:t>]</w:t>
      </w:r>
    </w:p>
    <w:p w14:paraId="59711C90" w14:textId="77777777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Contact Information:</w:t>
      </w:r>
    </w:p>
    <w:p w14:paraId="6361AC82" w14:textId="1FAB36CF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Email: </w:t>
      </w:r>
      <w:r w:rsidR="00230A55">
        <w:rPr>
          <w:rFonts w:asciiTheme="majorHAnsi" w:hAnsiTheme="majorHAnsi" w:cstheme="majorHAnsi"/>
          <w:szCs w:val="20"/>
        </w:rPr>
        <w:t>[</w:t>
      </w:r>
      <w:r w:rsidR="00277A67" w:rsidRPr="00F049B6">
        <w:rPr>
          <w:rFonts w:asciiTheme="majorHAnsi" w:hAnsiTheme="majorHAnsi" w:cstheme="majorHAnsi"/>
          <w:szCs w:val="20"/>
        </w:rPr>
        <w:t>i230063@isb.nu.edu.pk</w:t>
      </w:r>
      <w:r w:rsidR="00230A55">
        <w:rPr>
          <w:rFonts w:asciiTheme="majorHAnsi" w:hAnsiTheme="majorHAnsi" w:cstheme="majorHAnsi"/>
          <w:szCs w:val="20"/>
        </w:rPr>
        <w:t>]</w:t>
      </w:r>
    </w:p>
    <w:p w14:paraId="0B1F7979" w14:textId="488E8C5A" w:rsidR="00EC1BD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Phone: </w:t>
      </w:r>
      <w:r w:rsidR="00230A55">
        <w:rPr>
          <w:rFonts w:asciiTheme="majorHAnsi" w:hAnsiTheme="majorHAnsi" w:cstheme="majorHAnsi"/>
          <w:szCs w:val="20"/>
        </w:rPr>
        <w:t>[</w:t>
      </w:r>
      <w:r w:rsidRPr="00F049B6">
        <w:rPr>
          <w:rFonts w:asciiTheme="majorHAnsi" w:hAnsiTheme="majorHAnsi" w:cstheme="majorHAnsi"/>
          <w:szCs w:val="20"/>
        </w:rPr>
        <w:t>0332-</w:t>
      </w:r>
      <w:r w:rsidR="00230A55">
        <w:rPr>
          <w:rFonts w:asciiTheme="majorHAnsi" w:hAnsiTheme="majorHAnsi" w:cstheme="majorHAnsi"/>
          <w:szCs w:val="20"/>
        </w:rPr>
        <w:t>1234567]</w:t>
      </w:r>
    </w:p>
    <w:p w14:paraId="3F343001" w14:textId="43DDA394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LinkedIn: </w:t>
      </w:r>
      <w:r w:rsidR="00230A55">
        <w:rPr>
          <w:rFonts w:asciiTheme="majorHAnsi" w:hAnsiTheme="majorHAnsi" w:cstheme="majorHAnsi"/>
          <w:szCs w:val="20"/>
        </w:rPr>
        <w:t>[</w:t>
      </w:r>
      <w:bookmarkStart w:id="0" w:name="_GoBack"/>
      <w:bookmarkEnd w:id="0"/>
      <w:r w:rsidRPr="00F049B6">
        <w:rPr>
          <w:rFonts w:asciiTheme="majorHAnsi" w:hAnsiTheme="majorHAnsi" w:cstheme="majorHAnsi"/>
          <w:szCs w:val="20"/>
        </w:rPr>
        <w:t>linkedin.com/in/shaheera-kashif-6b2236259</w:t>
      </w:r>
      <w:r w:rsidR="00230A55">
        <w:rPr>
          <w:rFonts w:asciiTheme="majorHAnsi" w:hAnsiTheme="majorHAnsi" w:cstheme="majorHAnsi"/>
          <w:szCs w:val="20"/>
        </w:rPr>
        <w:t>]</w:t>
      </w:r>
    </w:p>
    <w:p w14:paraId="54DB2531" w14:textId="02E91BD6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Address: </w:t>
      </w:r>
      <w:r w:rsidR="00230A55">
        <w:rPr>
          <w:rFonts w:asciiTheme="majorHAnsi" w:hAnsiTheme="majorHAnsi" w:cstheme="majorHAnsi"/>
          <w:szCs w:val="20"/>
        </w:rPr>
        <w:t>[</w:t>
      </w:r>
      <w:r w:rsidR="00EC1BD2" w:rsidRPr="00F049B6">
        <w:rPr>
          <w:rFonts w:asciiTheme="majorHAnsi" w:hAnsiTheme="majorHAnsi" w:cstheme="majorHAnsi"/>
          <w:szCs w:val="20"/>
        </w:rPr>
        <w:t>House # 115, street 1</w:t>
      </w:r>
      <w:r w:rsidR="00277A67" w:rsidRPr="00F049B6">
        <w:rPr>
          <w:rFonts w:asciiTheme="majorHAnsi" w:hAnsiTheme="majorHAnsi" w:cstheme="majorHAnsi"/>
          <w:szCs w:val="20"/>
        </w:rPr>
        <w:t>12, G-13/1, Islamabad, Pakistan</w:t>
      </w:r>
      <w:r w:rsidR="00230A55">
        <w:rPr>
          <w:rFonts w:asciiTheme="majorHAnsi" w:hAnsiTheme="majorHAnsi" w:cstheme="majorHAnsi"/>
          <w:szCs w:val="20"/>
        </w:rPr>
        <w:t>]</w:t>
      </w:r>
    </w:p>
    <w:p w14:paraId="762E9D77" w14:textId="77777777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Career Objective / Profile:</w:t>
      </w:r>
    </w:p>
    <w:p w14:paraId="565EFCE2" w14:textId="0F9D91C7" w:rsidR="001A1154" w:rsidRPr="00F049B6" w:rsidRDefault="001A1154" w:rsidP="00F049B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AI undergraduate with strong analytical and programming skills, passionate about applying data-driven insights to build innovative solutions.</w:t>
      </w:r>
      <w:r w:rsidR="00B2198E" w:rsidRPr="00F049B6">
        <w:rPr>
          <w:rFonts w:asciiTheme="majorHAnsi" w:hAnsiTheme="majorHAnsi" w:cstheme="majorHAnsi"/>
          <w:sz w:val="20"/>
          <w:szCs w:val="20"/>
        </w:rPr>
        <w:t xml:space="preserve"> Committed to continuous learning and staying updated with emerging technologies in artificial intelligence.</w:t>
      </w:r>
    </w:p>
    <w:p w14:paraId="28C09E39" w14:textId="06D28C5A" w:rsidR="001A1154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Education:</w:t>
      </w:r>
    </w:p>
    <w:p w14:paraId="39696A85" w14:textId="77777777" w:rsidR="001A1154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Bachelor of Science in Artificial Intelligence</w:t>
      </w:r>
      <w:r w:rsidR="00EC1BD2" w:rsidRPr="00F049B6">
        <w:rPr>
          <w:rFonts w:asciiTheme="majorHAnsi" w:hAnsiTheme="majorHAnsi" w:cstheme="majorHAnsi"/>
          <w:szCs w:val="20"/>
        </w:rPr>
        <w:t>, National University of Computer and Emerging Sciences (FAST-NUCES), Islamabad</w:t>
      </w:r>
    </w:p>
    <w:p w14:paraId="554A8FA1" w14:textId="78D5B40E" w:rsidR="00EC1BD2" w:rsidRPr="00F049B6" w:rsidRDefault="00EC1BD2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Relevant Courses: Object-Oriented Programming, Data Structures, Programming for artificial intelligence, Artificial Intelligence</w:t>
      </w:r>
    </w:p>
    <w:p w14:paraId="3EA2A39F" w14:textId="5CDAC281" w:rsidR="009106C6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CGPA: 2.62 / 4.00</w:t>
      </w:r>
    </w:p>
    <w:p w14:paraId="6546C070" w14:textId="77777777" w:rsidR="00F049B6" w:rsidRPr="00F049B6" w:rsidRDefault="00F049B6" w:rsidP="00F049B6">
      <w:pPr>
        <w:spacing w:after="0" w:line="240" w:lineRule="auto"/>
        <w:ind w:right="283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A-levels, The City School, 2023</w:t>
      </w:r>
    </w:p>
    <w:p w14:paraId="66517675" w14:textId="77777777" w:rsidR="00F049B6" w:rsidRPr="00F049B6" w:rsidRDefault="00F049B6" w:rsidP="00F049B6">
      <w:pPr>
        <w:spacing w:after="0" w:line="240" w:lineRule="auto"/>
        <w:ind w:right="283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Relevant Courses: Physics, Mathematics</w:t>
      </w:r>
    </w:p>
    <w:p w14:paraId="5E3A4450" w14:textId="77777777" w:rsidR="00F049B6" w:rsidRPr="00F049B6" w:rsidRDefault="00F049B6" w:rsidP="00F049B6">
      <w:pPr>
        <w:spacing w:after="0" w:line="240" w:lineRule="auto"/>
        <w:ind w:right="283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O-levels, The City School, 2021</w:t>
      </w:r>
    </w:p>
    <w:p w14:paraId="4F64B37E" w14:textId="5D5D21E7" w:rsidR="00F049B6" w:rsidRPr="00F049B6" w:rsidRDefault="00F049B6" w:rsidP="00230A55">
      <w:pPr>
        <w:spacing w:after="0" w:line="240" w:lineRule="auto"/>
        <w:ind w:right="283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Relevant Courses: Physics, Computer Science, Mathematics </w:t>
      </w:r>
    </w:p>
    <w:p w14:paraId="601E371E" w14:textId="11EC2C88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Skills:</w:t>
      </w:r>
    </w:p>
    <w:p w14:paraId="15FC8A74" w14:textId="093F8D6B" w:rsidR="0074304C" w:rsidRPr="00F049B6" w:rsidRDefault="0074304C" w:rsidP="00F049B6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Programming: Python, C++, R</w:t>
      </w:r>
    </w:p>
    <w:p w14:paraId="14585404" w14:textId="1C6A8A89" w:rsidR="0074304C" w:rsidRPr="00F049B6" w:rsidRDefault="0074304C" w:rsidP="00F049B6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Machine Learning: Data Preprocessing, Model Evaluation, Prototyping</w:t>
      </w:r>
    </w:p>
    <w:p w14:paraId="1B9BE90F" w14:textId="4B340E5C" w:rsidR="0074304C" w:rsidRPr="00F049B6" w:rsidRDefault="0074304C" w:rsidP="00F049B6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Data Analysis: Image, Text, and Audio Processing</w:t>
      </w:r>
    </w:p>
    <w:p w14:paraId="4748A27D" w14:textId="562AB9FE" w:rsidR="0074304C" w:rsidRPr="00F049B6" w:rsidRDefault="0074304C" w:rsidP="00F049B6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Tools: Excel, GitHub, Coursera Project Network</w:t>
      </w:r>
    </w:p>
    <w:p w14:paraId="488E7E89" w14:textId="43A8F600" w:rsidR="0074304C" w:rsidRPr="00F049B6" w:rsidRDefault="0074304C" w:rsidP="00F049B6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Soft Skills: Communication, Research, Team Collaboration, Leadership </w:t>
      </w:r>
    </w:p>
    <w:p w14:paraId="09A21410" w14:textId="1A9D1333" w:rsidR="0074304C" w:rsidRPr="00F049B6" w:rsidRDefault="0074304C" w:rsidP="00F049B6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Languages: English, Urdu, Sindhi</w:t>
      </w:r>
    </w:p>
    <w:p w14:paraId="2FEB93DC" w14:textId="77777777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Experience / Internships:</w:t>
      </w:r>
    </w:p>
    <w:p w14:paraId="105EF984" w14:textId="30146381" w:rsidR="00B21F9F" w:rsidRPr="00F049B6" w:rsidRDefault="0064156F" w:rsidP="00F049B6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Machine Learning Rese</w:t>
      </w:r>
      <w:r w:rsidR="00B21F9F" w:rsidRPr="00F049B6">
        <w:rPr>
          <w:rFonts w:asciiTheme="majorHAnsi" w:hAnsiTheme="majorHAnsi" w:cstheme="majorHAnsi"/>
          <w:szCs w:val="20"/>
        </w:rPr>
        <w:t xml:space="preserve">arch Intern, </w:t>
      </w:r>
      <w:proofErr w:type="spellStart"/>
      <w:r w:rsidR="00B21F9F" w:rsidRPr="00F049B6">
        <w:rPr>
          <w:rFonts w:asciiTheme="majorHAnsi" w:hAnsiTheme="majorHAnsi" w:cstheme="majorHAnsi"/>
          <w:szCs w:val="20"/>
        </w:rPr>
        <w:t>Finova</w:t>
      </w:r>
      <w:proofErr w:type="spellEnd"/>
      <w:r w:rsidR="00B21F9F" w:rsidRPr="00F049B6">
        <w:rPr>
          <w:rFonts w:asciiTheme="majorHAnsi" w:hAnsiTheme="majorHAnsi" w:cstheme="majorHAnsi"/>
          <w:szCs w:val="20"/>
        </w:rPr>
        <w:t xml:space="preserve"> Solutions</w:t>
      </w:r>
    </w:p>
    <w:p w14:paraId="7B942EA4" w14:textId="113A9B28" w:rsidR="00022E82" w:rsidRPr="00F049B6" w:rsidRDefault="0064156F" w:rsidP="00F049B6">
      <w:pPr>
        <w:spacing w:after="0" w:line="240" w:lineRule="auto"/>
        <w:ind w:firstLine="644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June 2025 – August 2025</w:t>
      </w:r>
    </w:p>
    <w:p w14:paraId="141C2082" w14:textId="384B01D9" w:rsidR="0072627E" w:rsidRPr="00F049B6" w:rsidRDefault="001A1154" w:rsidP="00F049B6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Conducted ML research under the Tech Innovators Program, preprocessing data and developing</w:t>
      </w:r>
    </w:p>
    <w:p w14:paraId="25299C7C" w14:textId="77777777" w:rsidR="00E800D3" w:rsidRPr="00F049B6" w:rsidRDefault="00E800D3" w:rsidP="00F049B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Assisted in analyzing and interpreting data to support research objectives.</w:t>
      </w:r>
    </w:p>
    <w:p w14:paraId="3D2AC21A" w14:textId="7F1E3010" w:rsidR="0074304C" w:rsidRPr="00F049B6" w:rsidRDefault="00E800D3" w:rsidP="00F049B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Collaborated with the team to document findings and improve workflows.</w:t>
      </w:r>
    </w:p>
    <w:p w14:paraId="7FDAB224" w14:textId="0C5AC346" w:rsidR="00B21F9F" w:rsidRPr="00F049B6" w:rsidRDefault="0064156F" w:rsidP="00F049B6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Chat Specialist, Ibex Pa</w:t>
      </w:r>
      <w:r w:rsidR="00B21F9F" w:rsidRPr="00F049B6">
        <w:rPr>
          <w:rFonts w:asciiTheme="majorHAnsi" w:hAnsiTheme="majorHAnsi" w:cstheme="majorHAnsi"/>
          <w:szCs w:val="20"/>
        </w:rPr>
        <w:t xml:space="preserve">kistan (SquareTrade Campaign) </w:t>
      </w:r>
    </w:p>
    <w:p w14:paraId="5884D1D8" w14:textId="33773937" w:rsidR="00022E82" w:rsidRPr="00F049B6" w:rsidRDefault="001A1154" w:rsidP="00F049B6">
      <w:pPr>
        <w:spacing w:after="0" w:line="240" w:lineRule="auto"/>
        <w:ind w:firstLine="644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May</w:t>
      </w:r>
      <w:r w:rsidR="0064156F" w:rsidRPr="00F049B6">
        <w:rPr>
          <w:rFonts w:asciiTheme="majorHAnsi" w:hAnsiTheme="majorHAnsi" w:cstheme="majorHAnsi"/>
          <w:szCs w:val="20"/>
        </w:rPr>
        <w:t xml:space="preserve"> 202</w:t>
      </w:r>
      <w:r w:rsidRPr="00F049B6">
        <w:rPr>
          <w:rFonts w:asciiTheme="majorHAnsi" w:hAnsiTheme="majorHAnsi" w:cstheme="majorHAnsi"/>
          <w:szCs w:val="20"/>
        </w:rPr>
        <w:t>5</w:t>
      </w:r>
      <w:r w:rsidR="0064156F" w:rsidRPr="00F049B6">
        <w:rPr>
          <w:rFonts w:asciiTheme="majorHAnsi" w:hAnsiTheme="majorHAnsi" w:cstheme="majorHAnsi"/>
          <w:szCs w:val="20"/>
        </w:rPr>
        <w:t xml:space="preserve"> – Present</w:t>
      </w:r>
    </w:p>
    <w:p w14:paraId="6ACE41E3" w14:textId="1617D5D3" w:rsidR="0074304C" w:rsidRPr="00F049B6" w:rsidRDefault="001A1154" w:rsidP="00F049B6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Provide real-time customer support and ensure high-quality communication standards.</w:t>
      </w:r>
    </w:p>
    <w:p w14:paraId="2B72B4C7" w14:textId="4AE3C057" w:rsidR="0072627E" w:rsidRPr="00F049B6" w:rsidRDefault="00E800D3" w:rsidP="00F049B6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Assist in resolving customer queries efficiently while maintaining accuracy and professionalism.</w:t>
      </w:r>
    </w:p>
    <w:p w14:paraId="520E6CC9" w14:textId="77777777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Projects / Research:</w:t>
      </w:r>
    </w:p>
    <w:p w14:paraId="5A588CD4" w14:textId="4D25841D" w:rsidR="0074304C" w:rsidRPr="00F049B6" w:rsidRDefault="00F75D4E" w:rsidP="00F049B6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Brick Breaker, May 2024 </w:t>
      </w:r>
    </w:p>
    <w:p w14:paraId="25BB42FD" w14:textId="77777777" w:rsidR="00DB74C1" w:rsidRPr="00F049B6" w:rsidRDefault="00DB74C1" w:rsidP="00F049B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Objective: Develop an interactive arcade game using object-oriented programming principles.</w:t>
      </w:r>
    </w:p>
    <w:p w14:paraId="52336619" w14:textId="77777777" w:rsidR="00DB74C1" w:rsidRPr="00F049B6" w:rsidRDefault="00DB74C1" w:rsidP="00F049B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Outcome: Implemented game mechanics, scoring, and collision detection, providing a fully playable game.</w:t>
      </w:r>
    </w:p>
    <w:p w14:paraId="2ABF2C8C" w14:textId="00DA4FC8" w:rsidR="00DB74C1" w:rsidRPr="00F049B6" w:rsidRDefault="00DB74C1" w:rsidP="00F049B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Tools: C++, OOP concepts.</w:t>
      </w:r>
    </w:p>
    <w:p w14:paraId="7BF90DED" w14:textId="005BA36B" w:rsidR="0074304C" w:rsidRPr="00F049B6" w:rsidRDefault="0074304C" w:rsidP="00F049B6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ajorHAnsi"/>
          <w:b/>
          <w:bCs/>
          <w:szCs w:val="20"/>
        </w:rPr>
      </w:pPr>
      <w:r w:rsidRPr="00F049B6">
        <w:rPr>
          <w:rFonts w:asciiTheme="majorHAnsi" w:hAnsiTheme="majorHAnsi" w:cstheme="majorHAnsi"/>
          <w:bCs/>
          <w:szCs w:val="20"/>
          <w:lang w:val="en-PK"/>
        </w:rPr>
        <w:t>TripTix – Trip Booking Application</w:t>
      </w:r>
      <w:r w:rsidR="002700B6" w:rsidRPr="00F049B6">
        <w:rPr>
          <w:rFonts w:asciiTheme="majorHAnsi" w:hAnsiTheme="majorHAnsi" w:cstheme="majorHAnsi"/>
          <w:bCs/>
          <w:szCs w:val="20"/>
        </w:rPr>
        <w:t>, May 2025</w:t>
      </w:r>
    </w:p>
    <w:p w14:paraId="2A4A23F8" w14:textId="77777777" w:rsidR="0076034A" w:rsidRPr="00F049B6" w:rsidRDefault="0076034A" w:rsidP="00F049B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Objective: Create a desktop application for trip booking and management.</w:t>
      </w:r>
    </w:p>
    <w:p w14:paraId="503A946C" w14:textId="77777777" w:rsidR="0076034A" w:rsidRPr="00F049B6" w:rsidRDefault="0076034A" w:rsidP="00F049B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 xml:space="preserve">Outcome: Built a Windows Forms app with booking, package selection, and support functionalities; documented the project using </w:t>
      </w:r>
      <w:proofErr w:type="spellStart"/>
      <w:r w:rsidRPr="00F049B6">
        <w:rPr>
          <w:rFonts w:asciiTheme="majorHAnsi" w:hAnsiTheme="majorHAnsi" w:cstheme="majorHAnsi"/>
          <w:sz w:val="20"/>
          <w:szCs w:val="20"/>
        </w:rPr>
        <w:t>LaTeX</w:t>
      </w:r>
      <w:proofErr w:type="spellEnd"/>
      <w:r w:rsidRPr="00F049B6">
        <w:rPr>
          <w:rFonts w:asciiTheme="majorHAnsi" w:hAnsiTheme="majorHAnsi" w:cstheme="majorHAnsi"/>
          <w:sz w:val="20"/>
          <w:szCs w:val="20"/>
        </w:rPr>
        <w:t>.</w:t>
      </w:r>
    </w:p>
    <w:p w14:paraId="01152C5F" w14:textId="34A59B10" w:rsidR="0076034A" w:rsidRPr="00F049B6" w:rsidRDefault="0076034A" w:rsidP="00F049B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 xml:space="preserve">Tools: C#, Windows Forms, </w:t>
      </w:r>
      <w:proofErr w:type="spellStart"/>
      <w:r w:rsidRPr="00F049B6">
        <w:rPr>
          <w:rFonts w:asciiTheme="majorHAnsi" w:hAnsiTheme="majorHAnsi" w:cstheme="majorHAnsi"/>
          <w:sz w:val="20"/>
          <w:szCs w:val="20"/>
        </w:rPr>
        <w:t>LaTeX</w:t>
      </w:r>
      <w:proofErr w:type="spellEnd"/>
      <w:r w:rsidRPr="00F049B6">
        <w:rPr>
          <w:rFonts w:asciiTheme="majorHAnsi" w:hAnsiTheme="majorHAnsi" w:cstheme="majorHAnsi"/>
          <w:sz w:val="20"/>
          <w:szCs w:val="20"/>
        </w:rPr>
        <w:t>.</w:t>
      </w:r>
    </w:p>
    <w:p w14:paraId="77F5EF4D" w14:textId="6BE0907B" w:rsidR="0074304C" w:rsidRPr="00F049B6" w:rsidRDefault="0074304C" w:rsidP="00F049B6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 w:cstheme="majorHAnsi"/>
          <w:b/>
          <w:bCs/>
          <w:szCs w:val="20"/>
        </w:rPr>
      </w:pPr>
      <w:r w:rsidRPr="00F049B6">
        <w:rPr>
          <w:rFonts w:asciiTheme="majorHAnsi" w:eastAsia="Times New Roman" w:hAnsiTheme="majorHAnsi" w:cstheme="majorHAnsi"/>
          <w:szCs w:val="20"/>
          <w:lang w:val="en-PK" w:eastAsia="en-PK"/>
        </w:rPr>
        <w:t xml:space="preserve"> </w:t>
      </w:r>
      <w:r w:rsidRPr="00F049B6">
        <w:rPr>
          <w:rFonts w:asciiTheme="majorHAnsi" w:hAnsiTheme="majorHAnsi" w:cstheme="majorHAnsi"/>
          <w:bCs/>
          <w:szCs w:val="20"/>
          <w:lang w:val="en-PK"/>
        </w:rPr>
        <w:t>AI-Driven Review Analyzer</w:t>
      </w:r>
      <w:r w:rsidR="005D7E4D" w:rsidRPr="00F049B6">
        <w:rPr>
          <w:rFonts w:asciiTheme="majorHAnsi" w:hAnsiTheme="majorHAnsi" w:cstheme="majorHAnsi"/>
          <w:bCs/>
          <w:szCs w:val="20"/>
        </w:rPr>
        <w:t>, November 2024</w:t>
      </w:r>
    </w:p>
    <w:p w14:paraId="3A90D617" w14:textId="77777777" w:rsidR="005D7E4D" w:rsidRPr="00F049B6" w:rsidRDefault="005D7E4D" w:rsidP="00F049B6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Objective: Analyze restaurant reviews to extract sentiment and categorize feedback.</w:t>
      </w:r>
    </w:p>
    <w:p w14:paraId="6172077F" w14:textId="77777777" w:rsidR="005D7E4D" w:rsidRPr="00F049B6" w:rsidRDefault="005D7E4D" w:rsidP="00F049B6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Outcome: Scraped and processed reviews, classified sentiments and categories using an LLM API, and visualized results.</w:t>
      </w:r>
    </w:p>
    <w:p w14:paraId="722434D7" w14:textId="157D206B" w:rsidR="0074304C" w:rsidRPr="00F049B6" w:rsidRDefault="005D7E4D" w:rsidP="00F049B6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F049B6">
        <w:rPr>
          <w:rFonts w:asciiTheme="majorHAnsi" w:hAnsiTheme="majorHAnsi" w:cstheme="majorHAnsi"/>
          <w:sz w:val="20"/>
          <w:szCs w:val="20"/>
        </w:rPr>
        <w:t>Tools: Python, LLM API, Web Scraping.</w:t>
      </w:r>
    </w:p>
    <w:p w14:paraId="4A4397C7" w14:textId="6BAF0D60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Achievements / Extracurricular Activities:</w:t>
      </w:r>
    </w:p>
    <w:p w14:paraId="6AB638DC" w14:textId="653B3617" w:rsidR="0064156F" w:rsidRPr="00F049B6" w:rsidRDefault="0064156F" w:rsidP="00F049B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>Fo</w:t>
      </w:r>
      <w:r w:rsidR="00B675B6" w:rsidRPr="00F049B6">
        <w:rPr>
          <w:rFonts w:asciiTheme="majorHAnsi" w:hAnsiTheme="majorHAnsi" w:cstheme="majorHAnsi"/>
          <w:szCs w:val="20"/>
        </w:rPr>
        <w:t xml:space="preserve">under &amp; President, Debate Club </w:t>
      </w:r>
      <w:r w:rsidRPr="00F049B6">
        <w:rPr>
          <w:rFonts w:asciiTheme="majorHAnsi" w:hAnsiTheme="majorHAnsi" w:cstheme="majorHAnsi"/>
          <w:szCs w:val="20"/>
        </w:rPr>
        <w:t>–</w:t>
      </w:r>
      <w:r w:rsidR="00B675B6" w:rsidRPr="00F049B6">
        <w:rPr>
          <w:rFonts w:asciiTheme="majorHAnsi" w:hAnsiTheme="majorHAnsi" w:cstheme="majorHAnsi"/>
          <w:szCs w:val="20"/>
        </w:rPr>
        <w:t xml:space="preserve"> 2023</w:t>
      </w:r>
    </w:p>
    <w:p w14:paraId="058DFA53" w14:textId="0C1DB505" w:rsidR="001A1154" w:rsidRPr="00F049B6" w:rsidRDefault="001A1154" w:rsidP="00F049B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szCs w:val="20"/>
        </w:rPr>
        <w:t xml:space="preserve">Vice head </w:t>
      </w:r>
      <w:proofErr w:type="gramStart"/>
      <w:r w:rsidRPr="00F049B6">
        <w:rPr>
          <w:rFonts w:asciiTheme="majorHAnsi" w:hAnsiTheme="majorHAnsi" w:cstheme="majorHAnsi"/>
          <w:szCs w:val="20"/>
        </w:rPr>
        <w:t>Marketing ,</w:t>
      </w:r>
      <w:proofErr w:type="gramEnd"/>
      <w:r w:rsidRPr="00F049B6">
        <w:rPr>
          <w:rFonts w:asciiTheme="majorHAnsi" w:hAnsiTheme="majorHAnsi" w:cstheme="majorHAnsi"/>
          <w:szCs w:val="20"/>
        </w:rPr>
        <w:t xml:space="preserve"> Fast A</w:t>
      </w:r>
      <w:r w:rsidR="004266B3" w:rsidRPr="00F049B6">
        <w:rPr>
          <w:rFonts w:asciiTheme="majorHAnsi" w:hAnsiTheme="majorHAnsi" w:cstheme="majorHAnsi"/>
          <w:szCs w:val="20"/>
        </w:rPr>
        <w:t xml:space="preserve">rtificial intelligence society – </w:t>
      </w:r>
      <w:r w:rsidR="009B5DA0" w:rsidRPr="00F049B6">
        <w:rPr>
          <w:rFonts w:asciiTheme="majorHAnsi" w:hAnsiTheme="majorHAnsi" w:cstheme="majorHAnsi"/>
          <w:szCs w:val="20"/>
        </w:rPr>
        <w:t xml:space="preserve">September </w:t>
      </w:r>
      <w:r w:rsidR="004266B3" w:rsidRPr="00F049B6">
        <w:rPr>
          <w:rFonts w:asciiTheme="majorHAnsi" w:hAnsiTheme="majorHAnsi" w:cstheme="majorHAnsi"/>
          <w:szCs w:val="20"/>
        </w:rPr>
        <w:t>2025 - P</w:t>
      </w:r>
      <w:r w:rsidRPr="00F049B6">
        <w:rPr>
          <w:rFonts w:asciiTheme="majorHAnsi" w:hAnsiTheme="majorHAnsi" w:cstheme="majorHAnsi"/>
          <w:szCs w:val="20"/>
        </w:rPr>
        <w:t>resent</w:t>
      </w:r>
    </w:p>
    <w:p w14:paraId="46A41ED9" w14:textId="28C2D8A6" w:rsidR="00022E82" w:rsidRPr="00F049B6" w:rsidRDefault="0064156F" w:rsidP="00F049B6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F049B6">
        <w:rPr>
          <w:rFonts w:asciiTheme="majorHAnsi" w:hAnsiTheme="majorHAnsi" w:cstheme="majorHAnsi"/>
          <w:b/>
          <w:szCs w:val="20"/>
        </w:rPr>
        <w:t>References:</w:t>
      </w:r>
      <w:r w:rsidR="001A1154" w:rsidRPr="00F049B6">
        <w:rPr>
          <w:rFonts w:asciiTheme="majorHAnsi" w:hAnsiTheme="majorHAnsi" w:cstheme="majorHAnsi"/>
          <w:szCs w:val="20"/>
        </w:rPr>
        <w:t xml:space="preserve"> </w:t>
      </w:r>
      <w:r w:rsidRPr="00F049B6">
        <w:rPr>
          <w:rFonts w:asciiTheme="majorHAnsi" w:hAnsiTheme="majorHAnsi" w:cstheme="majorHAnsi"/>
          <w:szCs w:val="20"/>
        </w:rPr>
        <w:t>Available upon request</w:t>
      </w:r>
    </w:p>
    <w:sectPr w:rsidR="00022E82" w:rsidRPr="00F049B6" w:rsidSect="00900AE9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C7EE9"/>
    <w:multiLevelType w:val="hybridMultilevel"/>
    <w:tmpl w:val="03B81D6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051349D7"/>
    <w:multiLevelType w:val="hybridMultilevel"/>
    <w:tmpl w:val="E744D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62BEF"/>
    <w:multiLevelType w:val="hybridMultilevel"/>
    <w:tmpl w:val="701C85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6D3C45"/>
    <w:multiLevelType w:val="hybridMultilevel"/>
    <w:tmpl w:val="B9603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422DA"/>
    <w:multiLevelType w:val="hybridMultilevel"/>
    <w:tmpl w:val="6318E58E"/>
    <w:lvl w:ilvl="0" w:tplc="2FC025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04" w:hanging="360"/>
      </w:pPr>
    </w:lvl>
    <w:lvl w:ilvl="2" w:tplc="2000001B" w:tentative="1">
      <w:start w:val="1"/>
      <w:numFmt w:val="lowerRoman"/>
      <w:lvlText w:val="%3."/>
      <w:lvlJc w:val="right"/>
      <w:pPr>
        <w:ind w:left="1724" w:hanging="180"/>
      </w:pPr>
    </w:lvl>
    <w:lvl w:ilvl="3" w:tplc="2000000F" w:tentative="1">
      <w:start w:val="1"/>
      <w:numFmt w:val="decimal"/>
      <w:lvlText w:val="%4."/>
      <w:lvlJc w:val="left"/>
      <w:pPr>
        <w:ind w:left="2444" w:hanging="360"/>
      </w:pPr>
    </w:lvl>
    <w:lvl w:ilvl="4" w:tplc="20000019" w:tentative="1">
      <w:start w:val="1"/>
      <w:numFmt w:val="lowerLetter"/>
      <w:lvlText w:val="%5."/>
      <w:lvlJc w:val="left"/>
      <w:pPr>
        <w:ind w:left="3164" w:hanging="360"/>
      </w:pPr>
    </w:lvl>
    <w:lvl w:ilvl="5" w:tplc="2000001B" w:tentative="1">
      <w:start w:val="1"/>
      <w:numFmt w:val="lowerRoman"/>
      <w:lvlText w:val="%6."/>
      <w:lvlJc w:val="right"/>
      <w:pPr>
        <w:ind w:left="3884" w:hanging="180"/>
      </w:pPr>
    </w:lvl>
    <w:lvl w:ilvl="6" w:tplc="2000000F" w:tentative="1">
      <w:start w:val="1"/>
      <w:numFmt w:val="decimal"/>
      <w:lvlText w:val="%7."/>
      <w:lvlJc w:val="left"/>
      <w:pPr>
        <w:ind w:left="4604" w:hanging="360"/>
      </w:pPr>
    </w:lvl>
    <w:lvl w:ilvl="7" w:tplc="20000019" w:tentative="1">
      <w:start w:val="1"/>
      <w:numFmt w:val="lowerLetter"/>
      <w:lvlText w:val="%8."/>
      <w:lvlJc w:val="left"/>
      <w:pPr>
        <w:ind w:left="5324" w:hanging="360"/>
      </w:pPr>
    </w:lvl>
    <w:lvl w:ilvl="8" w:tplc="2000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4" w15:restartNumberingAfterBreak="0">
    <w:nsid w:val="1939648B"/>
    <w:multiLevelType w:val="hybridMultilevel"/>
    <w:tmpl w:val="244E07AC"/>
    <w:lvl w:ilvl="0" w:tplc="DC2282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EDD4162"/>
    <w:multiLevelType w:val="hybridMultilevel"/>
    <w:tmpl w:val="1A22F07E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C97312"/>
    <w:multiLevelType w:val="hybridMultilevel"/>
    <w:tmpl w:val="B74A183A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24534276"/>
    <w:multiLevelType w:val="hybridMultilevel"/>
    <w:tmpl w:val="E676BB7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5C82B89"/>
    <w:multiLevelType w:val="hybridMultilevel"/>
    <w:tmpl w:val="D58E65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93D94"/>
    <w:multiLevelType w:val="hybridMultilevel"/>
    <w:tmpl w:val="7E5889B8"/>
    <w:lvl w:ilvl="0" w:tplc="8F7616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42E08C4"/>
    <w:multiLevelType w:val="hybridMultilevel"/>
    <w:tmpl w:val="4EC8E220"/>
    <w:lvl w:ilvl="0" w:tplc="2FC025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7BC48DBE">
      <w:numFmt w:val="bullet"/>
      <w:lvlText w:val="•"/>
      <w:lvlJc w:val="left"/>
      <w:pPr>
        <w:ind w:left="350" w:hanging="360"/>
      </w:pPr>
      <w:rPr>
        <w:rFonts w:ascii="Calibri" w:eastAsiaTheme="minorEastAsia" w:hAnsi="Calibri" w:cs="Calibri" w:hint="default"/>
      </w:rPr>
    </w:lvl>
    <w:lvl w:ilvl="2" w:tplc="2000001B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46F3F9A"/>
    <w:multiLevelType w:val="hybridMultilevel"/>
    <w:tmpl w:val="4E2A1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E0240"/>
    <w:multiLevelType w:val="hybridMultilevel"/>
    <w:tmpl w:val="EDAA1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11151"/>
    <w:multiLevelType w:val="hybridMultilevel"/>
    <w:tmpl w:val="E648E53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E5789E"/>
    <w:multiLevelType w:val="hybridMultilevel"/>
    <w:tmpl w:val="52D40E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44D7C"/>
    <w:multiLevelType w:val="hybridMultilevel"/>
    <w:tmpl w:val="9562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22FBA"/>
    <w:multiLevelType w:val="hybridMultilevel"/>
    <w:tmpl w:val="48C074C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5698438B"/>
    <w:multiLevelType w:val="hybridMultilevel"/>
    <w:tmpl w:val="85E2B41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B2C65"/>
    <w:multiLevelType w:val="hybridMultilevel"/>
    <w:tmpl w:val="196A72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20"/>
  </w:num>
  <w:num w:numId="12">
    <w:abstractNumId w:val="23"/>
  </w:num>
  <w:num w:numId="13">
    <w:abstractNumId w:val="10"/>
  </w:num>
  <w:num w:numId="14">
    <w:abstractNumId w:val="21"/>
  </w:num>
  <w:num w:numId="15">
    <w:abstractNumId w:val="13"/>
  </w:num>
  <w:num w:numId="16">
    <w:abstractNumId w:val="15"/>
  </w:num>
  <w:num w:numId="17">
    <w:abstractNumId w:val="11"/>
  </w:num>
  <w:num w:numId="18">
    <w:abstractNumId w:val="12"/>
  </w:num>
  <w:num w:numId="19">
    <w:abstractNumId w:val="18"/>
  </w:num>
  <w:num w:numId="20">
    <w:abstractNumId w:val="16"/>
  </w:num>
  <w:num w:numId="21">
    <w:abstractNumId w:val="26"/>
  </w:num>
  <w:num w:numId="22">
    <w:abstractNumId w:val="9"/>
  </w:num>
  <w:num w:numId="23">
    <w:abstractNumId w:val="17"/>
  </w:num>
  <w:num w:numId="24">
    <w:abstractNumId w:val="22"/>
  </w:num>
  <w:num w:numId="25">
    <w:abstractNumId w:val="28"/>
  </w:num>
  <w:num w:numId="26">
    <w:abstractNumId w:val="27"/>
  </w:num>
  <w:num w:numId="27">
    <w:abstractNumId w:val="19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2E82"/>
    <w:rsid w:val="000237D9"/>
    <w:rsid w:val="00034616"/>
    <w:rsid w:val="0006063C"/>
    <w:rsid w:val="0015074B"/>
    <w:rsid w:val="001A1154"/>
    <w:rsid w:val="001D5D7C"/>
    <w:rsid w:val="00230A55"/>
    <w:rsid w:val="002700B6"/>
    <w:rsid w:val="00277A67"/>
    <w:rsid w:val="0029639D"/>
    <w:rsid w:val="002C334C"/>
    <w:rsid w:val="002F0D4B"/>
    <w:rsid w:val="00326F90"/>
    <w:rsid w:val="004266B3"/>
    <w:rsid w:val="00434073"/>
    <w:rsid w:val="004B405A"/>
    <w:rsid w:val="005D7E4D"/>
    <w:rsid w:val="0064156F"/>
    <w:rsid w:val="006C04F2"/>
    <w:rsid w:val="0072627E"/>
    <w:rsid w:val="0074304C"/>
    <w:rsid w:val="0076034A"/>
    <w:rsid w:val="00773E9A"/>
    <w:rsid w:val="007865C5"/>
    <w:rsid w:val="007B2B19"/>
    <w:rsid w:val="007D01D0"/>
    <w:rsid w:val="00844651"/>
    <w:rsid w:val="008813FE"/>
    <w:rsid w:val="008D6C9D"/>
    <w:rsid w:val="00900AE9"/>
    <w:rsid w:val="009106C6"/>
    <w:rsid w:val="009B5DA0"/>
    <w:rsid w:val="00AA1D8D"/>
    <w:rsid w:val="00B2198E"/>
    <w:rsid w:val="00B21F9F"/>
    <w:rsid w:val="00B47730"/>
    <w:rsid w:val="00B675B6"/>
    <w:rsid w:val="00BD2699"/>
    <w:rsid w:val="00BF6C9C"/>
    <w:rsid w:val="00CB0664"/>
    <w:rsid w:val="00DB74C1"/>
    <w:rsid w:val="00E800D3"/>
    <w:rsid w:val="00E90CC9"/>
    <w:rsid w:val="00EC1BD2"/>
    <w:rsid w:val="00F049B6"/>
    <w:rsid w:val="00F75D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F72EC"/>
  <w14:defaultImageDpi w14:val="300"/>
  <w15:docId w15:val="{956C9EE5-3BD1-4525-B98C-3E754978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2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08CA8-EE1A-4B46-9F85-A4DBC78C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Syeda Irha Kazmi</cp:lastModifiedBy>
  <cp:revision>34</cp:revision>
  <dcterms:created xsi:type="dcterms:W3CDTF">2025-10-09T13:52:00Z</dcterms:created>
  <dcterms:modified xsi:type="dcterms:W3CDTF">2025-10-10T18:19:00Z</dcterms:modified>
  <cp:category/>
</cp:coreProperties>
</file>