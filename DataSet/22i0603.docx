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Ahmad Islam</w:t>
      </w:r>
    </w:p>
    <w:p>
      <w:r>
        <w:t>Email: ahmadislam2211@gmail.com | Phone: 0300-0000000 | Address: Islamabad, Pakistan</w:t>
      </w:r>
    </w:p>
    <w:p>
      <w:r>
        <w:rPr>
          <w:b/>
        </w:rPr>
        <w:t>Career Objective</w:t>
      </w:r>
    </w:p>
    <w:p>
      <w:r>
        <w:t>Aspiring AI Engineer passionate about developing intelligent systems and leveraging machine learning to solve real-world problems.</w:t>
      </w:r>
    </w:p>
    <w:p>
      <w:r>
        <w:rPr>
          <w:b/>
        </w:rPr>
        <w:t>Education</w:t>
      </w:r>
    </w:p>
    <w:p>
      <w:r>
        <w:rPr>
          <w:b/>
        </w:rPr>
        <w:t>BS Artificial Intelligence, FAST-NUCES (2022–Present) – CGPA: 2.7/4.0</w:t>
        <w:br/>
      </w:r>
      <w:r>
        <w:t>F.Sc Pre-Engineering, Punjab College (2020–2022) – 88%</w:t>
      </w:r>
    </w:p>
    <w:p>
      <w:r>
        <w:rPr>
          <w:b/>
        </w:rPr>
        <w:t>Skills</w:t>
      </w:r>
    </w:p>
    <w:p>
      <w:r>
        <w:t>• Python Programming</w:t>
        <w:br/>
        <w:t>• Machine Learning &amp; Deep Learning</w:t>
        <w:br/>
        <w:t>• Data Preprocessing &amp; Feature Engineering</w:t>
        <w:br/>
        <w:t>• Neural Networks (CNN, RNN)</w:t>
        <w:br/>
        <w:t>• Natural Language Processing (NLP)</w:t>
        <w:br/>
        <w:t>• TensorFlow, PyTorch</w:t>
        <w:br/>
        <w:t>• Data Visualization (Matplotlib, Seaborn)</w:t>
        <w:br/>
        <w:t>• Problem Solving &amp; Teamwork</w:t>
      </w:r>
    </w:p>
    <w:p>
      <w:r>
        <w:rPr>
          <w:b/>
        </w:rPr>
        <w:t>Experience / Internships</w:t>
      </w:r>
    </w:p>
    <w:p>
      <w:r>
        <w:rPr>
          <w:b/>
        </w:rPr>
        <w:t>AI Engineer Intern — CodSoft (Dec 2023 – Jan 2024)</w:t>
        <w:br/>
      </w:r>
      <w:r>
        <w:t>• Developed predictive models and implemented supervised learning algorithms.</w:t>
        <w:br/>
      </w:r>
      <w:r>
        <w:t>• Preprocessed datasets and optimized model accuracy using Python and NumPy.</w:t>
        <w:br/>
      </w:r>
      <w:r>
        <w:t>• Contributed to the deployment of machine learning models for real-time inference.</w:t>
        <w:br/>
        <w:br/>
      </w:r>
      <w:r>
        <w:rPr>
          <w:b/>
        </w:rPr>
        <w:t>AI Research Intern — Prodigy InfoTech (Jan 2024 – Mar 2024)</w:t>
        <w:br/>
      </w:r>
      <w:r>
        <w:t>• Worked on computer vision tasks involving image classification and segmentation.</w:t>
        <w:br/>
      </w:r>
      <w:r>
        <w:t>• Utilized convolutional neural networks (CNNs) for image feature extraction.</w:t>
        <w:br/>
      </w:r>
      <w:r>
        <w:t>• Collaborated with a team to improve dataset quality and model robustness.</w:t>
      </w:r>
    </w:p>
    <w:p>
      <w:r>
        <w:rPr>
          <w:b/>
        </w:rPr>
        <w:t>Projects / Research</w:t>
      </w:r>
    </w:p>
    <w:p>
      <w:r>
        <w:rPr>
          <w:b/>
        </w:rPr>
        <w:t>Comic Image Processing — Image Segmentation Project</w:t>
        <w:br/>
      </w:r>
      <w:r>
        <w:t>• Extracted useful components like text, characters, and objects from comic images while removing borders and gaps using Python and OpenCV.</w:t>
        <w:br/>
      </w:r>
      <w:r>
        <w:t>• Applied image processing and clustering techniques for object separation.</w:t>
        <w:br/>
        <w:br/>
      </w:r>
      <w:r>
        <w:rPr>
          <w:b/>
        </w:rPr>
        <w:t>AI Chatbot for Student Support</w:t>
        <w:br/>
      </w:r>
      <w:r>
        <w:t>• Designed an intelligent chatbot using NLP techniques for query handling.</w:t>
        <w:br/>
      </w:r>
      <w:r>
        <w:t>• Implemented using Python, Transformers, and Hugging Face API.</w:t>
      </w:r>
    </w:p>
    <w:p>
      <w:r>
        <w:rPr>
          <w:b/>
        </w:rPr>
        <w:t>Achievements / Extracurricular Activities</w:t>
      </w:r>
    </w:p>
    <w:p>
      <w:r>
        <w:t>• Member, FESS-WEB-DEV Society (FAST Entrepreneurship and Startup Society)</w:t>
        <w:br/>
      </w:r>
      <w:r>
        <w:t>• Completed Python Programming Internship at CodSoft</w:t>
        <w:br/>
      </w:r>
      <w:r>
        <w:t>• Participated in AI &amp; ML Hackathon 2024</w:t>
        <w:br/>
      </w:r>
      <w:r>
        <w:t>• Volunteer, TechExpo FAST 2024</w:t>
      </w:r>
    </w:p>
    <w:p>
      <w:r>
        <w:rPr>
          <w:b/>
        </w:rP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