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2F74" w14:textId="77777777" w:rsidR="003B5928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t>Name:</w:t>
      </w:r>
      <w:r>
        <w:rPr>
          <w:rFonts w:ascii="Calibri" w:hAnsi="Calibri"/>
          <w:b/>
          <w:sz w:val="20"/>
        </w:rPr>
        <w:br/>
      </w:r>
      <w:r>
        <w:rPr>
          <w:rFonts w:ascii="Calibri" w:hAnsi="Calibri"/>
          <w:sz w:val="20"/>
        </w:rPr>
        <w:t>Ammad Qaiser</w:t>
      </w:r>
    </w:p>
    <w:p w14:paraId="008CBDBE" w14:textId="037DE8D9" w:rsidR="003B13F1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Contact Information:</w:t>
      </w:r>
      <w:r>
        <w:rPr>
          <w:rFonts w:ascii="Calibri" w:hAnsi="Calibri"/>
          <w:sz w:val="20"/>
        </w:rPr>
        <w:br/>
        <w:t>Email: i232584@isb.nu.edu.pk</w:t>
      </w:r>
      <w:r>
        <w:rPr>
          <w:rFonts w:ascii="Calibri" w:hAnsi="Calibri"/>
          <w:sz w:val="20"/>
        </w:rPr>
        <w:br/>
        <w:t>Phone: 03311009988</w:t>
      </w:r>
      <w:r>
        <w:rPr>
          <w:rFonts w:ascii="Calibri" w:hAnsi="Calibri"/>
          <w:sz w:val="20"/>
        </w:rPr>
        <w:br/>
        <w:t>LinkedIn: linkedin.com/in/ammadqaiser</w:t>
      </w:r>
      <w:r>
        <w:rPr>
          <w:rFonts w:ascii="Calibri" w:hAnsi="Calibri"/>
          <w:sz w:val="20"/>
        </w:rPr>
        <w:br/>
        <w:t>Address: Islamabad House 0000 Street 1, Islamabad, Pakistan</w:t>
      </w:r>
    </w:p>
    <w:p w14:paraId="3257C252" w14:textId="25EDF782" w:rsidR="003B13F1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Career Objective / Profile:</w:t>
      </w:r>
      <w:r>
        <w:rPr>
          <w:rFonts w:ascii="Calibri" w:hAnsi="Calibri"/>
          <w:b/>
          <w:sz w:val="20"/>
        </w:rPr>
        <w:br/>
      </w:r>
      <w:r>
        <w:rPr>
          <w:rFonts w:ascii="Calibri" w:hAnsi="Calibri"/>
          <w:sz w:val="20"/>
        </w:rPr>
        <w:t>Aspiring Data Scientist with strong analytical and programming skills, passionate about transforming complex data into meaningful insights through visualization and exploration. Dedicated to continuous learning and applying data-driven solutions in real-world scenarios.</w:t>
      </w:r>
    </w:p>
    <w:p w14:paraId="76D8EC9B" w14:textId="11241F57" w:rsidR="003B5928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Education:</w:t>
      </w:r>
      <w:r w:rsidR="003B5928">
        <w:rPr>
          <w:rFonts w:ascii="Calibri" w:hAnsi="Calibri"/>
          <w:sz w:val="20"/>
        </w:rPr>
        <w:br/>
        <w:t xml:space="preserve">• BS </w:t>
      </w:r>
      <w:r w:rsidR="00A626C1">
        <w:rPr>
          <w:rFonts w:ascii="Calibri" w:hAnsi="Calibri"/>
          <w:sz w:val="20"/>
        </w:rPr>
        <w:t>Data Science</w:t>
      </w:r>
      <w:r w:rsidR="003B5928">
        <w:rPr>
          <w:rFonts w:ascii="Calibri" w:hAnsi="Calibri"/>
          <w:sz w:val="20"/>
        </w:rPr>
        <w:t>, FAST NUCES — 2023–Present (</w:t>
      </w:r>
      <w:r w:rsidR="00A626C1">
        <w:rPr>
          <w:rFonts w:ascii="Calibri" w:hAnsi="Calibri"/>
          <w:sz w:val="20"/>
        </w:rPr>
        <w:t>C</w:t>
      </w:r>
      <w:r w:rsidR="003B5928">
        <w:rPr>
          <w:rFonts w:ascii="Calibri" w:hAnsi="Calibri"/>
          <w:sz w:val="20"/>
        </w:rPr>
        <w:t>GPA: 2.88)</w:t>
      </w:r>
      <w:r w:rsidR="003B5928">
        <w:rPr>
          <w:rFonts w:ascii="Calibri" w:hAnsi="Calibri"/>
          <w:sz w:val="20"/>
        </w:rPr>
        <w:br/>
        <w:t>• O-A Levels, The Science School, Islamabad</w:t>
      </w:r>
    </w:p>
    <w:p w14:paraId="7AC16166" w14:textId="77777777" w:rsidR="000500CB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Skills:</w:t>
      </w:r>
      <w:r>
        <w:rPr>
          <w:rFonts w:ascii="Calibri" w:hAnsi="Calibri"/>
          <w:sz w:val="20"/>
        </w:rPr>
        <w:br/>
        <w:t>• Programming Languages: Python, C++</w:t>
      </w:r>
      <w:r w:rsidR="004B2A75">
        <w:rPr>
          <w:rFonts w:ascii="Calibri" w:hAnsi="Calibri"/>
          <w:sz w:val="20"/>
        </w:rPr>
        <w:t xml:space="preserve">, R, C#, </w:t>
      </w:r>
      <w:r w:rsidR="00A626C1">
        <w:rPr>
          <w:rFonts w:ascii="Calibri" w:hAnsi="Calibri"/>
          <w:sz w:val="20"/>
        </w:rPr>
        <w:t>JavaScript, SQL</w:t>
      </w:r>
      <w:r>
        <w:rPr>
          <w:rFonts w:ascii="Calibri" w:hAnsi="Calibri"/>
          <w:sz w:val="20"/>
        </w:rPr>
        <w:br/>
        <w:t>• Data Analysis and Visualization (Matplotlib, Pandas)</w:t>
      </w:r>
      <w:r>
        <w:rPr>
          <w:rFonts w:ascii="Calibri" w:hAnsi="Calibri"/>
          <w:sz w:val="20"/>
        </w:rPr>
        <w:br/>
        <w:t>• Data Cleaning &amp; Pattern Recognition</w:t>
      </w:r>
      <w:r>
        <w:rPr>
          <w:rFonts w:ascii="Calibri" w:hAnsi="Calibri"/>
          <w:sz w:val="20"/>
        </w:rPr>
        <w:br/>
        <w:t>• Exploratory Data Analysis (EDA)</w:t>
      </w:r>
      <w:r>
        <w:rPr>
          <w:rFonts w:ascii="Calibri" w:hAnsi="Calibri"/>
          <w:sz w:val="20"/>
        </w:rPr>
        <w:br/>
        <w:t>• Problem Solving &amp; Teamwork</w:t>
      </w:r>
    </w:p>
    <w:p w14:paraId="1D91AEE6" w14:textId="77777777" w:rsidR="000500CB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Experience / Internships:</w:t>
      </w:r>
      <w:r>
        <w:rPr>
          <w:rFonts w:ascii="Calibri" w:hAnsi="Calibri"/>
          <w:sz w:val="20"/>
        </w:rPr>
        <w:br/>
        <w:t>1. Research Intern, TUKL Lab — NUST SEECS, Islamabad</w:t>
      </w:r>
      <w:r>
        <w:rPr>
          <w:rFonts w:ascii="Calibri" w:hAnsi="Calibri"/>
          <w:sz w:val="20"/>
        </w:rPr>
        <w:br/>
        <w:t>July 202</w:t>
      </w:r>
      <w:r w:rsidR="004B2A75">
        <w:rPr>
          <w:rFonts w:ascii="Calibri" w:hAnsi="Calibri"/>
          <w:sz w:val="20"/>
        </w:rPr>
        <w:t>5</w:t>
      </w:r>
      <w:r>
        <w:rPr>
          <w:rFonts w:ascii="Calibri" w:hAnsi="Calibri"/>
          <w:sz w:val="20"/>
        </w:rPr>
        <w:t xml:space="preserve"> – August 202</w:t>
      </w:r>
      <w:r w:rsidR="003B5928">
        <w:rPr>
          <w:rFonts w:ascii="Calibri" w:hAnsi="Calibri"/>
          <w:sz w:val="20"/>
        </w:rPr>
        <w:t>5</w:t>
      </w:r>
      <w:r>
        <w:rPr>
          <w:rFonts w:ascii="Calibri" w:hAnsi="Calibri"/>
          <w:sz w:val="20"/>
        </w:rPr>
        <w:br/>
      </w:r>
      <w:r>
        <w:rPr>
          <w:rFonts w:ascii="Calibri" w:hAnsi="Calibri"/>
          <w:sz w:val="20"/>
        </w:rPr>
        <w:br/>
      </w:r>
      <w:r w:rsidR="003B5928" w:rsidRPr="003B5928">
        <w:rPr>
          <w:rFonts w:asciiTheme="majorHAnsi" w:hAnsiTheme="majorHAnsi" w:cstheme="majorHAnsi"/>
          <w:sz w:val="20"/>
          <w:szCs w:val="20"/>
        </w:rPr>
        <w:t xml:space="preserve">• </w:t>
      </w:r>
      <w:r w:rsidR="003B5928">
        <w:rPr>
          <w:rFonts w:asciiTheme="majorHAnsi" w:hAnsiTheme="majorHAnsi" w:cstheme="majorHAnsi"/>
          <w:sz w:val="20"/>
          <w:szCs w:val="20"/>
        </w:rPr>
        <w:t xml:space="preserve">Contributed to CNN-based research that focused on Urdu handwriting recognition. </w:t>
      </w:r>
      <w:r w:rsidR="003B5928" w:rsidRPr="003B5928">
        <w:rPr>
          <w:rFonts w:asciiTheme="majorHAnsi" w:hAnsiTheme="majorHAnsi" w:cstheme="majorHAnsi"/>
          <w:sz w:val="20"/>
          <w:szCs w:val="20"/>
        </w:rPr>
        <w:br/>
        <w:t xml:space="preserve">• </w:t>
      </w:r>
      <w:r w:rsidR="003B5928">
        <w:rPr>
          <w:rFonts w:asciiTheme="majorHAnsi" w:hAnsiTheme="majorHAnsi" w:cstheme="majorHAnsi"/>
          <w:sz w:val="20"/>
          <w:szCs w:val="20"/>
        </w:rPr>
        <w:t>Developed and trained a deep learning model to classify Urdu handwritten characters with improved accuracy.</w:t>
      </w:r>
    </w:p>
    <w:p w14:paraId="0FDF6A6B" w14:textId="291ECC55" w:rsidR="003B13F1" w:rsidRPr="000500CB" w:rsidRDefault="00000000" w:rsidP="007B301F">
      <w:pPr>
        <w:spacing w:line="240" w:lineRule="auto"/>
      </w:pPr>
      <w:r>
        <w:rPr>
          <w:rFonts w:ascii="Calibri" w:hAnsi="Calibri"/>
          <w:b/>
          <w:sz w:val="20"/>
        </w:rPr>
        <w:br/>
        <w:t>Projects / Research:</w:t>
      </w:r>
      <w:r>
        <w:rPr>
          <w:rFonts w:ascii="Calibri" w:hAnsi="Calibri"/>
          <w:sz w:val="20"/>
        </w:rPr>
        <w:br/>
        <w:t>1. Game of Life (C++)</w:t>
      </w:r>
      <w:r>
        <w:rPr>
          <w:rFonts w:ascii="Calibri" w:hAnsi="Calibri"/>
          <w:sz w:val="20"/>
        </w:rPr>
        <w:br/>
        <w:t>• Developed a 20x20 grid simulation with modular functions for cell generation and neighbor tracking.</w:t>
      </w:r>
      <w:r>
        <w:rPr>
          <w:rFonts w:ascii="Calibri" w:hAnsi="Calibri"/>
          <w:sz w:val="20"/>
        </w:rPr>
        <w:br/>
        <w:t>2. Hangman (C++)</w:t>
      </w:r>
      <w:r>
        <w:rPr>
          <w:rFonts w:ascii="Calibri" w:hAnsi="Calibri"/>
          <w:sz w:val="20"/>
        </w:rPr>
        <w:br/>
        <w:t xml:space="preserve">• Designed an interactive </w:t>
      </w:r>
      <w:r w:rsidR="003B5928">
        <w:rPr>
          <w:rFonts w:ascii="Calibri" w:hAnsi="Calibri"/>
          <w:sz w:val="20"/>
        </w:rPr>
        <w:t>console-based</w:t>
      </w:r>
      <w:r>
        <w:rPr>
          <w:rFonts w:ascii="Calibri" w:hAnsi="Calibri"/>
          <w:sz w:val="20"/>
        </w:rPr>
        <w:t xml:space="preserve"> game implementing OOP principles.</w:t>
      </w:r>
      <w:r>
        <w:rPr>
          <w:rFonts w:ascii="Calibri" w:hAnsi="Calibri"/>
          <w:b/>
          <w:sz w:val="20"/>
        </w:rPr>
        <w:br/>
      </w:r>
      <w:r>
        <w:rPr>
          <w:rFonts w:ascii="Calibri" w:hAnsi="Calibri"/>
          <w:b/>
          <w:sz w:val="20"/>
        </w:rPr>
        <w:br/>
        <w:t>Achievements / Extracurricular Activities:</w:t>
      </w:r>
      <w:r>
        <w:rPr>
          <w:rFonts w:ascii="Calibri" w:hAnsi="Calibri"/>
          <w:sz w:val="20"/>
        </w:rPr>
        <w:br/>
        <w:t>• Certificate in Data Visualization — NASCON FAST 202</w:t>
      </w:r>
      <w:r w:rsidR="00A626C1">
        <w:rPr>
          <w:rFonts w:ascii="Calibri" w:hAnsi="Calibri"/>
          <w:sz w:val="20"/>
        </w:rPr>
        <w:t>5</w:t>
      </w:r>
    </w:p>
    <w:p w14:paraId="3CF1A2E5" w14:textId="78EF751C" w:rsidR="000500CB" w:rsidRDefault="000500CB" w:rsidP="007B301F">
      <w:pPr>
        <w:spacing w:line="240" w:lineRule="auto"/>
      </w:pPr>
      <w:r>
        <w:rPr>
          <w:rFonts w:ascii="Calibri" w:hAnsi="Calibri"/>
          <w:b/>
          <w:sz w:val="20"/>
        </w:rPr>
        <w:t>References</w:t>
      </w:r>
      <w:r>
        <w:rPr>
          <w:rFonts w:ascii="Calibri" w:hAnsi="Calibri"/>
          <w:sz w:val="20"/>
        </w:rPr>
        <w:br/>
        <w:t>Available upon request.</w:t>
      </w:r>
    </w:p>
    <w:sectPr w:rsidR="000500CB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638249">
    <w:abstractNumId w:val="8"/>
  </w:num>
  <w:num w:numId="2" w16cid:durableId="601761874">
    <w:abstractNumId w:val="6"/>
  </w:num>
  <w:num w:numId="3" w16cid:durableId="341517731">
    <w:abstractNumId w:val="5"/>
  </w:num>
  <w:num w:numId="4" w16cid:durableId="1891185358">
    <w:abstractNumId w:val="4"/>
  </w:num>
  <w:num w:numId="5" w16cid:durableId="560362309">
    <w:abstractNumId w:val="7"/>
  </w:num>
  <w:num w:numId="6" w16cid:durableId="2026666443">
    <w:abstractNumId w:val="3"/>
  </w:num>
  <w:num w:numId="7" w16cid:durableId="1575897987">
    <w:abstractNumId w:val="2"/>
  </w:num>
  <w:num w:numId="8" w16cid:durableId="1012729416">
    <w:abstractNumId w:val="1"/>
  </w:num>
  <w:num w:numId="9" w16cid:durableId="14737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0CB"/>
    <w:rsid w:val="0006063C"/>
    <w:rsid w:val="0015074B"/>
    <w:rsid w:val="002215D2"/>
    <w:rsid w:val="0029639D"/>
    <w:rsid w:val="00326F90"/>
    <w:rsid w:val="003B13F1"/>
    <w:rsid w:val="003B5928"/>
    <w:rsid w:val="004B2A75"/>
    <w:rsid w:val="007B301F"/>
    <w:rsid w:val="00A626C1"/>
    <w:rsid w:val="00AA1D8D"/>
    <w:rsid w:val="00AF1F14"/>
    <w:rsid w:val="00B47730"/>
    <w:rsid w:val="00CB0664"/>
    <w:rsid w:val="00F044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ABA9A"/>
  <w14:defaultImageDpi w14:val="300"/>
  <w15:docId w15:val="{2A5A97AA-ECC1-456D-9F00-54F253E6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ammad qaiser</cp:lastModifiedBy>
  <cp:revision>2</cp:revision>
  <cp:lastPrinted>2025-10-09T13:49:00Z</cp:lastPrinted>
  <dcterms:created xsi:type="dcterms:W3CDTF">2025-10-09T13:51:00Z</dcterms:created>
  <dcterms:modified xsi:type="dcterms:W3CDTF">2025-10-09T13:51:00Z</dcterms:modified>
  <cp:category/>
</cp:coreProperties>
</file>