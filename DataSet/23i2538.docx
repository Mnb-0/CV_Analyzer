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D526C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Name:</w:t>
      </w:r>
    </w:p>
    <w:p w14:paraId="7638A044">
      <w:pPr>
        <w:pStyle w:val="4"/>
        <w:spacing w:line="240" w:lineRule="auto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Muhammad Abdullah Aamir</w:t>
      </w:r>
    </w:p>
    <w:p w14:paraId="4883DCE9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Contact Information:</w:t>
      </w:r>
    </w:p>
    <w:p w14:paraId="0E955D33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Email: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instrText xml:space="preserve"> HYPERLINK "mailto:i232538@isb.nu.edu.pk" </w:instrTex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i232538@isb.nu.edu.pk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25509E2A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Phone: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0333-3333333</w:t>
      </w:r>
    </w:p>
    <w:p w14:paraId="5F2C2F65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instrText xml:space="preserve"> HYPERLINK "https://www.linkedin.com/in/muhammad-abdullah-aamir-314531360/" </w:instrTex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https://www.linkedin.com/in/muhammad-abdullah-aamir-314531360/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fldChar w:fldCharType="end"/>
      </w:r>
    </w:p>
    <w:p w14:paraId="62E1B694">
      <w:pPr>
        <w:pStyle w:val="4"/>
        <w:spacing w:line="240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Address: 308 Negra Arroyo Lane, Albuquerque, New Mexico, 87104</w:t>
      </w:r>
    </w:p>
    <w:p w14:paraId="3224BE80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Career Objective / Profile:</w:t>
      </w:r>
    </w:p>
    <w:p w14:paraId="7843D4A9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 motivated Data Science undergraduate with a strong foundation in programming, analytics, and problem-solving. Passionate about leveraging data-driven insights to build intelligent systems and improve decision-making processes.</w:t>
      </w:r>
    </w:p>
    <w:p w14:paraId="524BAC24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Education:</w:t>
      </w:r>
    </w:p>
    <w:p w14:paraId="6E941EC7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BS Data Science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FAST National University Islamabad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Batch of 23</w:t>
      </w:r>
    </w:p>
    <w:p w14:paraId="295AC681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Relevant Courses: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Data Structures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Design and Analysis of Algorithms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Data warehousing and business intelligence</w:t>
      </w:r>
    </w:p>
    <w:p w14:paraId="23C1EF56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GPA: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2.77</w:t>
      </w:r>
      <w:bookmarkStart w:id="0" w:name="_GoBack"/>
      <w:bookmarkEnd w:id="0"/>
    </w:p>
    <w:p w14:paraId="72A91F77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Skills:</w:t>
      </w:r>
    </w:p>
    <w:p w14:paraId="543CA9AE">
      <w:pPr>
        <w:pStyle w:val="4"/>
        <w:spacing w:line="240" w:lineRule="auto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Python, C++, SQL</w:t>
      </w:r>
    </w:p>
    <w:p w14:paraId="4A074C43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 Analysis and Visualization (Pandas, Matplotlib)</w:t>
      </w:r>
    </w:p>
    <w:p w14:paraId="69E2265A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Machine Learning (Scikit-learn, TensorFlow basics)</w:t>
      </w:r>
    </w:p>
    <w:p w14:paraId="4627314F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Database Management</w:t>
      </w:r>
    </w:p>
    <w:p w14:paraId="4E412C59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Problem Solving and Critical Thinking</w:t>
      </w:r>
    </w:p>
    <w:p w14:paraId="3C83D8DE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Communication and Team Collaboration</w:t>
      </w:r>
    </w:p>
    <w:p w14:paraId="3AC171B4">
      <w:pPr>
        <w:pStyle w:val="4"/>
        <w:numPr>
          <w:numId w:val="0"/>
        </w:numPr>
        <w:spacing w:line="240" w:lineRule="auto"/>
        <w:ind w:leftChars="0"/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Microsoft Excel and Power BI</w:t>
      </w:r>
    </w:p>
    <w:p w14:paraId="154AE852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Experience / Internships:</w:t>
      </w:r>
    </w:p>
    <w:p w14:paraId="3A51793C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Resource Management Internship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Qlu AI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2022-2023</w:t>
      </w:r>
    </w:p>
    <w:p w14:paraId="17F605FD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Document Handling</w:t>
      </w:r>
    </w:p>
    <w:p w14:paraId="5012EBD3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Creating and managing upcoming projects</w:t>
      </w:r>
    </w:p>
    <w:p w14:paraId="2627F91A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Projects / Research (if applicable):</w:t>
      </w:r>
    </w:p>
    <w:p w14:paraId="35B2623D">
      <w:pPr>
        <w:pStyle w:val="4"/>
        <w:spacing w:line="240" w:lineRule="auto"/>
        <w:rPr>
          <w:rStyle w:val="17"/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35"/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Customer Churn Prediction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7"/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2024</w:t>
      </w:r>
    </w:p>
    <w:p w14:paraId="413CB9C1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Developed a predictive model using Python and Scikit-learn to identify customers likely to stop using a service. Improved model accuracy t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o 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85% using data pre</w:t>
      </w:r>
      <w:r>
        <w:rPr>
          <w:rFonts w:hint="default" w:eastAsia="SimSun" w:cs="Calibri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eastAsia="SimSun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processing and feature engineering techniques.</w:t>
      </w:r>
    </w:p>
    <w:p w14:paraId="4A51BB49">
      <w:pPr>
        <w:pStyle w:val="4"/>
        <w:spacing w:line="240" w:lineRule="auto"/>
        <w:rPr>
          <w:rFonts w:hint="default" w:ascii="Calibri" w:hAnsi="Calibri" w:cs="Calibri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>Achievements / Extracurricular Activities:</w:t>
      </w:r>
    </w:p>
    <w:p w14:paraId="45B41FF2">
      <w:pPr>
        <w:pStyle w:val="4"/>
        <w:spacing w:line="240" w:lineRule="auto"/>
        <w:rPr>
          <w:rStyle w:val="17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Dean’s List for Academic Performance — </w:t>
      </w:r>
      <w:r>
        <w:rPr>
          <w:rStyle w:val="17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2024</w:t>
      </w:r>
    </w:p>
    <w:p w14:paraId="133E0ED3">
      <w:pPr>
        <w:pStyle w:val="4"/>
        <w:spacing w:line="240" w:lineRule="auto"/>
        <w:rPr>
          <w:rStyle w:val="17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Member, Data Science Society (FAST-NUCES) — </w:t>
      </w:r>
      <w:r>
        <w:rPr>
          <w:rStyle w:val="17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2023–Present</w:t>
      </w:r>
    </w:p>
    <w:p w14:paraId="3FB90CF8">
      <w:pPr>
        <w:pStyle w:val="4"/>
        <w:spacing w:line="240" w:lineRule="auto"/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Volunteer, TechFest Islamabad — </w:t>
      </w:r>
      <w:r>
        <w:rPr>
          <w:rStyle w:val="17"/>
          <w:rFonts w:hint="default" w:ascii="Calibri" w:hAnsi="Calibri" w:cs="Calibri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2024</w:t>
      </w:r>
    </w:p>
    <w:sectPr>
      <w:pgSz w:w="12240" w:h="15840"/>
      <w:pgMar w:top="283" w:right="283" w:bottom="283" w:left="28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4209"/>
    <w:rsid w:val="004B5C77"/>
    <w:rsid w:val="00563805"/>
    <w:rsid w:val="007544BF"/>
    <w:rsid w:val="00841250"/>
    <w:rsid w:val="00933B8F"/>
    <w:rsid w:val="00A61BA4"/>
    <w:rsid w:val="00A97A4A"/>
    <w:rsid w:val="00AA1D8D"/>
    <w:rsid w:val="00B47730"/>
    <w:rsid w:val="00BB7515"/>
    <w:rsid w:val="00CB0664"/>
    <w:rsid w:val="00F2414C"/>
    <w:rsid w:val="00FC693F"/>
    <w:rsid w:val="0106443D"/>
    <w:rsid w:val="013D72B1"/>
    <w:rsid w:val="01D45D8F"/>
    <w:rsid w:val="02415F3A"/>
    <w:rsid w:val="028A6C67"/>
    <w:rsid w:val="03C6073D"/>
    <w:rsid w:val="04651CD8"/>
    <w:rsid w:val="04B0613C"/>
    <w:rsid w:val="067B40B2"/>
    <w:rsid w:val="07716FC5"/>
    <w:rsid w:val="092B64D1"/>
    <w:rsid w:val="09E30D12"/>
    <w:rsid w:val="0FBA585B"/>
    <w:rsid w:val="10DF343F"/>
    <w:rsid w:val="11433163"/>
    <w:rsid w:val="115B080A"/>
    <w:rsid w:val="133B7A1B"/>
    <w:rsid w:val="148C379A"/>
    <w:rsid w:val="16FD2644"/>
    <w:rsid w:val="19BE5A4B"/>
    <w:rsid w:val="1BF66D27"/>
    <w:rsid w:val="1D201555"/>
    <w:rsid w:val="1DC24961"/>
    <w:rsid w:val="20862EEB"/>
    <w:rsid w:val="20B65FAF"/>
    <w:rsid w:val="257264FC"/>
    <w:rsid w:val="27027F0C"/>
    <w:rsid w:val="2B6007B5"/>
    <w:rsid w:val="2F31727D"/>
    <w:rsid w:val="32300AE3"/>
    <w:rsid w:val="33724973"/>
    <w:rsid w:val="356E6D37"/>
    <w:rsid w:val="35B54F2D"/>
    <w:rsid w:val="36C453A4"/>
    <w:rsid w:val="3A4C0E33"/>
    <w:rsid w:val="3BBF7944"/>
    <w:rsid w:val="3CC13740"/>
    <w:rsid w:val="3EDF08B2"/>
    <w:rsid w:val="3F3570C3"/>
    <w:rsid w:val="416205D1"/>
    <w:rsid w:val="42CD1B12"/>
    <w:rsid w:val="46B53706"/>
    <w:rsid w:val="487A2378"/>
    <w:rsid w:val="48CD4381"/>
    <w:rsid w:val="49B52FF9"/>
    <w:rsid w:val="4EDD2072"/>
    <w:rsid w:val="4EF9611F"/>
    <w:rsid w:val="52781559"/>
    <w:rsid w:val="54B767A1"/>
    <w:rsid w:val="55BA1450"/>
    <w:rsid w:val="57235785"/>
    <w:rsid w:val="5B2C65A4"/>
    <w:rsid w:val="5E3645DC"/>
    <w:rsid w:val="5FF02075"/>
    <w:rsid w:val="623E5CB9"/>
    <w:rsid w:val="62C32E18"/>
    <w:rsid w:val="643D2C41"/>
    <w:rsid w:val="6510045E"/>
    <w:rsid w:val="66770CAA"/>
    <w:rsid w:val="68153E56"/>
    <w:rsid w:val="6D30394E"/>
    <w:rsid w:val="70470505"/>
    <w:rsid w:val="70BF2889"/>
    <w:rsid w:val="749D155F"/>
    <w:rsid w:val="75AE2AF5"/>
    <w:rsid w:val="7ACF0A8A"/>
    <w:rsid w:val="7B567A6A"/>
    <w:rsid w:val="7CCF3A53"/>
    <w:rsid w:val="7E5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716</Characters>
  <Lines>5</Lines>
  <Paragraphs>1</Paragraphs>
  <TotalTime>51</TotalTime>
  <ScaleCrop>false</ScaleCrop>
  <LinksUpToDate>false</LinksUpToDate>
  <CharactersWithSpaces>840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Yurnero</cp:lastModifiedBy>
  <dcterms:modified xsi:type="dcterms:W3CDTF">2025-10-12T15:26:18Z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793A0EBF39184005835D80735921F08A_13</vt:lpwstr>
  </property>
</Properties>
</file>