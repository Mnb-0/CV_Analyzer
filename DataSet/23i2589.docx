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2FB88" w14:textId="77777777" w:rsidR="00841250" w:rsidRPr="004B5C77" w:rsidRDefault="00C73340" w:rsidP="00482F93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Name:</w:t>
      </w:r>
    </w:p>
    <w:p w14:paraId="7638A044" w14:textId="7A8C9749" w:rsidR="00841250" w:rsidRPr="004B5C77" w:rsidRDefault="00C73340" w:rsidP="00482F93">
      <w:pPr>
        <w:spacing w:line="240" w:lineRule="auto"/>
        <w:rPr>
          <w:sz w:val="20"/>
          <w:szCs w:val="20"/>
        </w:rPr>
      </w:pPr>
      <w:r w:rsidRPr="004B5C77">
        <w:rPr>
          <w:sz w:val="20"/>
          <w:szCs w:val="20"/>
        </w:rPr>
        <w:t>[</w:t>
      </w:r>
      <w:r w:rsidR="00AC0B3F">
        <w:rPr>
          <w:sz w:val="20"/>
          <w:szCs w:val="20"/>
        </w:rPr>
        <w:t xml:space="preserve">Muhammad </w:t>
      </w:r>
      <w:proofErr w:type="spellStart"/>
      <w:r w:rsidR="00AC0B3F">
        <w:rPr>
          <w:sz w:val="20"/>
          <w:szCs w:val="20"/>
        </w:rPr>
        <w:t>Abubakar</w:t>
      </w:r>
      <w:proofErr w:type="spellEnd"/>
      <w:r w:rsidR="00AC0B3F">
        <w:rPr>
          <w:sz w:val="20"/>
          <w:szCs w:val="20"/>
        </w:rPr>
        <w:t xml:space="preserve"> Imran</w:t>
      </w:r>
      <w:r w:rsidRPr="004B5C77">
        <w:rPr>
          <w:sz w:val="20"/>
          <w:szCs w:val="20"/>
        </w:rPr>
        <w:t>]</w:t>
      </w:r>
    </w:p>
    <w:p w14:paraId="75694750" w14:textId="77777777" w:rsidR="00841250" w:rsidRPr="004B5C77" w:rsidRDefault="00C73340" w:rsidP="00482F93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Contact Information:</w:t>
      </w:r>
    </w:p>
    <w:p w14:paraId="62E1B694" w14:textId="10E812FE" w:rsidR="00841250" w:rsidRPr="004B5C77" w:rsidRDefault="00C73340" w:rsidP="00482F93">
      <w:pPr>
        <w:spacing w:line="240" w:lineRule="auto"/>
        <w:rPr>
          <w:sz w:val="20"/>
          <w:szCs w:val="20"/>
        </w:rPr>
      </w:pPr>
      <w:bookmarkStart w:id="0" w:name="_GoBack"/>
      <w:r w:rsidRPr="004B5C77">
        <w:rPr>
          <w:sz w:val="20"/>
          <w:szCs w:val="20"/>
        </w:rPr>
        <w:t>Email: [</w:t>
      </w:r>
      <w:r w:rsidR="00AC0B3F">
        <w:rPr>
          <w:sz w:val="20"/>
          <w:szCs w:val="20"/>
        </w:rPr>
        <w:t>i232589@isb.nu.edu.pk</w:t>
      </w:r>
      <w:proofErr w:type="gramStart"/>
      <w:r w:rsidRPr="004B5C77">
        <w:rPr>
          <w:sz w:val="20"/>
          <w:szCs w:val="20"/>
        </w:rPr>
        <w:t>]</w:t>
      </w:r>
      <w:proofErr w:type="gramEnd"/>
      <w:r w:rsidRPr="004B5C77">
        <w:rPr>
          <w:sz w:val="20"/>
          <w:szCs w:val="20"/>
        </w:rPr>
        <w:br/>
        <w:t>Phone: [</w:t>
      </w:r>
      <w:r w:rsidR="00AC0B3F">
        <w:rPr>
          <w:sz w:val="20"/>
          <w:szCs w:val="20"/>
        </w:rPr>
        <w:t>03331234445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LinkedIn: [</w:t>
      </w:r>
      <w:r w:rsidR="00AC0B3F" w:rsidRPr="00AC0B3F">
        <w:rPr>
          <w:sz w:val="20"/>
          <w:szCs w:val="20"/>
        </w:rPr>
        <w:t>https://www.linkedin.com/in/abubakar-imran-376bb0253/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Address: [</w:t>
      </w:r>
      <w:r w:rsidR="00AC0B3F">
        <w:rPr>
          <w:sz w:val="20"/>
          <w:szCs w:val="20"/>
        </w:rPr>
        <w:t xml:space="preserve">President House, D </w:t>
      </w:r>
      <w:proofErr w:type="spellStart"/>
      <w:r w:rsidR="00AC0B3F">
        <w:rPr>
          <w:sz w:val="20"/>
          <w:szCs w:val="20"/>
        </w:rPr>
        <w:t>Chowk</w:t>
      </w:r>
      <w:proofErr w:type="spellEnd"/>
      <w:r w:rsidR="00AC0B3F">
        <w:rPr>
          <w:sz w:val="20"/>
          <w:szCs w:val="20"/>
        </w:rPr>
        <w:t xml:space="preserve">, </w:t>
      </w:r>
      <w:r w:rsidR="007875A9">
        <w:rPr>
          <w:sz w:val="20"/>
          <w:szCs w:val="20"/>
        </w:rPr>
        <w:t>Islamabad</w:t>
      </w:r>
      <w:r w:rsidRPr="004B5C77">
        <w:rPr>
          <w:sz w:val="20"/>
          <w:szCs w:val="20"/>
        </w:rPr>
        <w:t>]</w:t>
      </w:r>
      <w:bookmarkEnd w:id="0"/>
    </w:p>
    <w:p w14:paraId="082648F9" w14:textId="77777777" w:rsidR="00841250" w:rsidRPr="004B5C77" w:rsidRDefault="00C73340" w:rsidP="00482F93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Career Objective / Profile:</w:t>
      </w:r>
    </w:p>
    <w:p w14:paraId="3FCA3FF0" w14:textId="3D4B169E" w:rsidR="00841250" w:rsidRPr="00AC0B3F" w:rsidRDefault="00AC0B3F" w:rsidP="00482F93">
      <w:pPr>
        <w:spacing w:line="240" w:lineRule="auto"/>
        <w:rPr>
          <w:sz w:val="20"/>
          <w:szCs w:val="20"/>
          <w:lang w:val="en-GB"/>
        </w:rPr>
      </w:pPr>
      <w:r w:rsidRPr="00AC0B3F">
        <w:rPr>
          <w:sz w:val="20"/>
          <w:szCs w:val="20"/>
          <w:lang w:val="en-GB"/>
        </w:rPr>
        <w:t>I aim to build a strong career in data science and machine learning, focusing on solving real-world problems through data-driven insights. My strengths include analytical thinking, programming proficiency, and a passion for continuous learning and innovation.</w:t>
      </w:r>
    </w:p>
    <w:p w14:paraId="4D03BEF7" w14:textId="77777777" w:rsidR="00841250" w:rsidRPr="004B5C77" w:rsidRDefault="00C73340" w:rsidP="00482F93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Education:</w:t>
      </w:r>
    </w:p>
    <w:p w14:paraId="020528F3" w14:textId="054AD31E" w:rsidR="00482F93" w:rsidRPr="004B5C77" w:rsidRDefault="00AC0B3F" w:rsidP="00482F9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Bachelor of Science in Data Science, Fast National University Islamabad</w:t>
      </w:r>
      <w:r w:rsidR="00C73340" w:rsidRPr="004B5C77">
        <w:rPr>
          <w:sz w:val="20"/>
          <w:szCs w:val="20"/>
        </w:rPr>
        <w:t xml:space="preserve">, </w:t>
      </w:r>
      <w:r>
        <w:rPr>
          <w:sz w:val="20"/>
          <w:szCs w:val="20"/>
        </w:rPr>
        <w:t>2027</w:t>
      </w:r>
      <w:r w:rsidR="00BB38D5">
        <w:rPr>
          <w:sz w:val="20"/>
          <w:szCs w:val="20"/>
        </w:rPr>
        <w:t>.</w:t>
      </w:r>
      <w:r w:rsidR="00C73340" w:rsidRPr="004B5C77">
        <w:rPr>
          <w:sz w:val="20"/>
          <w:szCs w:val="20"/>
        </w:rPr>
        <w:br/>
        <w:t>Relevant Courses:</w:t>
      </w:r>
      <w:r>
        <w:rPr>
          <w:sz w:val="20"/>
          <w:szCs w:val="20"/>
        </w:rPr>
        <w:t xml:space="preserve"> Data Warehousing and Business Intelligence</w:t>
      </w:r>
      <w:r w:rsidR="00C73340" w:rsidRPr="004B5C77">
        <w:rPr>
          <w:sz w:val="20"/>
          <w:szCs w:val="20"/>
        </w:rPr>
        <w:t xml:space="preserve">, </w:t>
      </w:r>
      <w:r>
        <w:rPr>
          <w:sz w:val="20"/>
          <w:szCs w:val="20"/>
        </w:rPr>
        <w:t>Data Analysis and Visualization</w:t>
      </w:r>
      <w:r w:rsidR="00C73340" w:rsidRPr="004B5C77">
        <w:rPr>
          <w:sz w:val="20"/>
          <w:szCs w:val="20"/>
        </w:rPr>
        <w:t>,</w:t>
      </w:r>
      <w:r>
        <w:rPr>
          <w:sz w:val="20"/>
          <w:szCs w:val="20"/>
        </w:rPr>
        <w:t xml:space="preserve"> Data Mining </w:t>
      </w:r>
      <w:r w:rsidR="00C73340" w:rsidRPr="004B5C77">
        <w:rPr>
          <w:sz w:val="20"/>
          <w:szCs w:val="20"/>
        </w:rPr>
        <w:br/>
        <w:t xml:space="preserve">GPA: </w:t>
      </w:r>
      <w:r>
        <w:rPr>
          <w:sz w:val="20"/>
          <w:szCs w:val="20"/>
        </w:rPr>
        <w:t>2.78 / 4</w:t>
      </w:r>
    </w:p>
    <w:p w14:paraId="62077568" w14:textId="64ABE950" w:rsidR="00841250" w:rsidRDefault="00C73340" w:rsidP="00482F93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Skills:</w:t>
      </w:r>
    </w:p>
    <w:p w14:paraId="3A6502DB" w14:textId="453C254B" w:rsidR="00BB38D5" w:rsidRPr="00BB38D5" w:rsidRDefault="00BB38D5" w:rsidP="00482F93">
      <w:pPr>
        <w:pStyle w:val="ListParagraph"/>
        <w:numPr>
          <w:ilvl w:val="0"/>
          <w:numId w:val="20"/>
        </w:numPr>
        <w:spacing w:line="240" w:lineRule="auto"/>
      </w:pPr>
      <w:r w:rsidRPr="00482F93">
        <w:rPr>
          <w:bCs/>
          <w:sz w:val="20"/>
          <w:szCs w:val="20"/>
        </w:rPr>
        <w:t>Data Science &amp; Machine Learning</w:t>
      </w:r>
      <w:r w:rsidRPr="00BB38D5">
        <w:rPr>
          <w:b/>
          <w:bCs/>
          <w:sz w:val="20"/>
          <w:szCs w:val="20"/>
        </w:rPr>
        <w:t>:</w:t>
      </w:r>
      <w:r w:rsidRPr="00BB38D5">
        <w:rPr>
          <w:sz w:val="20"/>
          <w:szCs w:val="20"/>
        </w:rPr>
        <w:t xml:space="preserve"> Data Analysis, Machin</w:t>
      </w:r>
      <w:r>
        <w:rPr>
          <w:sz w:val="20"/>
          <w:szCs w:val="20"/>
        </w:rPr>
        <w:t>e Learning, Predictive Modeling, SQL, MYSQL</w:t>
      </w:r>
    </w:p>
    <w:p w14:paraId="65EDFA0E" w14:textId="77777777" w:rsidR="00BB38D5" w:rsidRPr="00BB38D5" w:rsidRDefault="00BB38D5" w:rsidP="00482F93">
      <w:pPr>
        <w:pStyle w:val="ListParagraph"/>
        <w:numPr>
          <w:ilvl w:val="0"/>
          <w:numId w:val="20"/>
        </w:numPr>
        <w:spacing w:line="240" w:lineRule="auto"/>
      </w:pPr>
      <w:r w:rsidRPr="00482F93">
        <w:rPr>
          <w:bCs/>
          <w:sz w:val="20"/>
          <w:szCs w:val="20"/>
        </w:rPr>
        <w:t>Tools:</w:t>
      </w:r>
      <w:r w:rsidRPr="00BB38D5">
        <w:rPr>
          <w:sz w:val="20"/>
          <w:szCs w:val="20"/>
        </w:rPr>
        <w:t xml:space="preserve"> Tableau</w:t>
      </w:r>
      <w:r>
        <w:rPr>
          <w:sz w:val="20"/>
          <w:szCs w:val="20"/>
        </w:rPr>
        <w:t xml:space="preserve">, Microsoft Excel,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>, VS Code</w:t>
      </w:r>
    </w:p>
    <w:p w14:paraId="00B09136" w14:textId="77777777" w:rsidR="00BB38D5" w:rsidRPr="00BB38D5" w:rsidRDefault="00BB38D5" w:rsidP="00482F93">
      <w:pPr>
        <w:pStyle w:val="ListParagraph"/>
        <w:numPr>
          <w:ilvl w:val="0"/>
          <w:numId w:val="20"/>
        </w:numPr>
        <w:spacing w:line="240" w:lineRule="auto"/>
      </w:pPr>
      <w:r w:rsidRPr="00482F93">
        <w:rPr>
          <w:bCs/>
          <w:sz w:val="20"/>
          <w:szCs w:val="20"/>
        </w:rPr>
        <w:t>Soft Skills:</w:t>
      </w:r>
      <w:r w:rsidRPr="00BB38D5">
        <w:rPr>
          <w:sz w:val="20"/>
          <w:szCs w:val="20"/>
        </w:rPr>
        <w:t xml:space="preserve"> Problem S</w:t>
      </w:r>
      <w:r>
        <w:rPr>
          <w:sz w:val="20"/>
          <w:szCs w:val="20"/>
        </w:rPr>
        <w:t>olving, Communication, Teamwork</w:t>
      </w:r>
    </w:p>
    <w:p w14:paraId="322295E7" w14:textId="6038DE2F" w:rsidR="00BB38D5" w:rsidRPr="00BB38D5" w:rsidRDefault="00BB38D5" w:rsidP="00482F93">
      <w:pPr>
        <w:pStyle w:val="ListParagraph"/>
        <w:numPr>
          <w:ilvl w:val="0"/>
          <w:numId w:val="20"/>
        </w:numPr>
        <w:spacing w:line="240" w:lineRule="auto"/>
      </w:pPr>
      <w:r w:rsidRPr="00482F93">
        <w:rPr>
          <w:bCs/>
          <w:sz w:val="20"/>
          <w:szCs w:val="20"/>
        </w:rPr>
        <w:t>Languages:</w:t>
      </w:r>
      <w:r w:rsidRPr="00BB38D5">
        <w:rPr>
          <w:sz w:val="20"/>
          <w:szCs w:val="20"/>
        </w:rPr>
        <w:t xml:space="preserve"> English, Urdu</w:t>
      </w:r>
    </w:p>
    <w:p w14:paraId="71E3ED49" w14:textId="3CA36D7B" w:rsidR="00841250" w:rsidRPr="004B5C77" w:rsidRDefault="00C73340" w:rsidP="00482F93">
      <w:pPr>
        <w:pStyle w:val="Heading3"/>
        <w:spacing w:before="0"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Experience / Internships:</w:t>
      </w:r>
    </w:p>
    <w:p w14:paraId="5B0F879D" w14:textId="77777777" w:rsidR="007875A9" w:rsidRPr="007875A9" w:rsidRDefault="00C41051" w:rsidP="00482F93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482F93">
        <w:rPr>
          <w:rStyle w:val="Strong"/>
          <w:rFonts w:asciiTheme="majorHAnsi" w:hAnsiTheme="majorHAnsi" w:cstheme="majorHAnsi"/>
          <w:b w:val="0"/>
          <w:sz w:val="20"/>
          <w:szCs w:val="20"/>
        </w:rPr>
        <w:t>Associate Software Engineer</w:t>
      </w:r>
      <w:r w:rsidRPr="00C4105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C41051">
        <w:rPr>
          <w:rStyle w:val="Emphasis"/>
          <w:rFonts w:asciiTheme="majorHAnsi" w:hAnsiTheme="majorHAnsi" w:cstheme="majorHAnsi"/>
          <w:i w:val="0"/>
          <w:sz w:val="20"/>
          <w:szCs w:val="20"/>
        </w:rPr>
        <w:t>Infirix</w:t>
      </w:r>
      <w:proofErr w:type="spellEnd"/>
      <w:r w:rsidR="007875A9">
        <w:rPr>
          <w:rFonts w:asciiTheme="majorHAnsi" w:hAnsiTheme="majorHAnsi" w:cstheme="majorHAnsi"/>
          <w:i/>
          <w:sz w:val="20"/>
          <w:szCs w:val="20"/>
        </w:rPr>
        <w:t xml:space="preserve"> </w:t>
      </w:r>
    </w:p>
    <w:p w14:paraId="267F79A9" w14:textId="27EA1AB6" w:rsidR="00C41051" w:rsidRPr="00C41051" w:rsidRDefault="00C41051" w:rsidP="00482F93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sz w:val="20"/>
          <w:szCs w:val="20"/>
        </w:rPr>
      </w:pPr>
      <w:r w:rsidRPr="00C41051">
        <w:rPr>
          <w:rStyle w:val="Emphasis"/>
          <w:rFonts w:asciiTheme="majorHAnsi" w:hAnsiTheme="majorHAnsi" w:cstheme="majorHAnsi"/>
          <w:i w:val="0"/>
          <w:sz w:val="20"/>
          <w:szCs w:val="20"/>
        </w:rPr>
        <w:t>June 2025 – August 202</w:t>
      </w:r>
      <w:r w:rsidRPr="00C41051">
        <w:rPr>
          <w:rStyle w:val="Emphasis"/>
          <w:rFonts w:asciiTheme="majorHAnsi" w:hAnsiTheme="majorHAnsi" w:cstheme="majorHAnsi"/>
          <w:sz w:val="20"/>
          <w:szCs w:val="20"/>
        </w:rPr>
        <w:t>5</w:t>
      </w:r>
    </w:p>
    <w:p w14:paraId="7261901A" w14:textId="77777777" w:rsidR="007875A9" w:rsidRDefault="00C41051" w:rsidP="00482F93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C41051">
        <w:rPr>
          <w:rFonts w:asciiTheme="majorHAnsi" w:hAnsiTheme="majorHAnsi" w:cstheme="majorHAnsi"/>
          <w:sz w:val="20"/>
          <w:szCs w:val="20"/>
        </w:rPr>
        <w:t xml:space="preserve">Worked on </w:t>
      </w:r>
      <w:r w:rsidRPr="00482F93">
        <w:rPr>
          <w:rStyle w:val="Strong"/>
          <w:rFonts w:asciiTheme="majorHAnsi" w:hAnsiTheme="majorHAnsi" w:cstheme="majorHAnsi"/>
          <w:b w:val="0"/>
          <w:sz w:val="20"/>
          <w:szCs w:val="20"/>
        </w:rPr>
        <w:t>web development</w:t>
      </w:r>
      <w:r w:rsidRPr="00C41051">
        <w:rPr>
          <w:rFonts w:asciiTheme="majorHAnsi" w:hAnsiTheme="majorHAnsi" w:cstheme="majorHAnsi"/>
          <w:sz w:val="20"/>
          <w:szCs w:val="20"/>
        </w:rPr>
        <w:t xml:space="preserve"> projects using modern frameworks and front-end technologies.</w:t>
      </w:r>
    </w:p>
    <w:p w14:paraId="3C6133C2" w14:textId="6DC324A4" w:rsidR="00C41051" w:rsidRPr="007875A9" w:rsidRDefault="00C41051" w:rsidP="00482F93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7875A9">
        <w:rPr>
          <w:rFonts w:asciiTheme="majorHAnsi" w:hAnsiTheme="majorHAnsi" w:cstheme="majorHAnsi"/>
          <w:sz w:val="20"/>
          <w:szCs w:val="20"/>
        </w:rPr>
        <w:t xml:space="preserve">Assisted in </w:t>
      </w:r>
      <w:r w:rsidRPr="00482F93">
        <w:rPr>
          <w:rStyle w:val="Strong"/>
          <w:rFonts w:asciiTheme="majorHAnsi" w:hAnsiTheme="majorHAnsi" w:cstheme="majorHAnsi"/>
          <w:b w:val="0"/>
          <w:sz w:val="20"/>
          <w:szCs w:val="20"/>
        </w:rPr>
        <w:t>app development</w:t>
      </w:r>
      <w:r w:rsidRPr="00482F93">
        <w:rPr>
          <w:rFonts w:asciiTheme="majorHAnsi" w:hAnsiTheme="majorHAnsi" w:cstheme="majorHAnsi"/>
          <w:sz w:val="20"/>
          <w:szCs w:val="20"/>
        </w:rPr>
        <w:t>,</w:t>
      </w:r>
      <w:r w:rsidRPr="007875A9">
        <w:rPr>
          <w:rFonts w:asciiTheme="majorHAnsi" w:hAnsiTheme="majorHAnsi" w:cstheme="majorHAnsi"/>
          <w:sz w:val="20"/>
          <w:szCs w:val="20"/>
        </w:rPr>
        <w:t xml:space="preserve"> focusing on UI design, functionality, and performance improvements.</w:t>
      </w:r>
    </w:p>
    <w:p w14:paraId="00EDE37C" w14:textId="322D43EF" w:rsidR="00841250" w:rsidRPr="004B5C77" w:rsidRDefault="00C73340" w:rsidP="00482F93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Projects / Research:</w:t>
      </w:r>
    </w:p>
    <w:p w14:paraId="79ABD2BC" w14:textId="77777777" w:rsidR="007875A9" w:rsidRDefault="00BB38D5" w:rsidP="00482F93">
      <w:pPr>
        <w:pStyle w:val="Heading3"/>
        <w:numPr>
          <w:ilvl w:val="0"/>
          <w:numId w:val="27"/>
        </w:numPr>
        <w:spacing w:before="0" w:line="240" w:lineRule="auto"/>
        <w:rPr>
          <w:rFonts w:ascii="Calibri" w:eastAsiaTheme="minorEastAsia" w:hAnsi="Calibri" w:cs="Calibri"/>
          <w:b w:val="0"/>
          <w:bCs w:val="0"/>
          <w:iCs/>
          <w:color w:val="auto"/>
          <w:sz w:val="20"/>
          <w:szCs w:val="20"/>
        </w:rPr>
      </w:pPr>
      <w:proofErr w:type="spellStart"/>
      <w:r w:rsidRPr="00BB38D5">
        <w:rPr>
          <w:rFonts w:ascii="Calibri" w:eastAsiaTheme="minorEastAsia" w:hAnsi="Calibri" w:cs="Calibri"/>
          <w:b w:val="0"/>
          <w:bCs w:val="0"/>
          <w:color w:val="auto"/>
          <w:sz w:val="20"/>
          <w:szCs w:val="20"/>
        </w:rPr>
        <w:t>ScorePro</w:t>
      </w:r>
      <w:proofErr w:type="spellEnd"/>
      <w:r w:rsidRPr="00BB38D5">
        <w:rPr>
          <w:rFonts w:ascii="Calibri" w:eastAsiaTheme="minorEastAsia" w:hAnsi="Calibri" w:cs="Calibri"/>
          <w:b w:val="0"/>
          <w:bCs w:val="0"/>
          <w:color w:val="auto"/>
          <w:sz w:val="20"/>
          <w:szCs w:val="20"/>
        </w:rPr>
        <w:t xml:space="preserve"> – Cricket Scoring Application, </w:t>
      </w:r>
      <w:r w:rsidRPr="00C41051">
        <w:rPr>
          <w:rFonts w:ascii="Calibri" w:eastAsiaTheme="minorEastAsia" w:hAnsi="Calibri" w:cs="Calibri"/>
          <w:b w:val="0"/>
          <w:bCs w:val="0"/>
          <w:iCs/>
          <w:color w:val="auto"/>
          <w:sz w:val="20"/>
          <w:szCs w:val="20"/>
        </w:rPr>
        <w:t>Jan 2024</w:t>
      </w:r>
    </w:p>
    <w:p w14:paraId="2DBF6020" w14:textId="78EB65C3" w:rsidR="00BB38D5" w:rsidRPr="007875A9" w:rsidRDefault="00BB38D5" w:rsidP="00482F93">
      <w:pPr>
        <w:pStyle w:val="Heading3"/>
        <w:numPr>
          <w:ilvl w:val="0"/>
          <w:numId w:val="28"/>
        </w:numPr>
        <w:spacing w:before="0" w:line="240" w:lineRule="auto"/>
        <w:rPr>
          <w:rFonts w:ascii="Calibri" w:eastAsiaTheme="minorEastAsia" w:hAnsi="Calibri" w:cs="Calibri"/>
          <w:b w:val="0"/>
          <w:bCs w:val="0"/>
          <w:iCs/>
          <w:color w:val="auto"/>
          <w:sz w:val="20"/>
          <w:szCs w:val="20"/>
        </w:rPr>
      </w:pPr>
      <w:r w:rsidRPr="007875A9">
        <w:rPr>
          <w:rFonts w:ascii="Calibri" w:eastAsiaTheme="minorEastAsia" w:hAnsi="Calibri" w:cs="Calibri"/>
          <w:b w:val="0"/>
          <w:bCs w:val="0"/>
          <w:color w:val="auto"/>
          <w:sz w:val="20"/>
          <w:szCs w:val="20"/>
        </w:rPr>
        <w:t>Developed a desktop application using C# (</w:t>
      </w:r>
      <w:proofErr w:type="spellStart"/>
      <w:r w:rsidRPr="007875A9">
        <w:rPr>
          <w:rFonts w:ascii="Calibri" w:eastAsiaTheme="minorEastAsia" w:hAnsi="Calibri" w:cs="Calibri"/>
          <w:b w:val="0"/>
          <w:bCs w:val="0"/>
          <w:color w:val="auto"/>
          <w:sz w:val="20"/>
          <w:szCs w:val="20"/>
        </w:rPr>
        <w:t>WinForms</w:t>
      </w:r>
      <w:proofErr w:type="spellEnd"/>
      <w:r w:rsidRPr="007875A9">
        <w:rPr>
          <w:rFonts w:ascii="Calibri" w:eastAsiaTheme="minorEastAsia" w:hAnsi="Calibri" w:cs="Calibri"/>
          <w:b w:val="0"/>
          <w:bCs w:val="0"/>
          <w:color w:val="auto"/>
          <w:sz w:val="20"/>
          <w:szCs w:val="20"/>
        </w:rPr>
        <w:t>) and SQL Server to manage live cricket scoring, team stats, and match summaries. Improved data accuracy and simplified score tracking for users.</w:t>
      </w:r>
    </w:p>
    <w:p w14:paraId="51AEF34F" w14:textId="492F1181" w:rsidR="00841250" w:rsidRPr="004B5C77" w:rsidRDefault="00C73340" w:rsidP="00482F93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Achievements / Extracurricular Activities:</w:t>
      </w:r>
    </w:p>
    <w:p w14:paraId="7B7F647B" w14:textId="77777777" w:rsidR="00C41051" w:rsidRPr="00C41051" w:rsidRDefault="00C41051" w:rsidP="00482F93">
      <w:pPr>
        <w:numPr>
          <w:ilvl w:val="0"/>
          <w:numId w:val="21"/>
        </w:numPr>
        <w:spacing w:after="0" w:line="240" w:lineRule="auto"/>
        <w:rPr>
          <w:sz w:val="20"/>
          <w:szCs w:val="20"/>
          <w:lang w:val="en-GB"/>
        </w:rPr>
      </w:pPr>
      <w:r w:rsidRPr="00482F93">
        <w:rPr>
          <w:bCs/>
          <w:sz w:val="20"/>
          <w:szCs w:val="20"/>
          <w:lang w:val="en-GB"/>
        </w:rPr>
        <w:t>Volunteer</w:t>
      </w:r>
      <w:r w:rsidRPr="00C41051">
        <w:rPr>
          <w:sz w:val="20"/>
          <w:szCs w:val="20"/>
          <w:lang w:val="en-GB"/>
        </w:rPr>
        <w:t xml:space="preserve">, </w:t>
      </w:r>
      <w:r w:rsidRPr="005E0B29">
        <w:rPr>
          <w:iCs/>
          <w:sz w:val="20"/>
          <w:szCs w:val="20"/>
          <w:lang w:val="en-GB"/>
        </w:rPr>
        <w:t>Human Care Foundation</w:t>
      </w:r>
      <w:r w:rsidRPr="005E0B29">
        <w:rPr>
          <w:sz w:val="20"/>
          <w:szCs w:val="20"/>
          <w:lang w:val="en-GB"/>
        </w:rPr>
        <w:t xml:space="preserve"> — </w:t>
      </w:r>
      <w:r w:rsidRPr="005E0B29">
        <w:rPr>
          <w:iCs/>
          <w:sz w:val="20"/>
          <w:szCs w:val="20"/>
          <w:lang w:val="en-GB"/>
        </w:rPr>
        <w:t>2024</w:t>
      </w:r>
    </w:p>
    <w:p w14:paraId="613EC116" w14:textId="3CCFF1C0" w:rsidR="00C41051" w:rsidRPr="00C41051" w:rsidRDefault="00C41051" w:rsidP="00482F93">
      <w:pPr>
        <w:numPr>
          <w:ilvl w:val="0"/>
          <w:numId w:val="21"/>
        </w:numPr>
        <w:spacing w:after="0" w:line="240" w:lineRule="auto"/>
        <w:rPr>
          <w:sz w:val="20"/>
          <w:szCs w:val="20"/>
          <w:lang w:val="en-GB"/>
        </w:rPr>
      </w:pPr>
      <w:r w:rsidRPr="00482F93">
        <w:rPr>
          <w:bCs/>
          <w:sz w:val="20"/>
          <w:szCs w:val="20"/>
          <w:lang w:val="en-GB"/>
        </w:rPr>
        <w:t>Participant</w:t>
      </w:r>
      <w:r w:rsidRPr="00C41051">
        <w:rPr>
          <w:sz w:val="20"/>
          <w:szCs w:val="20"/>
          <w:lang w:val="en-GB"/>
        </w:rPr>
        <w:t xml:space="preserve">, </w:t>
      </w:r>
      <w:r w:rsidR="005E0B29">
        <w:rPr>
          <w:iCs/>
          <w:sz w:val="20"/>
          <w:szCs w:val="20"/>
          <w:lang w:val="en-GB"/>
        </w:rPr>
        <w:t>EDA</w:t>
      </w:r>
      <w:r w:rsidRPr="005E0B29">
        <w:rPr>
          <w:iCs/>
          <w:sz w:val="20"/>
          <w:szCs w:val="20"/>
          <w:lang w:val="en-GB"/>
        </w:rPr>
        <w:t>Thon (Exploratory Data Analysis Competition)</w:t>
      </w:r>
      <w:r w:rsidRPr="005E0B29">
        <w:rPr>
          <w:sz w:val="20"/>
          <w:szCs w:val="20"/>
          <w:lang w:val="en-GB"/>
        </w:rPr>
        <w:t xml:space="preserve"> — </w:t>
      </w:r>
      <w:r w:rsidRPr="005E0B29">
        <w:rPr>
          <w:iCs/>
          <w:sz w:val="20"/>
          <w:szCs w:val="20"/>
          <w:lang w:val="en-GB"/>
        </w:rPr>
        <w:t>2024</w:t>
      </w:r>
    </w:p>
    <w:p w14:paraId="3F825351" w14:textId="0ED89414" w:rsidR="00C41051" w:rsidRPr="00C41051" w:rsidRDefault="00C41051" w:rsidP="00482F93">
      <w:pPr>
        <w:numPr>
          <w:ilvl w:val="0"/>
          <w:numId w:val="21"/>
        </w:numPr>
        <w:spacing w:after="0" w:line="240" w:lineRule="auto"/>
        <w:rPr>
          <w:sz w:val="20"/>
          <w:szCs w:val="20"/>
          <w:lang w:val="en-GB"/>
        </w:rPr>
      </w:pPr>
      <w:r w:rsidRPr="00482F93">
        <w:rPr>
          <w:bCs/>
          <w:sz w:val="20"/>
          <w:szCs w:val="20"/>
          <w:lang w:val="en-GB"/>
        </w:rPr>
        <w:t>Member</w:t>
      </w:r>
      <w:r w:rsidRPr="00C41051">
        <w:rPr>
          <w:sz w:val="20"/>
          <w:szCs w:val="20"/>
          <w:lang w:val="en-GB"/>
        </w:rPr>
        <w:t xml:space="preserve">, </w:t>
      </w:r>
      <w:r w:rsidR="005E0B29">
        <w:rPr>
          <w:iCs/>
          <w:sz w:val="20"/>
          <w:szCs w:val="20"/>
          <w:lang w:val="en-GB"/>
        </w:rPr>
        <w:t xml:space="preserve">LADS  </w:t>
      </w:r>
      <w:r w:rsidRPr="005E0B29">
        <w:rPr>
          <w:iCs/>
          <w:sz w:val="20"/>
          <w:szCs w:val="20"/>
          <w:lang w:val="en-GB"/>
        </w:rPr>
        <w:t xml:space="preserve"> FAST Society</w:t>
      </w:r>
      <w:r w:rsidR="005E0B29">
        <w:rPr>
          <w:sz w:val="20"/>
          <w:szCs w:val="20"/>
          <w:lang w:val="en-GB"/>
        </w:rPr>
        <w:t xml:space="preserve"> —</w:t>
      </w:r>
      <w:r w:rsidRPr="005E0B29">
        <w:rPr>
          <w:iCs/>
          <w:sz w:val="20"/>
          <w:szCs w:val="20"/>
          <w:lang w:val="en-GB"/>
        </w:rPr>
        <w:t>2023–Present</w:t>
      </w:r>
    </w:p>
    <w:p w14:paraId="3FB90CF8" w14:textId="6FED3E64" w:rsidR="00841250" w:rsidRPr="004B5C77" w:rsidRDefault="00841250" w:rsidP="00482F93">
      <w:pPr>
        <w:spacing w:line="240" w:lineRule="auto"/>
        <w:rPr>
          <w:sz w:val="20"/>
          <w:szCs w:val="20"/>
        </w:rPr>
      </w:pPr>
    </w:p>
    <w:sectPr w:rsidR="00841250" w:rsidRPr="004B5C77" w:rsidSect="00F602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F750A2"/>
    <w:multiLevelType w:val="hybridMultilevel"/>
    <w:tmpl w:val="1EA61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B3606"/>
    <w:multiLevelType w:val="multilevel"/>
    <w:tmpl w:val="A740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1D1BCD"/>
    <w:multiLevelType w:val="multilevel"/>
    <w:tmpl w:val="856E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9C6072"/>
    <w:multiLevelType w:val="hybridMultilevel"/>
    <w:tmpl w:val="7AF8D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410005"/>
    <w:multiLevelType w:val="hybridMultilevel"/>
    <w:tmpl w:val="BF2EC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F404E"/>
    <w:multiLevelType w:val="hybridMultilevel"/>
    <w:tmpl w:val="7194C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C4531"/>
    <w:multiLevelType w:val="hybridMultilevel"/>
    <w:tmpl w:val="6032B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F2743"/>
    <w:multiLevelType w:val="hybridMultilevel"/>
    <w:tmpl w:val="DD7CA1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95699C"/>
    <w:multiLevelType w:val="hybridMultilevel"/>
    <w:tmpl w:val="C62E59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9C1C00"/>
    <w:multiLevelType w:val="hybridMultilevel"/>
    <w:tmpl w:val="C62E59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EC2A8B"/>
    <w:multiLevelType w:val="hybridMultilevel"/>
    <w:tmpl w:val="AD52B6AE"/>
    <w:lvl w:ilvl="0" w:tplc="4A54C61A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D110A5"/>
    <w:multiLevelType w:val="hybridMultilevel"/>
    <w:tmpl w:val="929AB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E02B66"/>
    <w:multiLevelType w:val="hybridMultilevel"/>
    <w:tmpl w:val="53622850"/>
    <w:lvl w:ilvl="0" w:tplc="4A54C61A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20"/>
  </w:num>
  <w:num w:numId="12">
    <w:abstractNumId w:val="11"/>
  </w:num>
  <w:num w:numId="13">
    <w:abstractNumId w:val="23"/>
  </w:num>
  <w:num w:numId="14">
    <w:abstractNumId w:val="12"/>
  </w:num>
  <w:num w:numId="15">
    <w:abstractNumId w:val="14"/>
  </w:num>
  <w:num w:numId="16">
    <w:abstractNumId w:val="17"/>
  </w:num>
  <w:num w:numId="17">
    <w:abstractNumId w:val="27"/>
  </w:num>
  <w:num w:numId="18">
    <w:abstractNumId w:val="25"/>
  </w:num>
  <w:num w:numId="19">
    <w:abstractNumId w:val="18"/>
  </w:num>
  <w:num w:numId="20">
    <w:abstractNumId w:val="16"/>
  </w:num>
  <w:num w:numId="21">
    <w:abstractNumId w:val="13"/>
  </w:num>
  <w:num w:numId="22">
    <w:abstractNumId w:val="19"/>
  </w:num>
  <w:num w:numId="23">
    <w:abstractNumId w:val="10"/>
  </w:num>
  <w:num w:numId="24">
    <w:abstractNumId w:val="15"/>
  </w:num>
  <w:num w:numId="25">
    <w:abstractNumId w:val="22"/>
  </w:num>
  <w:num w:numId="26">
    <w:abstractNumId w:val="26"/>
  </w:num>
  <w:num w:numId="27">
    <w:abstractNumId w:val="24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ExMzEwNDayNDcyMTFR0lEKTi0uzszPAykwrQUAT8X5qCwAAAA="/>
  </w:docVars>
  <w:rsids>
    <w:rsidRoot w:val="00B47730"/>
    <w:rsid w:val="0002676F"/>
    <w:rsid w:val="00034616"/>
    <w:rsid w:val="0006063C"/>
    <w:rsid w:val="00077740"/>
    <w:rsid w:val="0015074B"/>
    <w:rsid w:val="00211BCA"/>
    <w:rsid w:val="0029639D"/>
    <w:rsid w:val="003077F1"/>
    <w:rsid w:val="00326F90"/>
    <w:rsid w:val="00454209"/>
    <w:rsid w:val="0046333F"/>
    <w:rsid w:val="00482F93"/>
    <w:rsid w:val="004B5C77"/>
    <w:rsid w:val="00563805"/>
    <w:rsid w:val="005E0B29"/>
    <w:rsid w:val="007544BF"/>
    <w:rsid w:val="007875A9"/>
    <w:rsid w:val="00841250"/>
    <w:rsid w:val="00850862"/>
    <w:rsid w:val="00933B8F"/>
    <w:rsid w:val="00A61BA4"/>
    <w:rsid w:val="00A97A4A"/>
    <w:rsid w:val="00AA1D8D"/>
    <w:rsid w:val="00AC0B3F"/>
    <w:rsid w:val="00B47730"/>
    <w:rsid w:val="00BB38D5"/>
    <w:rsid w:val="00BB7515"/>
    <w:rsid w:val="00C41051"/>
    <w:rsid w:val="00C73340"/>
    <w:rsid w:val="00CB0664"/>
    <w:rsid w:val="00F2414C"/>
    <w:rsid w:val="00F602FA"/>
    <w:rsid w:val="00F665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41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3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1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9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7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3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1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77B398-CB18-4995-BA95-3E5E2A306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5</cp:revision>
  <dcterms:created xsi:type="dcterms:W3CDTF">2025-10-09T16:20:00Z</dcterms:created>
  <dcterms:modified xsi:type="dcterms:W3CDTF">2025-10-12T19:06:00Z</dcterms:modified>
  <cp:category/>
</cp:coreProperties>
</file>