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6EBC45D9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BA1ABB">
        <w:rPr>
          <w:sz w:val="20"/>
          <w:szCs w:val="20"/>
        </w:rPr>
        <w:t>Hassan Ali Shoro</w:t>
      </w:r>
      <w:r w:rsidRPr="004B5C77">
        <w:rPr>
          <w:sz w:val="20"/>
          <w:szCs w:val="20"/>
        </w:rPr>
        <w:t>]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68A2BBD3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BA1ABB">
        <w:rPr>
          <w:sz w:val="20"/>
          <w:szCs w:val="20"/>
        </w:rPr>
        <w:t>i220561@nu.edu.pk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Phone: [</w:t>
      </w:r>
      <w:r w:rsidR="00BA1ABB">
        <w:rPr>
          <w:sz w:val="20"/>
          <w:szCs w:val="20"/>
        </w:rPr>
        <w:t>03033318990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BA1ABB" w:rsidRPr="00BA1ABB">
        <w:rPr>
          <w:sz w:val="20"/>
          <w:szCs w:val="20"/>
        </w:rPr>
        <w:t>https://www.linkedin.com/in/hassanalishoro/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 [</w:t>
      </w:r>
      <w:r w:rsidR="00BA1ABB">
        <w:rPr>
          <w:sz w:val="20"/>
          <w:szCs w:val="20"/>
        </w:rPr>
        <w:t>Shoro House, Sanghar</w:t>
      </w:r>
      <w:r w:rsidRPr="004B5C77">
        <w:rPr>
          <w:sz w:val="20"/>
          <w:szCs w:val="20"/>
        </w:rPr>
        <w:t>]</w:t>
      </w:r>
    </w:p>
    <w:p w14:paraId="082648F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3FCA3FF0" w14:textId="57966A9B" w:rsidR="00841250" w:rsidRPr="004B5C77" w:rsidRDefault="00BA1ABB">
      <w:pPr>
        <w:rPr>
          <w:sz w:val="20"/>
          <w:szCs w:val="20"/>
        </w:rPr>
      </w:pPr>
      <w:r>
        <w:rPr>
          <w:sz w:val="20"/>
          <w:szCs w:val="20"/>
        </w:rPr>
        <w:t xml:space="preserve">I am an undergraduate </w:t>
      </w:r>
      <w:r w:rsidRPr="00BA1ABB">
        <w:rPr>
          <w:sz w:val="20"/>
          <w:szCs w:val="20"/>
        </w:rPr>
        <w:t xml:space="preserve">in Artificial Intelligence at FAST National University of Emerging Sciences, seeking </w:t>
      </w:r>
      <w:r>
        <w:rPr>
          <w:sz w:val="20"/>
          <w:szCs w:val="20"/>
        </w:rPr>
        <w:t>to</w:t>
      </w:r>
      <w:r w:rsidRPr="00BA1ABB">
        <w:rPr>
          <w:sz w:val="20"/>
          <w:szCs w:val="20"/>
        </w:rPr>
        <w:t xml:space="preserve"> </w:t>
      </w:r>
      <w:r>
        <w:rPr>
          <w:sz w:val="20"/>
          <w:szCs w:val="20"/>
        </w:rPr>
        <w:t>achieve position</w:t>
      </w:r>
      <w:r w:rsidRPr="00BA1ABB">
        <w:rPr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 w:rsidRPr="00BA1ABB">
        <w:rPr>
          <w:sz w:val="20"/>
          <w:szCs w:val="20"/>
        </w:rPr>
        <w:t xml:space="preserve"> AI/ML</w:t>
      </w:r>
      <w:r>
        <w:rPr>
          <w:sz w:val="20"/>
          <w:szCs w:val="20"/>
        </w:rPr>
        <w:t xml:space="preserve"> Engineer </w:t>
      </w:r>
      <w:r w:rsidRPr="00BA1ABB">
        <w:rPr>
          <w:sz w:val="20"/>
          <w:szCs w:val="20"/>
        </w:rPr>
        <w:t>to apply my skills in deep learning, computer vision, and generative models.</w:t>
      </w:r>
    </w:p>
    <w:p w14:paraId="4D03BEF7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2DD3B839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B634D0">
        <w:rPr>
          <w:sz w:val="20"/>
          <w:szCs w:val="20"/>
        </w:rPr>
        <w:t>Artificial Intelligence</w:t>
      </w:r>
      <w:r w:rsidRPr="004B5C77">
        <w:rPr>
          <w:sz w:val="20"/>
          <w:szCs w:val="20"/>
        </w:rPr>
        <w:t>], [</w:t>
      </w:r>
      <w:r w:rsidR="00B634D0" w:rsidRPr="00B634D0">
        <w:rPr>
          <w:sz w:val="20"/>
          <w:szCs w:val="20"/>
        </w:rPr>
        <w:t>FAST National University of Emerging Sciences</w:t>
      </w:r>
      <w:r w:rsidRPr="004B5C77">
        <w:rPr>
          <w:sz w:val="20"/>
          <w:szCs w:val="20"/>
        </w:rPr>
        <w:t>], [</w:t>
      </w:r>
      <w:r w:rsidR="00B634D0">
        <w:rPr>
          <w:sz w:val="20"/>
          <w:szCs w:val="20"/>
        </w:rPr>
        <w:t>3</w:t>
      </w:r>
      <w:r w:rsidR="00B634D0" w:rsidRPr="00B634D0">
        <w:rPr>
          <w:sz w:val="20"/>
          <w:szCs w:val="20"/>
          <w:vertAlign w:val="superscript"/>
        </w:rPr>
        <w:t>rd</w:t>
      </w:r>
      <w:r w:rsidR="00B634D0">
        <w:rPr>
          <w:sz w:val="20"/>
          <w:szCs w:val="20"/>
        </w:rPr>
        <w:t xml:space="preserve"> Year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Relevant Courses: [</w:t>
      </w:r>
      <w:r w:rsidR="00B634D0">
        <w:rPr>
          <w:sz w:val="20"/>
          <w:szCs w:val="20"/>
        </w:rPr>
        <w:t>Computer Vision</w:t>
      </w:r>
      <w:r w:rsidRPr="004B5C77">
        <w:rPr>
          <w:sz w:val="20"/>
          <w:szCs w:val="20"/>
        </w:rPr>
        <w:t>], [</w:t>
      </w:r>
      <w:r w:rsidR="00B634D0">
        <w:rPr>
          <w:sz w:val="20"/>
          <w:szCs w:val="20"/>
        </w:rPr>
        <w:t>Reinforcement Learning</w:t>
      </w:r>
      <w:r w:rsidRPr="004B5C77">
        <w:rPr>
          <w:sz w:val="20"/>
          <w:szCs w:val="20"/>
        </w:rPr>
        <w:t>], [</w:t>
      </w:r>
      <w:r w:rsidR="00B634D0">
        <w:rPr>
          <w:sz w:val="20"/>
          <w:szCs w:val="20"/>
        </w:rPr>
        <w:t>Artificial Neural Network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GPA: [if applicable]</w:t>
      </w:r>
    </w:p>
    <w:p w14:paraId="62077568" w14:textId="05D19FAA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2D5EC5C8" w14:textId="171DF046" w:rsidR="008642EF" w:rsidRPr="004B5C77" w:rsidRDefault="008642EF">
      <w:pPr>
        <w:rPr>
          <w:sz w:val="20"/>
          <w:szCs w:val="20"/>
        </w:rPr>
      </w:pPr>
      <w:r>
        <w:rPr>
          <w:sz w:val="20"/>
          <w:szCs w:val="20"/>
        </w:rPr>
        <w:t xml:space="preserve">Python, C++, </w:t>
      </w:r>
      <w:r w:rsidRPr="008642EF">
        <w:rPr>
          <w:sz w:val="20"/>
          <w:szCs w:val="20"/>
        </w:rPr>
        <w:t>Hugging Face Diffusers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>, Open-cv</w:t>
      </w:r>
      <w:r>
        <w:rPr>
          <w:sz w:val="20"/>
          <w:szCs w:val="20"/>
        </w:rPr>
        <w:t>,</w:t>
      </w:r>
      <w:r w:rsidR="00944167">
        <w:rPr>
          <w:sz w:val="20"/>
          <w:szCs w:val="20"/>
        </w:rPr>
        <w:t xml:space="preserve"> </w:t>
      </w:r>
      <w:r>
        <w:rPr>
          <w:sz w:val="20"/>
          <w:szCs w:val="20"/>
        </w:rPr>
        <w:t>English Language (Bilingual), Japanese (Basic)</w:t>
      </w:r>
    </w:p>
    <w:p w14:paraId="71E3ED49" w14:textId="29007E04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5012EBD3" w14:textId="33195A9C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BF1704">
        <w:rPr>
          <w:sz w:val="20"/>
          <w:szCs w:val="20"/>
        </w:rPr>
        <w:t>NLP Inter</w:t>
      </w:r>
      <w:r w:rsidRPr="004B5C77">
        <w:rPr>
          <w:sz w:val="20"/>
          <w:szCs w:val="20"/>
        </w:rPr>
        <w:t>], [</w:t>
      </w:r>
      <w:proofErr w:type="spellStart"/>
      <w:r w:rsidR="00BF1704">
        <w:rPr>
          <w:sz w:val="20"/>
          <w:szCs w:val="20"/>
        </w:rPr>
        <w:t>Elevvo</w:t>
      </w:r>
      <w:proofErr w:type="spellEnd"/>
      <w:r w:rsidR="00BF1704">
        <w:rPr>
          <w:sz w:val="20"/>
          <w:szCs w:val="20"/>
        </w:rPr>
        <w:t xml:space="preserve"> Pathways</w:t>
      </w:r>
      <w:r w:rsidRPr="004B5C77">
        <w:rPr>
          <w:sz w:val="20"/>
          <w:szCs w:val="20"/>
        </w:rPr>
        <w:t>], [</w:t>
      </w:r>
      <w:r w:rsidR="007A49FD" w:rsidRPr="007A49FD">
        <w:rPr>
          <w:sz w:val="20"/>
          <w:szCs w:val="20"/>
        </w:rPr>
        <w:t>Sept 2025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 xml:space="preserve">- </w:t>
      </w:r>
      <w:r w:rsidR="007A49FD" w:rsidRPr="007A49FD">
        <w:rPr>
          <w:sz w:val="20"/>
          <w:szCs w:val="20"/>
        </w:rPr>
        <w:t>Built an automated Resume Qualifier that reduced manual screening time by 40% through text classification.</w:t>
      </w:r>
      <w:r w:rsidRPr="004B5C77">
        <w:rPr>
          <w:sz w:val="20"/>
          <w:szCs w:val="20"/>
        </w:rPr>
        <w:br/>
        <w:t xml:space="preserve">- </w:t>
      </w:r>
      <w:r w:rsidR="007A49FD" w:rsidRPr="007A49FD">
        <w:rPr>
          <w:sz w:val="20"/>
          <w:szCs w:val="20"/>
        </w:rPr>
        <w:t>Developed a sentiment analysis model with 85% accuracy, enabling improved customer feedback insights.</w:t>
      </w:r>
    </w:p>
    <w:p w14:paraId="00EDE37C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413CB9C1" w14:textId="4CA0568B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317BE2" w:rsidRPr="00317BE2">
        <w:rPr>
          <w:sz w:val="20"/>
          <w:szCs w:val="20"/>
        </w:rPr>
        <w:t>Brain Tumor Classification with MobileNetV2</w:t>
      </w:r>
      <w:r w:rsidRPr="004B5C77">
        <w:rPr>
          <w:sz w:val="20"/>
          <w:szCs w:val="20"/>
        </w:rPr>
        <w:t>], [</w:t>
      </w:r>
      <w:r w:rsidR="00317BE2">
        <w:rPr>
          <w:sz w:val="20"/>
          <w:szCs w:val="20"/>
        </w:rPr>
        <w:t>May 2025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</w:r>
      <w:r w:rsidR="00317BE2" w:rsidRPr="00317BE2">
        <w:rPr>
          <w:sz w:val="20"/>
          <w:szCs w:val="20"/>
        </w:rPr>
        <w:t xml:space="preserve">Implemented and enhanced the </w:t>
      </w:r>
      <w:r w:rsidR="00B70BB2" w:rsidRPr="00317BE2">
        <w:rPr>
          <w:sz w:val="20"/>
          <w:szCs w:val="20"/>
        </w:rPr>
        <w:t>paper” Lightweight</w:t>
      </w:r>
      <w:r w:rsidR="00317BE2" w:rsidRPr="00317BE2">
        <w:rPr>
          <w:sz w:val="20"/>
          <w:szCs w:val="20"/>
        </w:rPr>
        <w:t xml:space="preserve"> CNN for Classification of Brain Tumors from MRI Images”. Applied transfer learning using MobileNetV2 and trained models in PyTorch for improved accuracy on MRI datasets.</w:t>
      </w:r>
    </w:p>
    <w:p w14:paraId="51AEF34F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3FB90CF8" w14:textId="4D24E04C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- [</w:t>
      </w:r>
      <w:r w:rsidR="008D58C0" w:rsidRPr="008D58C0">
        <w:rPr>
          <w:sz w:val="20"/>
          <w:szCs w:val="20"/>
        </w:rPr>
        <w:t>Team Lead– National Spelling Bee Championship: Secured top position representing school</w:t>
      </w:r>
      <w:r w:rsidRPr="004B5C77">
        <w:rPr>
          <w:sz w:val="20"/>
          <w:szCs w:val="20"/>
        </w:rPr>
        <w:t>] — [</w:t>
      </w:r>
      <w:r w:rsidR="005C5B2F">
        <w:rPr>
          <w:sz w:val="20"/>
          <w:szCs w:val="20"/>
        </w:rPr>
        <w:t>2021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- [</w:t>
      </w:r>
      <w:r w:rsidR="00D16DBA" w:rsidRPr="00D16DBA">
        <w:rPr>
          <w:sz w:val="20"/>
          <w:szCs w:val="20"/>
        </w:rPr>
        <w:t>Contributed to AI Society events at FAST NUCES; assisted in organizing seminars and managing hackathons.</w:t>
      </w:r>
      <w:r w:rsidRPr="004B5C77">
        <w:rPr>
          <w:sz w:val="20"/>
          <w:szCs w:val="20"/>
        </w:rPr>
        <w:t>]</w:t>
      </w: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3"/>
  </w:num>
  <w:num w:numId="12" w16cid:durableId="1532182445">
    <w:abstractNumId w:val="10"/>
  </w:num>
  <w:num w:numId="13" w16cid:durableId="1499464803">
    <w:abstractNumId w:val="14"/>
  </w:num>
  <w:num w:numId="14" w16cid:durableId="1159225203">
    <w:abstractNumId w:val="11"/>
  </w:num>
  <w:num w:numId="15" w16cid:durableId="9778081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157C31"/>
    <w:rsid w:val="00211BCA"/>
    <w:rsid w:val="0029639D"/>
    <w:rsid w:val="003077F1"/>
    <w:rsid w:val="00317BE2"/>
    <w:rsid w:val="00326F90"/>
    <w:rsid w:val="00454209"/>
    <w:rsid w:val="004B5C77"/>
    <w:rsid w:val="00563805"/>
    <w:rsid w:val="005C5B2F"/>
    <w:rsid w:val="007544BF"/>
    <w:rsid w:val="007A49FD"/>
    <w:rsid w:val="00841250"/>
    <w:rsid w:val="008642EF"/>
    <w:rsid w:val="008D58C0"/>
    <w:rsid w:val="00933B8F"/>
    <w:rsid w:val="00944167"/>
    <w:rsid w:val="00A61BA4"/>
    <w:rsid w:val="00A97A4A"/>
    <w:rsid w:val="00AA1D8D"/>
    <w:rsid w:val="00B47730"/>
    <w:rsid w:val="00B634D0"/>
    <w:rsid w:val="00B70BB2"/>
    <w:rsid w:val="00BA1ABB"/>
    <w:rsid w:val="00BB7515"/>
    <w:rsid w:val="00BF1704"/>
    <w:rsid w:val="00CB0664"/>
    <w:rsid w:val="00D16DBA"/>
    <w:rsid w:val="00DE4EE4"/>
    <w:rsid w:val="00F2414C"/>
    <w:rsid w:val="00F85C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Hassan Ali Shoro</cp:lastModifiedBy>
  <cp:revision>27</cp:revision>
  <dcterms:created xsi:type="dcterms:W3CDTF">2013-12-23T23:15:00Z</dcterms:created>
  <dcterms:modified xsi:type="dcterms:W3CDTF">2025-10-10T08:27:00Z</dcterms:modified>
  <cp:category/>
</cp:coreProperties>
</file>