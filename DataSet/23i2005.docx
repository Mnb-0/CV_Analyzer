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14:paraId="7638A044" w14:textId="3F57B43C" w:rsidR="00841250" w:rsidRPr="0002343B" w:rsidRDefault="00716AC4">
      <w:pPr>
        <w:rPr>
          <w:sz w:val="20"/>
          <w:szCs w:val="20"/>
        </w:rPr>
      </w:pPr>
      <w:r>
        <w:rPr>
          <w:sz w:val="20"/>
          <w:szCs w:val="20"/>
        </w:rPr>
        <w:t>Muhammad Ahmed Riaz</w:t>
      </w:r>
    </w:p>
    <w:p w14:paraId="75694750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75B54059" w:rsidR="00841250" w:rsidRPr="0002343B" w:rsidRDefault="00000000">
      <w:pPr>
        <w:rPr>
          <w:sz w:val="20"/>
          <w:szCs w:val="20"/>
        </w:rPr>
      </w:pPr>
      <w:r w:rsidRPr="0002343B">
        <w:rPr>
          <w:sz w:val="20"/>
          <w:szCs w:val="20"/>
        </w:rPr>
        <w:t xml:space="preserve">Email: </w:t>
      </w:r>
      <w:r w:rsidR="008E2983" w:rsidRPr="0002343B">
        <w:rPr>
          <w:sz w:val="20"/>
          <w:szCs w:val="20"/>
        </w:rPr>
        <w:t>i23</w:t>
      </w:r>
      <w:r w:rsidR="00716AC4">
        <w:rPr>
          <w:sz w:val="20"/>
          <w:szCs w:val="20"/>
        </w:rPr>
        <w:t>2005@isb.nu.edu.pk</w:t>
      </w:r>
      <w:r w:rsidRPr="0002343B">
        <w:rPr>
          <w:sz w:val="20"/>
          <w:szCs w:val="20"/>
        </w:rPr>
        <w:br/>
        <w:t xml:space="preserve">Phone: </w:t>
      </w:r>
      <w:r w:rsidR="00716AC4">
        <w:rPr>
          <w:sz w:val="20"/>
          <w:szCs w:val="20"/>
        </w:rPr>
        <w:t>03xx-xxxxxxx</w:t>
      </w:r>
      <w:r w:rsidRPr="0002343B">
        <w:rPr>
          <w:sz w:val="20"/>
          <w:szCs w:val="20"/>
        </w:rPr>
        <w:br/>
        <w:t xml:space="preserve">LinkedIn: </w:t>
      </w:r>
      <w:hyperlink r:id="rId6" w:history="1">
        <w:r w:rsidR="00716AC4" w:rsidRPr="00716AC4">
          <w:rPr>
            <w:rStyle w:val="Hyperlink"/>
            <w:sz w:val="20"/>
            <w:szCs w:val="20"/>
          </w:rPr>
          <w:t>LinkedIn Profile</w:t>
        </w:r>
      </w:hyperlink>
      <w:r w:rsidRPr="0002343B">
        <w:rPr>
          <w:sz w:val="20"/>
          <w:szCs w:val="20"/>
        </w:rPr>
        <w:br/>
        <w:t xml:space="preserve">Address: </w:t>
      </w:r>
      <w:r w:rsidR="00716AC4">
        <w:rPr>
          <w:sz w:val="20"/>
          <w:szCs w:val="20"/>
        </w:rPr>
        <w:t>Bahria Enclave Islamabad, Pakistan</w:t>
      </w:r>
    </w:p>
    <w:p w14:paraId="082648F9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165F46B8" w14:textId="4CAEC934" w:rsidR="001868EF" w:rsidRPr="0002343B" w:rsidRDefault="00716AC4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As a dedicated and curious undergraduate student pursuing a Bachelor’s degree in Artificial Intelligence, I am passionate about unlocking the potential of AI to drive innovation and solve real world problems. With strong foundation in computer science and an interest in machine learning, deep </w:t>
      </w:r>
      <w:r w:rsidR="008E211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learning,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and algorithms, I am excited to explore the vast opportunities in the field of AI.</w:t>
      </w:r>
    </w:p>
    <w:p w14:paraId="4D03BEF7" w14:textId="0E34B062" w:rsidR="00841250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3DF6548B" w14:textId="21EA0E1E" w:rsidR="001557DC" w:rsidRPr="001557DC" w:rsidRDefault="001868EF" w:rsidP="001557DC">
      <w:pPr>
        <w:pStyle w:val="Heading3"/>
        <w:numPr>
          <w:ilvl w:val="0"/>
          <w:numId w:val="22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Bachelor of Science in </w:t>
      </w:r>
      <w:r w:rsidR="00716AC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Artificial Intelligence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="00716AC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 w:rsidR="00716AC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2023-Present</w:t>
      </w:r>
    </w:p>
    <w:p w14:paraId="51CEA88E" w14:textId="31497C4B" w:rsidR="001557DC" w:rsidRPr="0017757A" w:rsidRDefault="001557DC" w:rsidP="001557D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17757A">
        <w:rPr>
          <w:sz w:val="20"/>
          <w:szCs w:val="20"/>
        </w:rPr>
        <w:t>FSC (Intermediate in Computer Science), Bahria College, Islamabad, 2021-2023</w:t>
      </w:r>
    </w:p>
    <w:p w14:paraId="5D099ABC" w14:textId="1CA73B4E" w:rsidR="001557DC" w:rsidRPr="0017757A" w:rsidRDefault="001557DC" w:rsidP="001557DC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17757A">
        <w:rPr>
          <w:sz w:val="20"/>
          <w:szCs w:val="20"/>
        </w:rPr>
        <w:t>Matriculation (Computer Science, FBISE), SLS School and College, Islamabad, 2019-2021</w:t>
      </w:r>
    </w:p>
    <w:p w14:paraId="2592435E" w14:textId="28D58723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Relevant Courses: </w:t>
      </w:r>
      <w:r w:rsidR="00716AC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Programming Fundamentals, 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Object-Oriented Programming,</w:t>
      </w:r>
      <w:r w:rsidR="00716AC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Data Structures,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Database Systems, Artificial Intelligence</w:t>
      </w:r>
      <w:r w:rsidR="00716AC4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</w:t>
      </w:r>
    </w:p>
    <w:p w14:paraId="37B4A308" w14:textId="082EEC34" w:rsidR="001868EF" w:rsidRPr="0002343B" w:rsidRDefault="001557DC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GPA: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2.96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68704FDC" w:rsidR="00841250" w:rsidRPr="0002343B" w:rsidRDefault="00000000" w:rsidP="001868E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0B540904" w14:textId="7175EBA9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Programming Languages: </w:t>
      </w:r>
      <w:r w:rsidR="001557D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C++, Python, Assembly (x86)</w:t>
      </w:r>
    </w:p>
    <w:p w14:paraId="10E9F23F" w14:textId="081674F7" w:rsidR="00067C0D" w:rsidRPr="0002343B" w:rsidRDefault="00E00A34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AI/ML: Artificial Neural Network, Retrieval Augmented Generation (RAG) pipelines</w:t>
      </w:r>
    </w:p>
    <w:p w14:paraId="48B17923" w14:textId="06FDBAE0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Databases: MySQL</w:t>
      </w:r>
    </w:p>
    <w:p w14:paraId="244CCE7B" w14:textId="12C11C27" w:rsidR="001557DC" w:rsidRDefault="00067C0D" w:rsidP="001557DC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Tools: Git, VS Code, </w:t>
      </w:r>
      <w:r w:rsidR="001557D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Visual Studio,</w:t>
      </w:r>
      <w:r w:rsidR="001557DC" w:rsidRPr="001557DC">
        <w:rPr>
          <w:rFonts w:ascii="Calibri" w:eastAsiaTheme="minorEastAsia" w:hAnsi="Calibri" w:cstheme="minorBidi"/>
          <w:b w:val="0"/>
          <w:bCs w:val="0"/>
          <w:color w:val="auto"/>
        </w:rPr>
        <w:t xml:space="preserve"> </w:t>
      </w:r>
      <w:r w:rsidR="001557DC" w:rsidRPr="001557D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LangChain, NumPy, Pandas</w:t>
      </w:r>
    </w:p>
    <w:p w14:paraId="53597786" w14:textId="1A98DE88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</w:t>
      </w:r>
      <w:r w:rsidR="001557D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Model View Controller (MVC</w:t>
      </w:r>
      <w:r w:rsidR="008E211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),</w:t>
      </w:r>
      <w:r w:rsidR="001557D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and Visualization</w:t>
      </w:r>
      <w:r w:rsidR="00DD5A3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ab/>
      </w:r>
    </w:p>
    <w:p w14:paraId="20D8013D" w14:textId="1CCA94E4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</w:t>
      </w:r>
      <w:r w:rsidR="001557D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&amp; Project Management</w:t>
      </w:r>
    </w:p>
    <w:p w14:paraId="5F7BD5DF" w14:textId="5C5A51D6" w:rsidR="001557DC" w:rsidRPr="001557DC" w:rsidRDefault="00067C0D" w:rsidP="001557DC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</w:p>
    <w:p w14:paraId="71E3ED49" w14:textId="36590914" w:rsidR="00841250" w:rsidRPr="0002343B" w:rsidRDefault="00000000" w:rsidP="00067C0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03371214" w14:textId="3D393DCD" w:rsidR="00DD5A3C" w:rsidRPr="00DD5A3C" w:rsidRDefault="00DD5A3C" w:rsidP="00DD5A3C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RAG developer-Paid Internship, FAST-NUCES, Islamabad</w:t>
      </w:r>
    </w:p>
    <w:p w14:paraId="2C3C1F21" w14:textId="7B3333AF" w:rsidR="008A60FC" w:rsidRPr="0002343B" w:rsidRDefault="008A60FC" w:rsidP="008A60FC">
      <w:pPr>
        <w:pStyle w:val="Heading3"/>
        <w:spacing w:before="0" w:line="240" w:lineRule="auto"/>
        <w:ind w:left="72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June 202</w:t>
      </w:r>
      <w:r w:rsidR="00DD5A3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5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– August 202</w:t>
      </w:r>
      <w:r w:rsidR="00DD5A3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5</w:t>
      </w:r>
    </w:p>
    <w:p w14:paraId="30C3E06E" w14:textId="6126F8A6" w:rsidR="008A60FC" w:rsidRPr="0002343B" w:rsidRDefault="00DD5A3C" w:rsidP="008A60F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Developed Retrieval Augmented Generation based AI system for document question answering</w:t>
      </w:r>
      <w:r w:rsidR="0042545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</w:t>
      </w:r>
    </w:p>
    <w:p w14:paraId="00D31AB1" w14:textId="2B82FF6A" w:rsidR="00813D9E" w:rsidRDefault="00DD5A3C" w:rsidP="00813D9E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Used embeddings, vector databases, re-</w:t>
      </w:r>
      <w:r w:rsidR="008E211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ranking,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and LLM prompting to improve retrieval accuracy.</w:t>
      </w:r>
    </w:p>
    <w:p w14:paraId="47832292" w14:textId="3B47237C" w:rsidR="004E095B" w:rsidRDefault="004E095B" w:rsidP="004E095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E095B">
        <w:rPr>
          <w:sz w:val="20"/>
          <w:szCs w:val="20"/>
        </w:rPr>
        <w:t>Protect Lab</w:t>
      </w:r>
      <w:r w:rsidR="00395C47">
        <w:rPr>
          <w:sz w:val="20"/>
          <w:szCs w:val="20"/>
        </w:rPr>
        <w:t xml:space="preserve"> Workshop</w:t>
      </w:r>
      <w:r w:rsidRPr="004E095B">
        <w:rPr>
          <w:sz w:val="20"/>
          <w:szCs w:val="20"/>
        </w:rPr>
        <w:t>, FAST NUCES</w:t>
      </w:r>
      <w:r>
        <w:rPr>
          <w:sz w:val="20"/>
          <w:szCs w:val="20"/>
        </w:rPr>
        <w:t xml:space="preserve">, </w:t>
      </w:r>
      <w:r w:rsidRPr="004E095B">
        <w:rPr>
          <w:sz w:val="20"/>
          <w:szCs w:val="20"/>
        </w:rPr>
        <w:t>Islamabad</w:t>
      </w:r>
    </w:p>
    <w:p w14:paraId="3DB2D5AD" w14:textId="78B89BEB" w:rsidR="004E095B" w:rsidRDefault="004E095B" w:rsidP="004E09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June 2024 – August 2024</w:t>
      </w:r>
    </w:p>
    <w:p w14:paraId="71A6B2BC" w14:textId="6695D96F" w:rsidR="00DB50D9" w:rsidRDefault="00DB50D9" w:rsidP="00DB50D9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Completed hands-on practice on Python scripting and Linux automation (Bash).</w:t>
      </w:r>
    </w:p>
    <w:p w14:paraId="753C88F5" w14:textId="403BB8D4" w:rsidR="00DB50D9" w:rsidRPr="00DB50D9" w:rsidRDefault="00DB50D9" w:rsidP="00DB50D9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Developed small automation scripts for file and system automation.</w:t>
      </w:r>
    </w:p>
    <w:p w14:paraId="20DF7DBA" w14:textId="2B1C4ECA" w:rsidR="00423C33" w:rsidRDefault="00000000" w:rsidP="00423C3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14:paraId="4CC7CFD1" w14:textId="437EB624" w:rsidR="00DD5A3C" w:rsidRPr="004E095B" w:rsidRDefault="00DD5A3C" w:rsidP="00DD5A3C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E095B">
        <w:rPr>
          <w:b/>
          <w:bCs/>
          <w:sz w:val="20"/>
          <w:szCs w:val="20"/>
        </w:rPr>
        <w:t>Snake Game (C++):</w:t>
      </w:r>
      <w:r w:rsidRPr="004E095B">
        <w:rPr>
          <w:sz w:val="20"/>
          <w:szCs w:val="20"/>
        </w:rPr>
        <w:t xml:space="preserve"> Snake Game in C++ using OpenGL Graphics.</w:t>
      </w:r>
    </w:p>
    <w:p w14:paraId="7D1493EE" w14:textId="43C165E4" w:rsidR="00DD5A3C" w:rsidRPr="004E095B" w:rsidRDefault="00DD5A3C" w:rsidP="00DD5A3C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E095B">
        <w:rPr>
          <w:b/>
          <w:bCs/>
          <w:sz w:val="20"/>
          <w:szCs w:val="20"/>
        </w:rPr>
        <w:t>Brick Breaker Game (C++):</w:t>
      </w:r>
      <w:r w:rsidRPr="004E095B">
        <w:rPr>
          <w:sz w:val="20"/>
          <w:szCs w:val="20"/>
        </w:rPr>
        <w:t xml:space="preserve"> Arcade game built using OOP concepts and Logic Design in C++ using OpenGL.</w:t>
      </w:r>
    </w:p>
    <w:p w14:paraId="46B6AAE8" w14:textId="148B6C2B" w:rsidR="00DD5A3C" w:rsidRPr="004E095B" w:rsidRDefault="00DD5A3C" w:rsidP="00DD5A3C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E095B">
        <w:rPr>
          <w:b/>
          <w:bCs/>
          <w:sz w:val="20"/>
          <w:szCs w:val="20"/>
        </w:rPr>
        <w:t>Traffic Routing System (C++):</w:t>
      </w:r>
      <w:r w:rsidRPr="004E095B">
        <w:rPr>
          <w:sz w:val="20"/>
          <w:szCs w:val="20"/>
        </w:rPr>
        <w:t xml:space="preserve"> Graph based traffic path optimization system.</w:t>
      </w:r>
    </w:p>
    <w:p w14:paraId="7A86590C" w14:textId="40871B34" w:rsidR="00DD5A3C" w:rsidRPr="004E095B" w:rsidRDefault="00DD5A3C" w:rsidP="00DD5A3C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E095B">
        <w:rPr>
          <w:b/>
          <w:bCs/>
          <w:sz w:val="20"/>
          <w:szCs w:val="20"/>
        </w:rPr>
        <w:t>Street Fighter ANN Bot (Python</w:t>
      </w:r>
      <w:r w:rsidRPr="004E095B">
        <w:rPr>
          <w:sz w:val="20"/>
          <w:szCs w:val="20"/>
        </w:rPr>
        <w:t>): AI bot using an Artificial Neural Network to play Street Fighter.</w:t>
      </w:r>
    </w:p>
    <w:p w14:paraId="0CF8A1A8" w14:textId="020E791B" w:rsidR="00DD5A3C" w:rsidRPr="004E095B" w:rsidRDefault="00DD5A3C" w:rsidP="00DD5A3C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E095B">
        <w:rPr>
          <w:b/>
          <w:bCs/>
          <w:sz w:val="20"/>
          <w:szCs w:val="20"/>
        </w:rPr>
        <w:t>Pacman Game (x86 Assembly):</w:t>
      </w:r>
      <w:r w:rsidRPr="004E095B">
        <w:rPr>
          <w:sz w:val="20"/>
          <w:szCs w:val="20"/>
        </w:rPr>
        <w:t xml:space="preserve"> Complete Pacman game with pellets, movement logic and score using Irvine32 library.</w:t>
      </w:r>
    </w:p>
    <w:p w14:paraId="51AEF34F" w14:textId="67CC3A25" w:rsidR="00841250" w:rsidRPr="0002343B" w:rsidRDefault="00000000" w:rsidP="00423C3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14:paraId="4F5A58D7" w14:textId="4E084DCA" w:rsidR="00423C33" w:rsidRDefault="008141F7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Vice Head at FAST AI Society</w:t>
      </w:r>
      <w:r w:rsidR="001D1976">
        <w:rPr>
          <w:sz w:val="20"/>
          <w:szCs w:val="20"/>
        </w:rPr>
        <w:t xml:space="preserve"> (September 2025 - Present)</w:t>
      </w:r>
    </w:p>
    <w:p w14:paraId="054ABADA" w14:textId="0BAC96BC" w:rsidR="005C0F25" w:rsidRPr="005C0F25" w:rsidRDefault="005C0F25" w:rsidP="005C0F25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Volunteering Help in Need (Feb 2025 - April 2025)</w:t>
      </w:r>
    </w:p>
    <w:p w14:paraId="55D4C560" w14:textId="4C1474E1" w:rsidR="00423C33" w:rsidRPr="0002343B" w:rsidRDefault="00DD5A3C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Gold Medal – Basketball (College Level)</w:t>
      </w:r>
    </w:p>
    <w:p w14:paraId="3FB90CF8" w14:textId="326D2429" w:rsidR="00841250" w:rsidRPr="00750951" w:rsidRDefault="00DD5A3C" w:rsidP="00750951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Gold Medal – Football (School Level)</w:t>
      </w:r>
    </w:p>
    <w:sectPr w:rsidR="00841250" w:rsidRPr="00750951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7578F"/>
    <w:multiLevelType w:val="hybridMultilevel"/>
    <w:tmpl w:val="82CE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07C24"/>
    <w:multiLevelType w:val="hybridMultilevel"/>
    <w:tmpl w:val="9788D0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50BE3"/>
    <w:multiLevelType w:val="hybridMultilevel"/>
    <w:tmpl w:val="5BE01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859EE"/>
    <w:multiLevelType w:val="hybridMultilevel"/>
    <w:tmpl w:val="A8B0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17D6D"/>
    <w:multiLevelType w:val="hybridMultilevel"/>
    <w:tmpl w:val="2D300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8"/>
  </w:num>
  <w:num w:numId="12" w16cid:durableId="1532182445">
    <w:abstractNumId w:val="11"/>
  </w:num>
  <w:num w:numId="13" w16cid:durableId="1499464803">
    <w:abstractNumId w:val="22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23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21"/>
  </w:num>
  <w:num w:numId="20" w16cid:durableId="1942953177">
    <w:abstractNumId w:val="20"/>
  </w:num>
  <w:num w:numId="21" w16cid:durableId="195504255">
    <w:abstractNumId w:val="19"/>
  </w:num>
  <w:num w:numId="22" w16cid:durableId="1518957450">
    <w:abstractNumId w:val="15"/>
  </w:num>
  <w:num w:numId="23" w16cid:durableId="23947772">
    <w:abstractNumId w:val="17"/>
  </w:num>
  <w:num w:numId="24" w16cid:durableId="10052810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0675"/>
    <w:rsid w:val="00034616"/>
    <w:rsid w:val="0006063C"/>
    <w:rsid w:val="00067C0D"/>
    <w:rsid w:val="00077740"/>
    <w:rsid w:val="000C36B1"/>
    <w:rsid w:val="0015074B"/>
    <w:rsid w:val="001557DC"/>
    <w:rsid w:val="0017757A"/>
    <w:rsid w:val="001868EF"/>
    <w:rsid w:val="001D1976"/>
    <w:rsid w:val="00211BCA"/>
    <w:rsid w:val="00212239"/>
    <w:rsid w:val="00226D5E"/>
    <w:rsid w:val="00276170"/>
    <w:rsid w:val="002779E5"/>
    <w:rsid w:val="0029639D"/>
    <w:rsid w:val="003077F1"/>
    <w:rsid w:val="00326F90"/>
    <w:rsid w:val="00395C47"/>
    <w:rsid w:val="00423C33"/>
    <w:rsid w:val="00425457"/>
    <w:rsid w:val="00454209"/>
    <w:rsid w:val="004E095B"/>
    <w:rsid w:val="00547CEB"/>
    <w:rsid w:val="00563805"/>
    <w:rsid w:val="00592F11"/>
    <w:rsid w:val="005C0F25"/>
    <w:rsid w:val="00716AC4"/>
    <w:rsid w:val="00750951"/>
    <w:rsid w:val="00813D9E"/>
    <w:rsid w:val="008141F7"/>
    <w:rsid w:val="00841250"/>
    <w:rsid w:val="008A60FC"/>
    <w:rsid w:val="008E211B"/>
    <w:rsid w:val="008E2983"/>
    <w:rsid w:val="00933B8F"/>
    <w:rsid w:val="009F3214"/>
    <w:rsid w:val="00A22612"/>
    <w:rsid w:val="00A61BA4"/>
    <w:rsid w:val="00A97A4A"/>
    <w:rsid w:val="00AA1D8D"/>
    <w:rsid w:val="00AE3C41"/>
    <w:rsid w:val="00B47730"/>
    <w:rsid w:val="00B5467C"/>
    <w:rsid w:val="00BB7515"/>
    <w:rsid w:val="00C71CD9"/>
    <w:rsid w:val="00CB0664"/>
    <w:rsid w:val="00D059A2"/>
    <w:rsid w:val="00DB50D9"/>
    <w:rsid w:val="00DD5A3C"/>
    <w:rsid w:val="00E00A34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6A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uhammad-ahmed-riaz-482aab28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Riaz</cp:lastModifiedBy>
  <cp:revision>43</cp:revision>
  <cp:lastPrinted>2025-10-09T08:15:00Z</cp:lastPrinted>
  <dcterms:created xsi:type="dcterms:W3CDTF">2013-12-23T23:15:00Z</dcterms:created>
  <dcterms:modified xsi:type="dcterms:W3CDTF">2025-10-09T11:42:00Z</dcterms:modified>
  <cp:category/>
</cp:coreProperties>
</file>