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8A044" w14:textId="6968A159" w:rsidR="00841250" w:rsidRPr="00922CE5" w:rsidRDefault="00000000" w:rsidP="00922CE5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  <w:r w:rsidR="00922CE5">
        <w:rPr>
          <w:color w:val="auto"/>
          <w:sz w:val="20"/>
          <w:szCs w:val="20"/>
        </w:rPr>
        <w:t xml:space="preserve"> Sana Ullah Farooqi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663A6E1C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1B6CF5">
        <w:rPr>
          <w:sz w:val="20"/>
          <w:szCs w:val="20"/>
        </w:rPr>
        <w:t>[</w:t>
      </w:r>
      <w:r w:rsidR="00922CE5">
        <w:rPr>
          <w:sz w:val="20"/>
          <w:szCs w:val="20"/>
        </w:rPr>
        <w:t>i232594@isb.nu.edu.pk</w:t>
      </w:r>
      <w:r w:rsidR="001B6CF5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 xml:space="preserve">Phone: </w:t>
      </w:r>
      <w:r w:rsidR="001B6CF5">
        <w:rPr>
          <w:sz w:val="20"/>
          <w:szCs w:val="20"/>
        </w:rPr>
        <w:t>[</w:t>
      </w:r>
      <w:r w:rsidR="00922CE5">
        <w:rPr>
          <w:sz w:val="20"/>
          <w:szCs w:val="20"/>
        </w:rPr>
        <w:t>0314</w:t>
      </w:r>
      <w:r w:rsidR="001B6CF5">
        <w:rPr>
          <w:sz w:val="20"/>
          <w:szCs w:val="20"/>
        </w:rPr>
        <w:t>-</w:t>
      </w:r>
      <w:r w:rsidR="00922CE5">
        <w:rPr>
          <w:sz w:val="20"/>
          <w:szCs w:val="20"/>
        </w:rPr>
        <w:t>6996051</w:t>
      </w:r>
      <w:r w:rsidR="001B6CF5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</w:t>
      </w:r>
      <w:r w:rsidR="001B6CF5">
        <w:rPr>
          <w:sz w:val="20"/>
          <w:szCs w:val="20"/>
        </w:rPr>
        <w:t>: [</w:t>
      </w:r>
      <w:r w:rsidR="001B6CF5" w:rsidRPr="001B6CF5">
        <w:rPr>
          <w:sz w:val="20"/>
          <w:szCs w:val="20"/>
        </w:rPr>
        <w:t>https://www.linkedin.com/in/sana-ullah-farooqi-180648311/</w:t>
      </w:r>
      <w:r w:rsidR="001B6CF5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</w:t>
      </w:r>
      <w:r w:rsidR="00922CE5">
        <w:rPr>
          <w:sz w:val="20"/>
          <w:szCs w:val="20"/>
        </w:rPr>
        <w:t xml:space="preserve"> </w:t>
      </w:r>
      <w:r w:rsidR="001B6CF5">
        <w:rPr>
          <w:sz w:val="20"/>
          <w:szCs w:val="20"/>
        </w:rPr>
        <w:t>[</w:t>
      </w:r>
      <w:r w:rsidR="00922CE5">
        <w:rPr>
          <w:sz w:val="20"/>
          <w:szCs w:val="20"/>
        </w:rPr>
        <w:t xml:space="preserve">House no 302, M Block </w:t>
      </w:r>
      <w:proofErr w:type="gramStart"/>
      <w:r w:rsidR="001B6CF5">
        <w:rPr>
          <w:sz w:val="20"/>
          <w:szCs w:val="20"/>
        </w:rPr>
        <w:t>Faisalabad ,</w:t>
      </w:r>
      <w:proofErr w:type="gramEnd"/>
      <w:r w:rsidR="001B6CF5">
        <w:rPr>
          <w:sz w:val="20"/>
          <w:szCs w:val="20"/>
        </w:rPr>
        <w:t xml:space="preserve"> Pakistan]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05437ACA" w:rsidR="00841250" w:rsidRPr="004B5C77" w:rsidRDefault="00922CE5">
      <w:pPr>
        <w:rPr>
          <w:sz w:val="20"/>
          <w:szCs w:val="20"/>
        </w:rPr>
      </w:pPr>
      <w:r w:rsidRPr="00922CE5">
        <w:rPr>
          <w:sz w:val="20"/>
          <w:szCs w:val="20"/>
        </w:rPr>
        <w:t>To apply my knowledge and skills in data science and technology to create innovative solutions that address real-world challenges. I aim to gain global exposure, enhance my analytical abilities, and contribute toward empowering youth and promoting education, especially in underprivileged communities.</w:t>
      </w:r>
    </w:p>
    <w:p w14:paraId="4D03BEF7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787CB307" w:rsidR="00841250" w:rsidRPr="004B5C77" w:rsidRDefault="00922CE5">
      <w:pPr>
        <w:rPr>
          <w:sz w:val="20"/>
          <w:szCs w:val="20"/>
        </w:rPr>
      </w:pPr>
      <w:r w:rsidRPr="00922CE5">
        <w:rPr>
          <w:b/>
          <w:bCs/>
          <w:sz w:val="20"/>
          <w:szCs w:val="20"/>
        </w:rPr>
        <w:t>BS Data Science</w:t>
      </w:r>
      <w:r w:rsidRPr="00922CE5">
        <w:rPr>
          <w:sz w:val="20"/>
          <w:szCs w:val="20"/>
        </w:rPr>
        <w:t xml:space="preserve">, FAST National University, Islamabad — </w:t>
      </w:r>
      <w:r w:rsidRPr="00922CE5">
        <w:rPr>
          <w:i/>
          <w:iCs/>
          <w:sz w:val="20"/>
          <w:szCs w:val="20"/>
        </w:rPr>
        <w:t>Class of 2027</w:t>
      </w:r>
      <w:r w:rsidR="00000000" w:rsidRPr="004B5C77">
        <w:rPr>
          <w:sz w:val="20"/>
          <w:szCs w:val="20"/>
        </w:rPr>
        <w:br/>
        <w:t xml:space="preserve">Relevant Courses: </w:t>
      </w:r>
      <w:r>
        <w:rPr>
          <w:sz w:val="20"/>
          <w:szCs w:val="20"/>
        </w:rPr>
        <w:t xml:space="preserve">OOP, Data </w:t>
      </w:r>
      <w:proofErr w:type="gramStart"/>
      <w:r>
        <w:rPr>
          <w:sz w:val="20"/>
          <w:szCs w:val="20"/>
        </w:rPr>
        <w:t>Structures ,</w:t>
      </w:r>
      <w:proofErr w:type="gramEnd"/>
      <w:r>
        <w:rPr>
          <w:sz w:val="20"/>
          <w:szCs w:val="20"/>
        </w:rPr>
        <w:t xml:space="preserve"> Data Base Systems</w:t>
      </w:r>
      <w:r w:rsidR="00000000" w:rsidRPr="004B5C77">
        <w:rPr>
          <w:sz w:val="20"/>
          <w:szCs w:val="20"/>
        </w:rPr>
        <w:br/>
        <w:t xml:space="preserve">GPA: </w:t>
      </w:r>
      <w:r>
        <w:rPr>
          <w:sz w:val="20"/>
          <w:szCs w:val="20"/>
        </w:rPr>
        <w:t>2.3</w:t>
      </w:r>
    </w:p>
    <w:p w14:paraId="6207756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04F9E417" w14:textId="77777777" w:rsidR="00922CE5" w:rsidRPr="00922CE5" w:rsidRDefault="00922CE5" w:rsidP="00922CE5">
      <w:pPr>
        <w:numPr>
          <w:ilvl w:val="0"/>
          <w:numId w:val="16"/>
        </w:numPr>
        <w:rPr>
          <w:sz w:val="20"/>
          <w:szCs w:val="20"/>
        </w:rPr>
      </w:pPr>
      <w:r w:rsidRPr="00922CE5">
        <w:rPr>
          <w:sz w:val="20"/>
          <w:szCs w:val="20"/>
        </w:rPr>
        <w:t>C++ Programming</w:t>
      </w:r>
    </w:p>
    <w:p w14:paraId="01AFEADA" w14:textId="77777777" w:rsidR="00922CE5" w:rsidRPr="00922CE5" w:rsidRDefault="00922CE5" w:rsidP="00922CE5">
      <w:pPr>
        <w:numPr>
          <w:ilvl w:val="0"/>
          <w:numId w:val="16"/>
        </w:numPr>
        <w:rPr>
          <w:sz w:val="20"/>
          <w:szCs w:val="20"/>
        </w:rPr>
      </w:pPr>
      <w:r w:rsidRPr="00922CE5">
        <w:rPr>
          <w:sz w:val="20"/>
          <w:szCs w:val="20"/>
        </w:rPr>
        <w:t>Object-Oriented Design</w:t>
      </w:r>
    </w:p>
    <w:p w14:paraId="54D14BEA" w14:textId="77777777" w:rsidR="00922CE5" w:rsidRPr="00922CE5" w:rsidRDefault="00922CE5" w:rsidP="00922CE5">
      <w:pPr>
        <w:numPr>
          <w:ilvl w:val="0"/>
          <w:numId w:val="16"/>
        </w:numPr>
        <w:rPr>
          <w:sz w:val="20"/>
          <w:szCs w:val="20"/>
        </w:rPr>
      </w:pPr>
      <w:r w:rsidRPr="00922CE5">
        <w:rPr>
          <w:sz w:val="20"/>
          <w:szCs w:val="20"/>
        </w:rPr>
        <w:t>Data Structures and Algorithms</w:t>
      </w:r>
    </w:p>
    <w:p w14:paraId="7C5A3BFA" w14:textId="77777777" w:rsidR="00922CE5" w:rsidRPr="00922CE5" w:rsidRDefault="00922CE5" w:rsidP="00922CE5">
      <w:pPr>
        <w:numPr>
          <w:ilvl w:val="0"/>
          <w:numId w:val="16"/>
        </w:numPr>
        <w:rPr>
          <w:sz w:val="20"/>
          <w:szCs w:val="20"/>
        </w:rPr>
      </w:pPr>
      <w:r w:rsidRPr="00922CE5">
        <w:rPr>
          <w:sz w:val="20"/>
          <w:szCs w:val="20"/>
        </w:rPr>
        <w:t>Problem Solving and Logical Thinking</w:t>
      </w:r>
    </w:p>
    <w:p w14:paraId="2CBBF336" w14:textId="77777777" w:rsidR="00922CE5" w:rsidRPr="00922CE5" w:rsidRDefault="00922CE5" w:rsidP="00922CE5">
      <w:pPr>
        <w:numPr>
          <w:ilvl w:val="0"/>
          <w:numId w:val="16"/>
        </w:numPr>
        <w:rPr>
          <w:sz w:val="20"/>
          <w:szCs w:val="20"/>
        </w:rPr>
      </w:pPr>
      <w:r w:rsidRPr="00922CE5">
        <w:rPr>
          <w:sz w:val="20"/>
          <w:szCs w:val="20"/>
        </w:rPr>
        <w:t>Team Collaboration and Communication</w:t>
      </w:r>
    </w:p>
    <w:p w14:paraId="3B144236" w14:textId="04A657F9" w:rsidR="00922CE5" w:rsidRPr="00922CE5" w:rsidRDefault="00922CE5" w:rsidP="001B6CF5">
      <w:pPr>
        <w:rPr>
          <w:sz w:val="20"/>
          <w:szCs w:val="20"/>
        </w:rPr>
      </w:pP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7888B862" w14:textId="434AD0AE" w:rsidR="001B6CF5" w:rsidRPr="001B6CF5" w:rsidRDefault="001B6CF5" w:rsidP="001B6CF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1B6CF5">
        <w:rPr>
          <w:b/>
          <w:bCs/>
          <w:sz w:val="20"/>
          <w:szCs w:val="20"/>
        </w:rPr>
        <w:t>Data Science Intern</w:t>
      </w:r>
      <w:r w:rsidRPr="001B6CF5">
        <w:rPr>
          <w:sz w:val="20"/>
          <w:szCs w:val="20"/>
        </w:rPr>
        <w:t>, [Organization Name], [Month Year – Month Year]</w:t>
      </w:r>
    </w:p>
    <w:p w14:paraId="3016887B" w14:textId="77777777" w:rsidR="001B6CF5" w:rsidRPr="001B6CF5" w:rsidRDefault="001B6CF5" w:rsidP="001B6CF5">
      <w:pPr>
        <w:numPr>
          <w:ilvl w:val="0"/>
          <w:numId w:val="17"/>
        </w:numPr>
        <w:rPr>
          <w:sz w:val="20"/>
          <w:szCs w:val="20"/>
        </w:rPr>
      </w:pPr>
      <w:r w:rsidRPr="001B6CF5">
        <w:rPr>
          <w:sz w:val="20"/>
          <w:szCs w:val="20"/>
        </w:rPr>
        <w:t>Assisted in data cleaning, preprocessing, and basic exploratory analysis.</w:t>
      </w:r>
    </w:p>
    <w:p w14:paraId="6B7E9A57" w14:textId="77777777" w:rsidR="001B6CF5" w:rsidRPr="001B6CF5" w:rsidRDefault="001B6CF5" w:rsidP="001B6CF5">
      <w:pPr>
        <w:numPr>
          <w:ilvl w:val="0"/>
          <w:numId w:val="17"/>
        </w:numPr>
        <w:rPr>
          <w:sz w:val="20"/>
          <w:szCs w:val="20"/>
        </w:rPr>
      </w:pPr>
      <w:r w:rsidRPr="001B6CF5">
        <w:rPr>
          <w:sz w:val="20"/>
          <w:szCs w:val="20"/>
        </w:rPr>
        <w:t>Supported the development of small-scale projects using C++ and Python for data handling.</w:t>
      </w:r>
    </w:p>
    <w:p w14:paraId="750DF15E" w14:textId="77777777" w:rsidR="001B6CF5" w:rsidRDefault="001B6CF5">
      <w:pPr>
        <w:pStyle w:val="Heading3"/>
        <w:rPr>
          <w:color w:val="auto"/>
          <w:sz w:val="20"/>
          <w:szCs w:val="20"/>
        </w:rPr>
      </w:pPr>
    </w:p>
    <w:p w14:paraId="00EDE37C" w14:textId="6A9F1C4F" w:rsidR="00841250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:</w:t>
      </w:r>
    </w:p>
    <w:p w14:paraId="3CF7ECF3" w14:textId="1C275778" w:rsidR="001B6CF5" w:rsidRPr="001B6CF5" w:rsidRDefault="001B6CF5" w:rsidP="001B6CF5">
      <w:r w:rsidRPr="001B6CF5">
        <w:rPr>
          <w:b/>
          <w:bCs/>
        </w:rPr>
        <w:t>. Network Emulator in C++</w:t>
      </w:r>
      <w:r w:rsidRPr="001B6CF5">
        <w:t>, May 2025</w:t>
      </w:r>
      <w:r w:rsidRPr="001B6CF5">
        <w:br/>
        <w:t>Developed a network emulator using C++ without STL libraries, implementing message routing through splay trees, priority queues, and FIFO queues. The project simulated real-time packet transfer and dynamic routing using Dijkstra’s algorithm.</w:t>
      </w:r>
    </w:p>
    <w:p w14:paraId="35CA88E0" w14:textId="77777777" w:rsidR="001B6CF5" w:rsidRPr="001B6CF5" w:rsidRDefault="001B6CF5" w:rsidP="001B6CF5"/>
    <w:p w14:paraId="3FB90CF8" w14:textId="0649C837" w:rsidR="00841250" w:rsidRDefault="00000000" w:rsidP="001B6CF5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</w:t>
      </w:r>
      <w:r w:rsidR="001B6CF5">
        <w:rPr>
          <w:color w:val="auto"/>
          <w:sz w:val="20"/>
          <w:szCs w:val="20"/>
        </w:rPr>
        <w:t>:</w:t>
      </w:r>
    </w:p>
    <w:p w14:paraId="08B4247F" w14:textId="3AAF163C" w:rsidR="001B6CF5" w:rsidRPr="001B6CF5" w:rsidRDefault="001B6CF5" w:rsidP="001B6CF5">
      <w:pPr>
        <w:pStyle w:val="ListParagraph"/>
        <w:numPr>
          <w:ilvl w:val="0"/>
          <w:numId w:val="18"/>
        </w:numPr>
      </w:pPr>
      <w:r w:rsidRPr="001B6CF5">
        <w:t xml:space="preserve">Participated in </w:t>
      </w:r>
      <w:r w:rsidRPr="001B6CF5">
        <w:rPr>
          <w:b/>
          <w:bCs/>
        </w:rPr>
        <w:t>FAST Data Science Society Hackathon</w:t>
      </w:r>
      <w:r w:rsidRPr="001B6CF5">
        <w:t>, developing a real-time data visualization tool — 2025</w:t>
      </w:r>
    </w:p>
    <w:p w14:paraId="01E8E3B3" w14:textId="43410A2F" w:rsidR="001B6CF5" w:rsidRPr="001B6CF5" w:rsidRDefault="001B6CF5" w:rsidP="001B6CF5">
      <w:pPr>
        <w:pStyle w:val="ListParagraph"/>
        <w:numPr>
          <w:ilvl w:val="0"/>
          <w:numId w:val="18"/>
        </w:numPr>
      </w:pPr>
      <w:r w:rsidRPr="001B6CF5">
        <w:t xml:space="preserve">Active member of </w:t>
      </w:r>
      <w:proofErr w:type="gramStart"/>
      <w:r w:rsidRPr="001B6CF5">
        <w:rPr>
          <w:b/>
          <w:bCs/>
        </w:rPr>
        <w:t>Character Building</w:t>
      </w:r>
      <w:proofErr w:type="gramEnd"/>
      <w:r w:rsidRPr="001B6CF5">
        <w:rPr>
          <w:b/>
          <w:bCs/>
        </w:rPr>
        <w:t xml:space="preserve"> Society</w:t>
      </w:r>
      <w:r w:rsidRPr="001B6CF5">
        <w:t>, promoting education and social awareness — 2024–Present</w:t>
      </w:r>
    </w:p>
    <w:p w14:paraId="2EA5A8B6" w14:textId="77777777" w:rsidR="001B6CF5" w:rsidRPr="001B6CF5" w:rsidRDefault="001B6CF5" w:rsidP="001B6CF5"/>
    <w:sectPr w:rsidR="001B6CF5" w:rsidRPr="001B6CF5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27CA9"/>
    <w:multiLevelType w:val="multilevel"/>
    <w:tmpl w:val="4C6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76721"/>
    <w:multiLevelType w:val="hybridMultilevel"/>
    <w:tmpl w:val="45DA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D5CF6"/>
    <w:multiLevelType w:val="multilevel"/>
    <w:tmpl w:val="199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5"/>
  </w:num>
  <w:num w:numId="12" w16cid:durableId="1532182445">
    <w:abstractNumId w:val="10"/>
  </w:num>
  <w:num w:numId="13" w16cid:durableId="1499464803">
    <w:abstractNumId w:val="16"/>
  </w:num>
  <w:num w:numId="14" w16cid:durableId="1159225203">
    <w:abstractNumId w:val="13"/>
  </w:num>
  <w:num w:numId="15" w16cid:durableId="977808158">
    <w:abstractNumId w:val="14"/>
  </w:num>
  <w:num w:numId="16" w16cid:durableId="1963263959">
    <w:abstractNumId w:val="17"/>
  </w:num>
  <w:num w:numId="17" w16cid:durableId="316495864">
    <w:abstractNumId w:val="11"/>
  </w:num>
  <w:num w:numId="18" w16cid:durableId="3314170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1B6CF5"/>
    <w:rsid w:val="00211BCA"/>
    <w:rsid w:val="0029639D"/>
    <w:rsid w:val="003077F1"/>
    <w:rsid w:val="00326F90"/>
    <w:rsid w:val="00454209"/>
    <w:rsid w:val="004B5C77"/>
    <w:rsid w:val="00563805"/>
    <w:rsid w:val="007544BF"/>
    <w:rsid w:val="00841250"/>
    <w:rsid w:val="00922CE5"/>
    <w:rsid w:val="00933B8F"/>
    <w:rsid w:val="00A61BA4"/>
    <w:rsid w:val="00A97A4A"/>
    <w:rsid w:val="00AA1D8D"/>
    <w:rsid w:val="00B47730"/>
    <w:rsid w:val="00BB7515"/>
    <w:rsid w:val="00CB0664"/>
    <w:rsid w:val="00E239A9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22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sanaullahx2594@gmail.com</cp:lastModifiedBy>
  <cp:revision>2</cp:revision>
  <dcterms:created xsi:type="dcterms:W3CDTF">2025-10-09T13:28:00Z</dcterms:created>
  <dcterms:modified xsi:type="dcterms:W3CDTF">2025-10-09T13:28:00Z</dcterms:modified>
  <cp:category/>
</cp:coreProperties>
</file>