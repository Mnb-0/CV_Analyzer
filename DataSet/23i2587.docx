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FB88" w14:textId="77777777" w:rsidR="00841250" w:rsidRPr="0002343B" w:rsidRDefault="009838FA">
      <w:pPr>
        <w:pStyle w:val="Heading3"/>
        <w:rPr>
          <w:color w:val="auto"/>
          <w:sz w:val="20"/>
          <w:szCs w:val="20"/>
        </w:rPr>
      </w:pPr>
      <w:r w:rsidRPr="0002343B">
        <w:rPr>
          <w:color w:val="auto"/>
          <w:sz w:val="20"/>
          <w:szCs w:val="20"/>
        </w:rPr>
        <w:t>Name:</w:t>
      </w:r>
    </w:p>
    <w:p w14:paraId="7638A044" w14:textId="5FB1964E" w:rsidR="00841250" w:rsidRPr="0002343B" w:rsidRDefault="009838FA">
      <w:pPr>
        <w:rPr>
          <w:sz w:val="20"/>
          <w:szCs w:val="20"/>
        </w:rPr>
      </w:pPr>
      <w:r w:rsidRPr="0002343B">
        <w:rPr>
          <w:sz w:val="20"/>
          <w:szCs w:val="20"/>
        </w:rPr>
        <w:t>[</w:t>
      </w:r>
      <w:r w:rsidR="008167A2">
        <w:rPr>
          <w:sz w:val="20"/>
          <w:szCs w:val="20"/>
        </w:rPr>
        <w:t>Mahd Kazmi</w:t>
      </w:r>
      <w:r w:rsidRPr="0002343B">
        <w:rPr>
          <w:sz w:val="20"/>
          <w:szCs w:val="20"/>
        </w:rPr>
        <w:t>]</w:t>
      </w:r>
    </w:p>
    <w:p w14:paraId="75694750" w14:textId="77777777" w:rsidR="00841250" w:rsidRPr="0002343B" w:rsidRDefault="009838FA">
      <w:pPr>
        <w:pStyle w:val="Heading3"/>
        <w:rPr>
          <w:color w:val="auto"/>
          <w:sz w:val="20"/>
          <w:szCs w:val="20"/>
        </w:rPr>
      </w:pPr>
      <w:r w:rsidRPr="0002343B">
        <w:rPr>
          <w:color w:val="auto"/>
          <w:sz w:val="20"/>
          <w:szCs w:val="20"/>
        </w:rPr>
        <w:t>Contact Information:</w:t>
      </w:r>
    </w:p>
    <w:p w14:paraId="62E1B694" w14:textId="6A3025C7" w:rsidR="00841250" w:rsidRPr="0002343B" w:rsidRDefault="009838FA">
      <w:pPr>
        <w:rPr>
          <w:sz w:val="20"/>
          <w:szCs w:val="20"/>
        </w:rPr>
      </w:pPr>
      <w:r w:rsidRPr="0002343B">
        <w:rPr>
          <w:sz w:val="20"/>
          <w:szCs w:val="20"/>
        </w:rPr>
        <w:t>Email: [</w:t>
      </w:r>
      <w:r w:rsidR="008E2983" w:rsidRPr="0002343B">
        <w:rPr>
          <w:sz w:val="20"/>
          <w:szCs w:val="20"/>
        </w:rPr>
        <w:t>i23</w:t>
      </w:r>
      <w:r w:rsidR="008167A2">
        <w:rPr>
          <w:sz w:val="20"/>
          <w:szCs w:val="20"/>
        </w:rPr>
        <w:t>2587</w:t>
      </w:r>
      <w:r w:rsidR="008E2983" w:rsidRPr="0002343B">
        <w:rPr>
          <w:sz w:val="20"/>
          <w:szCs w:val="20"/>
        </w:rPr>
        <w:t>@</w:t>
      </w:r>
      <w:r w:rsidR="008167A2">
        <w:rPr>
          <w:sz w:val="20"/>
          <w:szCs w:val="20"/>
        </w:rPr>
        <w:t>isb</w:t>
      </w:r>
      <w:r w:rsidR="008E2983" w:rsidRPr="0002343B">
        <w:rPr>
          <w:sz w:val="20"/>
          <w:szCs w:val="20"/>
        </w:rPr>
        <w:t>.nu.edu.pk</w:t>
      </w:r>
      <w:r w:rsidRPr="0002343B">
        <w:rPr>
          <w:sz w:val="20"/>
          <w:szCs w:val="20"/>
        </w:rPr>
        <w:t>]</w:t>
      </w:r>
      <w:r w:rsidRPr="0002343B">
        <w:rPr>
          <w:sz w:val="20"/>
          <w:szCs w:val="20"/>
        </w:rPr>
        <w:br/>
        <w:t>Phone: [</w:t>
      </w:r>
      <w:r w:rsidR="00B5467C" w:rsidRPr="0002343B">
        <w:rPr>
          <w:sz w:val="20"/>
          <w:szCs w:val="20"/>
        </w:rPr>
        <w:t>0345-1234567</w:t>
      </w:r>
      <w:r w:rsidRPr="0002343B">
        <w:rPr>
          <w:sz w:val="20"/>
          <w:szCs w:val="20"/>
        </w:rPr>
        <w:t>]</w:t>
      </w:r>
      <w:r w:rsidRPr="0002343B">
        <w:rPr>
          <w:sz w:val="20"/>
          <w:szCs w:val="20"/>
        </w:rPr>
        <w:br/>
        <w:t>LinkedIn: [</w:t>
      </w:r>
      <w:r w:rsidR="008167A2" w:rsidRPr="008167A2">
        <w:rPr>
          <w:sz w:val="20"/>
          <w:szCs w:val="20"/>
        </w:rPr>
        <w:t>https://www.linkedin.com/in/mahd-kazmi-8a24bb384</w:t>
      </w:r>
      <w:r w:rsidRPr="0002343B">
        <w:rPr>
          <w:sz w:val="20"/>
          <w:szCs w:val="20"/>
        </w:rPr>
        <w:t>]</w:t>
      </w:r>
      <w:r w:rsidRPr="0002343B">
        <w:rPr>
          <w:sz w:val="20"/>
          <w:szCs w:val="20"/>
        </w:rPr>
        <w:br/>
        <w:t>Address: [</w:t>
      </w:r>
      <w:r w:rsidR="00B5467C" w:rsidRPr="0002343B">
        <w:rPr>
          <w:sz w:val="20"/>
          <w:szCs w:val="20"/>
        </w:rPr>
        <w:t xml:space="preserve">House # 24, Block E, </w:t>
      </w:r>
      <w:r w:rsidR="008167A2">
        <w:rPr>
          <w:sz w:val="20"/>
          <w:szCs w:val="20"/>
        </w:rPr>
        <w:t>Islamabad</w:t>
      </w:r>
      <w:r w:rsidR="00B5467C" w:rsidRPr="0002343B">
        <w:rPr>
          <w:sz w:val="20"/>
          <w:szCs w:val="20"/>
        </w:rPr>
        <w:t>, Pakistan</w:t>
      </w:r>
      <w:r w:rsidRPr="0002343B">
        <w:rPr>
          <w:sz w:val="20"/>
          <w:szCs w:val="20"/>
        </w:rPr>
        <w:t>]</w:t>
      </w:r>
    </w:p>
    <w:p w14:paraId="082648F9" w14:textId="301C6954" w:rsidR="00841250" w:rsidRDefault="009838FA">
      <w:pPr>
        <w:pStyle w:val="Heading3"/>
        <w:rPr>
          <w:color w:val="auto"/>
          <w:sz w:val="20"/>
          <w:szCs w:val="20"/>
        </w:rPr>
      </w:pPr>
      <w:r w:rsidRPr="0002343B">
        <w:rPr>
          <w:color w:val="auto"/>
          <w:sz w:val="20"/>
          <w:szCs w:val="20"/>
        </w:rPr>
        <w:t>Career Objective / Profile:</w:t>
      </w:r>
    </w:p>
    <w:p w14:paraId="4D01804D" w14:textId="7BAD29E8" w:rsidR="008167A2" w:rsidRPr="008167A2" w:rsidRDefault="008167A2" w:rsidP="008167A2">
      <w:pPr>
        <w:rPr>
          <w:sz w:val="20"/>
          <w:szCs w:val="20"/>
        </w:rPr>
      </w:pPr>
      <w:r w:rsidRPr="008167A2">
        <w:rPr>
          <w:sz w:val="20"/>
          <w:szCs w:val="20"/>
        </w:rPr>
        <w:t xml:space="preserve">Dedicated and results-driven Data Science undergraduate at FAST National University, Islamabad. Possess a strong academic foundation in programming fundamentals, Object oriented programming, Data structures. Proficient in C++, Python, SQL, database management, pandas, NumPy, NLP, and OpenCV. </w:t>
      </w:r>
    </w:p>
    <w:p w14:paraId="4D03BEF7" w14:textId="0E34B062" w:rsidR="00841250" w:rsidRPr="009838FA" w:rsidRDefault="009838FA">
      <w:pPr>
        <w:pStyle w:val="Heading3"/>
        <w:rPr>
          <w:color w:val="auto"/>
          <w:sz w:val="20"/>
          <w:szCs w:val="20"/>
        </w:rPr>
      </w:pPr>
      <w:r w:rsidRPr="009838FA">
        <w:rPr>
          <w:color w:val="auto"/>
          <w:sz w:val="20"/>
          <w:szCs w:val="20"/>
        </w:rPr>
        <w:t>Education:</w:t>
      </w:r>
    </w:p>
    <w:p w14:paraId="6FA199B2" w14:textId="59263268" w:rsidR="001868EF" w:rsidRPr="009838FA" w:rsidRDefault="001868EF" w:rsidP="00646924">
      <w:pPr>
        <w:pStyle w:val="Heading3"/>
        <w:numPr>
          <w:ilvl w:val="0"/>
          <w:numId w:val="25"/>
        </w:numPr>
        <w:spacing w:before="0" w:line="240" w:lineRule="auto"/>
        <w:rPr>
          <w:rFonts w:ascii="Calibri" w:eastAsiaTheme="minorEastAsia" w:hAnsi="Calibri" w:cstheme="minorBidi"/>
          <w:b w:val="0"/>
          <w:bCs w:val="0"/>
          <w:color w:val="auto"/>
          <w:sz w:val="20"/>
          <w:szCs w:val="20"/>
        </w:rPr>
      </w:pPr>
      <w:r w:rsidRPr="009838FA">
        <w:rPr>
          <w:rFonts w:ascii="Calibri" w:eastAsiaTheme="minorEastAsia" w:hAnsi="Calibri" w:cstheme="minorBidi"/>
          <w:b w:val="0"/>
          <w:bCs w:val="0"/>
          <w:color w:val="auto"/>
          <w:sz w:val="20"/>
          <w:szCs w:val="20"/>
        </w:rPr>
        <w:t>Bachelor of Science in</w:t>
      </w:r>
      <w:r w:rsidR="00646924" w:rsidRPr="009838FA">
        <w:rPr>
          <w:rFonts w:ascii="Calibri" w:eastAsiaTheme="minorEastAsia" w:hAnsi="Calibri" w:cstheme="minorBidi"/>
          <w:b w:val="0"/>
          <w:bCs w:val="0"/>
          <w:color w:val="auto"/>
          <w:sz w:val="20"/>
          <w:szCs w:val="20"/>
        </w:rPr>
        <w:t xml:space="preserve"> Data Science</w:t>
      </w:r>
      <w:r w:rsidRPr="009838FA">
        <w:rPr>
          <w:rFonts w:ascii="Calibri" w:eastAsiaTheme="minorEastAsia" w:hAnsi="Calibri" w:cstheme="minorBidi"/>
          <w:b w:val="0"/>
          <w:bCs w:val="0"/>
          <w:color w:val="auto"/>
          <w:sz w:val="20"/>
          <w:szCs w:val="20"/>
        </w:rPr>
        <w:t xml:space="preserve">, National University of Computer and Emerging Sciences (FAST-NUCES), </w:t>
      </w:r>
      <w:r w:rsidR="00646924" w:rsidRPr="009838FA">
        <w:rPr>
          <w:rFonts w:ascii="Calibri" w:eastAsiaTheme="minorEastAsia" w:hAnsi="Calibri" w:cstheme="minorBidi"/>
          <w:b w:val="0"/>
          <w:bCs w:val="0"/>
          <w:color w:val="auto"/>
          <w:sz w:val="20"/>
          <w:szCs w:val="20"/>
        </w:rPr>
        <w:t>Islamabad</w:t>
      </w:r>
      <w:r w:rsidRPr="009838FA">
        <w:rPr>
          <w:rFonts w:ascii="Calibri" w:eastAsiaTheme="minorEastAsia" w:hAnsi="Calibri" w:cstheme="minorBidi"/>
          <w:b w:val="0"/>
          <w:bCs w:val="0"/>
          <w:color w:val="auto"/>
          <w:sz w:val="20"/>
          <w:szCs w:val="20"/>
        </w:rPr>
        <w:t>,</w:t>
      </w:r>
      <w:r w:rsidR="00646924" w:rsidRPr="009838FA">
        <w:rPr>
          <w:rFonts w:ascii="Calibri" w:eastAsiaTheme="minorEastAsia" w:hAnsi="Calibri" w:cstheme="minorBidi"/>
          <w:b w:val="0"/>
          <w:bCs w:val="0"/>
          <w:color w:val="auto"/>
          <w:sz w:val="20"/>
          <w:szCs w:val="20"/>
        </w:rPr>
        <w:t xml:space="preserve"> Expected July 2027</w:t>
      </w:r>
      <w:r w:rsidR="00EF05FF" w:rsidRPr="009838FA">
        <w:rPr>
          <w:rFonts w:ascii="Calibri" w:eastAsiaTheme="minorEastAsia" w:hAnsi="Calibri" w:cstheme="minorBidi"/>
          <w:b w:val="0"/>
          <w:bCs w:val="0"/>
          <w:color w:val="auto"/>
          <w:sz w:val="20"/>
          <w:szCs w:val="20"/>
        </w:rPr>
        <w:t>.</w:t>
      </w:r>
    </w:p>
    <w:p w14:paraId="1C60B5D6" w14:textId="3063B1EA" w:rsidR="00646924" w:rsidRPr="009838FA" w:rsidRDefault="00646924" w:rsidP="00646924">
      <w:pPr>
        <w:pStyle w:val="Heading3"/>
        <w:numPr>
          <w:ilvl w:val="0"/>
          <w:numId w:val="25"/>
        </w:numPr>
        <w:spacing w:before="0" w:line="240" w:lineRule="auto"/>
        <w:rPr>
          <w:rFonts w:ascii="Calibri" w:eastAsiaTheme="minorEastAsia" w:hAnsi="Calibri" w:cstheme="minorBidi"/>
          <w:b w:val="0"/>
          <w:bCs w:val="0"/>
          <w:color w:val="auto"/>
          <w:sz w:val="20"/>
          <w:szCs w:val="20"/>
        </w:rPr>
      </w:pPr>
      <w:r w:rsidRPr="009838FA">
        <w:rPr>
          <w:rFonts w:ascii="Calibri" w:eastAsiaTheme="minorEastAsia" w:hAnsi="Calibri" w:cstheme="minorBidi"/>
          <w:b w:val="0"/>
          <w:bCs w:val="0"/>
          <w:color w:val="auto"/>
          <w:sz w:val="20"/>
          <w:szCs w:val="20"/>
        </w:rPr>
        <w:t xml:space="preserve">FG Sir Syed College, The Mall, </w:t>
      </w:r>
      <w:r w:rsidR="00EF05FF" w:rsidRPr="009838FA">
        <w:rPr>
          <w:rFonts w:ascii="Calibri" w:eastAsiaTheme="minorEastAsia" w:hAnsi="Calibri" w:cstheme="minorBidi"/>
          <w:b w:val="0"/>
          <w:bCs w:val="0"/>
          <w:color w:val="auto"/>
          <w:sz w:val="20"/>
          <w:szCs w:val="20"/>
        </w:rPr>
        <w:t xml:space="preserve">Rawalpindi, </w:t>
      </w:r>
      <w:r w:rsidRPr="009838FA">
        <w:rPr>
          <w:rFonts w:ascii="Calibri" w:eastAsiaTheme="minorEastAsia" w:hAnsi="Calibri" w:cstheme="minorBidi"/>
          <w:b w:val="0"/>
          <w:bCs w:val="0"/>
          <w:color w:val="auto"/>
          <w:sz w:val="20"/>
          <w:szCs w:val="20"/>
        </w:rPr>
        <w:t>FSC, Sciences</w:t>
      </w:r>
      <w:r w:rsidR="00EF05FF" w:rsidRPr="009838FA">
        <w:rPr>
          <w:rFonts w:ascii="Calibri" w:eastAsiaTheme="minorEastAsia" w:hAnsi="Calibri" w:cstheme="minorBidi"/>
          <w:b w:val="0"/>
          <w:bCs w:val="0"/>
          <w:color w:val="auto"/>
          <w:sz w:val="20"/>
          <w:szCs w:val="20"/>
        </w:rPr>
        <w:t xml:space="preserve"> </w:t>
      </w:r>
      <w:r w:rsidRPr="009838FA">
        <w:rPr>
          <w:rFonts w:ascii="Calibri" w:eastAsiaTheme="minorEastAsia" w:hAnsi="Calibri" w:cstheme="minorBidi"/>
          <w:b w:val="0"/>
          <w:bCs w:val="0"/>
          <w:color w:val="auto"/>
          <w:sz w:val="20"/>
          <w:szCs w:val="20"/>
        </w:rPr>
        <w:t>(Math, Chemistry, Physics), July 2023</w:t>
      </w:r>
      <w:r w:rsidR="00EF05FF" w:rsidRPr="009838FA">
        <w:rPr>
          <w:rFonts w:ascii="Calibri" w:eastAsiaTheme="minorEastAsia" w:hAnsi="Calibri" w:cstheme="minorBidi"/>
          <w:b w:val="0"/>
          <w:bCs w:val="0"/>
          <w:color w:val="auto"/>
          <w:sz w:val="20"/>
          <w:szCs w:val="20"/>
        </w:rPr>
        <w:t>.</w:t>
      </w:r>
    </w:p>
    <w:p w14:paraId="2ED20205" w14:textId="595E304C" w:rsidR="00646924" w:rsidRPr="009838FA" w:rsidRDefault="00EF05FF" w:rsidP="00646924">
      <w:pPr>
        <w:pStyle w:val="ListParagraph"/>
        <w:numPr>
          <w:ilvl w:val="0"/>
          <w:numId w:val="25"/>
        </w:numPr>
        <w:rPr>
          <w:sz w:val="20"/>
          <w:szCs w:val="20"/>
        </w:rPr>
      </w:pPr>
      <w:r w:rsidRPr="009838FA">
        <w:rPr>
          <w:sz w:val="20"/>
          <w:szCs w:val="20"/>
        </w:rPr>
        <w:t>S</w:t>
      </w:r>
      <w:r w:rsidR="009838FA" w:rsidRPr="009838FA">
        <w:rPr>
          <w:sz w:val="20"/>
          <w:szCs w:val="20"/>
        </w:rPr>
        <w:t>ilver Oaks School, Rawalpindi, Basic Sciences, Matriculation, April 2021</w:t>
      </w:r>
    </w:p>
    <w:p w14:paraId="62077568" w14:textId="68704FDC" w:rsidR="00841250" w:rsidRPr="0002343B" w:rsidRDefault="009838FA" w:rsidP="001868EF">
      <w:pPr>
        <w:pStyle w:val="Heading3"/>
        <w:rPr>
          <w:color w:val="auto"/>
          <w:sz w:val="20"/>
          <w:szCs w:val="20"/>
        </w:rPr>
      </w:pPr>
      <w:r w:rsidRPr="0002343B">
        <w:rPr>
          <w:color w:val="auto"/>
          <w:sz w:val="20"/>
          <w:szCs w:val="20"/>
        </w:rPr>
        <w:t>S</w:t>
      </w:r>
      <w:r w:rsidRPr="0002343B">
        <w:rPr>
          <w:color w:val="auto"/>
          <w:sz w:val="20"/>
          <w:szCs w:val="20"/>
        </w:rPr>
        <w:t>kills:</w:t>
      </w:r>
    </w:p>
    <w:p w14:paraId="0B540904" w14:textId="5E294EC5" w:rsidR="00067C0D" w:rsidRPr="0002343B" w:rsidRDefault="00067C0D" w:rsidP="00A22612">
      <w:pPr>
        <w:pStyle w:val="Heading3"/>
        <w:numPr>
          <w:ilvl w:val="0"/>
          <w:numId w:val="16"/>
        </w:numPr>
        <w:spacing w:before="0" w:line="240" w:lineRule="auto"/>
        <w:rPr>
          <w:rFonts w:ascii="Calibri" w:eastAsiaTheme="minorEastAsia" w:hAnsi="Calibri" w:cstheme="minorBidi"/>
          <w:b w:val="0"/>
          <w:bCs w:val="0"/>
          <w:color w:val="auto"/>
          <w:sz w:val="20"/>
          <w:szCs w:val="20"/>
        </w:rPr>
      </w:pPr>
      <w:r w:rsidRPr="0002343B">
        <w:rPr>
          <w:rFonts w:ascii="Calibri" w:eastAsiaTheme="minorEastAsia" w:hAnsi="Calibri" w:cstheme="minorBidi"/>
          <w:b w:val="0"/>
          <w:bCs w:val="0"/>
          <w:color w:val="auto"/>
          <w:sz w:val="20"/>
          <w:szCs w:val="20"/>
        </w:rPr>
        <w:t>Programming Languages: Python, C++</w:t>
      </w:r>
      <w:r w:rsidR="008167A2">
        <w:rPr>
          <w:rFonts w:ascii="Calibri" w:eastAsiaTheme="minorEastAsia" w:hAnsi="Calibri" w:cstheme="minorBidi"/>
          <w:b w:val="0"/>
          <w:bCs w:val="0"/>
          <w:color w:val="auto"/>
          <w:sz w:val="20"/>
          <w:szCs w:val="20"/>
        </w:rPr>
        <w:t>, R</w:t>
      </w:r>
    </w:p>
    <w:p w14:paraId="10E9F23F" w14:textId="507B4AF6" w:rsidR="00067C0D" w:rsidRPr="0002343B" w:rsidRDefault="00067C0D" w:rsidP="00A22612">
      <w:pPr>
        <w:pStyle w:val="Heading3"/>
        <w:numPr>
          <w:ilvl w:val="0"/>
          <w:numId w:val="16"/>
        </w:numPr>
        <w:spacing w:before="0" w:line="240" w:lineRule="auto"/>
        <w:rPr>
          <w:rFonts w:ascii="Calibri" w:eastAsiaTheme="minorEastAsia" w:hAnsi="Calibri" w:cstheme="minorBidi"/>
          <w:b w:val="0"/>
          <w:bCs w:val="0"/>
          <w:color w:val="auto"/>
          <w:sz w:val="20"/>
          <w:szCs w:val="20"/>
        </w:rPr>
      </w:pPr>
      <w:r w:rsidRPr="0002343B">
        <w:rPr>
          <w:rFonts w:ascii="Calibri" w:eastAsiaTheme="minorEastAsia" w:hAnsi="Calibri" w:cstheme="minorBidi"/>
          <w:b w:val="0"/>
          <w:bCs w:val="0"/>
          <w:color w:val="auto"/>
          <w:sz w:val="20"/>
          <w:szCs w:val="20"/>
        </w:rPr>
        <w:t xml:space="preserve">Web Development: HTML, CSS, JavaScript, </w:t>
      </w:r>
      <w:r w:rsidR="008167A2">
        <w:rPr>
          <w:rFonts w:ascii="Calibri" w:eastAsiaTheme="minorEastAsia" w:hAnsi="Calibri" w:cstheme="minorBidi"/>
          <w:b w:val="0"/>
          <w:bCs w:val="0"/>
          <w:color w:val="auto"/>
          <w:sz w:val="20"/>
          <w:szCs w:val="20"/>
        </w:rPr>
        <w:t>node.js</w:t>
      </w:r>
    </w:p>
    <w:p w14:paraId="4F021AFD" w14:textId="1364F611" w:rsidR="00DC3FA7" w:rsidRDefault="00067C0D" w:rsidP="00DC3FA7">
      <w:pPr>
        <w:pStyle w:val="Heading3"/>
        <w:numPr>
          <w:ilvl w:val="0"/>
          <w:numId w:val="16"/>
        </w:numPr>
        <w:spacing w:before="0" w:line="240" w:lineRule="auto"/>
        <w:jc w:val="both"/>
        <w:rPr>
          <w:rFonts w:ascii="Calibri" w:eastAsiaTheme="minorEastAsia" w:hAnsi="Calibri" w:cstheme="minorBidi"/>
          <w:b w:val="0"/>
          <w:bCs w:val="0"/>
          <w:color w:val="auto"/>
          <w:sz w:val="20"/>
          <w:szCs w:val="20"/>
        </w:rPr>
      </w:pPr>
      <w:r w:rsidRPr="0002343B">
        <w:rPr>
          <w:rFonts w:ascii="Calibri" w:eastAsiaTheme="minorEastAsia" w:hAnsi="Calibri" w:cstheme="minorBidi"/>
          <w:b w:val="0"/>
          <w:bCs w:val="0"/>
          <w:color w:val="auto"/>
          <w:sz w:val="20"/>
          <w:szCs w:val="20"/>
        </w:rPr>
        <w:t>Databases: MySQL, MongoDB</w:t>
      </w:r>
    </w:p>
    <w:p w14:paraId="23409C15" w14:textId="0206B7AE" w:rsidR="00DC3FA7" w:rsidRDefault="00DC3FA7" w:rsidP="00DC3FA7">
      <w:pPr>
        <w:pStyle w:val="ListParagraph"/>
        <w:numPr>
          <w:ilvl w:val="0"/>
          <w:numId w:val="16"/>
        </w:numPr>
      </w:pPr>
      <w:r>
        <w:t>Statistical Modeling</w:t>
      </w:r>
    </w:p>
    <w:p w14:paraId="05ABD820" w14:textId="3598DBAF" w:rsidR="00DC3FA7" w:rsidRPr="00DC3FA7" w:rsidRDefault="00DC3FA7" w:rsidP="00DC3FA7">
      <w:pPr>
        <w:pStyle w:val="ListParagraph"/>
        <w:numPr>
          <w:ilvl w:val="0"/>
          <w:numId w:val="16"/>
        </w:numPr>
      </w:pPr>
      <w:r>
        <w:t>N8n</w:t>
      </w:r>
    </w:p>
    <w:p w14:paraId="032AF8A8" w14:textId="02D5662B" w:rsidR="00067C0D" w:rsidRPr="0002343B" w:rsidRDefault="00067C0D" w:rsidP="00A22612">
      <w:pPr>
        <w:pStyle w:val="Heading3"/>
        <w:numPr>
          <w:ilvl w:val="0"/>
          <w:numId w:val="16"/>
        </w:numPr>
        <w:spacing w:before="0" w:line="240" w:lineRule="auto"/>
        <w:rPr>
          <w:rFonts w:ascii="Calibri" w:eastAsiaTheme="minorEastAsia" w:hAnsi="Calibri" w:cstheme="minorBidi"/>
          <w:b w:val="0"/>
          <w:bCs w:val="0"/>
          <w:color w:val="auto"/>
          <w:sz w:val="20"/>
          <w:szCs w:val="20"/>
        </w:rPr>
      </w:pPr>
      <w:r w:rsidRPr="0002343B">
        <w:rPr>
          <w:rFonts w:ascii="Calibri" w:eastAsiaTheme="minorEastAsia" w:hAnsi="Calibri" w:cstheme="minorBidi"/>
          <w:b w:val="0"/>
          <w:bCs w:val="0"/>
          <w:color w:val="auto"/>
          <w:sz w:val="20"/>
          <w:szCs w:val="20"/>
        </w:rPr>
        <w:t>Tools: Git, VS Code</w:t>
      </w:r>
    </w:p>
    <w:p w14:paraId="53597786" w14:textId="0B9B3ACF" w:rsidR="00067C0D" w:rsidRPr="0002343B" w:rsidRDefault="00067C0D" w:rsidP="00A22612">
      <w:pPr>
        <w:pStyle w:val="Heading3"/>
        <w:numPr>
          <w:ilvl w:val="0"/>
          <w:numId w:val="16"/>
        </w:numPr>
        <w:spacing w:before="0" w:line="240" w:lineRule="auto"/>
        <w:rPr>
          <w:rFonts w:ascii="Calibri" w:eastAsiaTheme="minorEastAsia" w:hAnsi="Calibri" w:cstheme="minorBidi"/>
          <w:b w:val="0"/>
          <w:bCs w:val="0"/>
          <w:color w:val="auto"/>
          <w:sz w:val="20"/>
          <w:szCs w:val="20"/>
        </w:rPr>
      </w:pPr>
      <w:r w:rsidRPr="0002343B">
        <w:rPr>
          <w:rFonts w:ascii="Calibri" w:eastAsiaTheme="minorEastAsia" w:hAnsi="Calibri" w:cstheme="minorBidi"/>
          <w:b w:val="0"/>
          <w:bCs w:val="0"/>
          <w:color w:val="auto"/>
          <w:sz w:val="20"/>
          <w:szCs w:val="20"/>
        </w:rPr>
        <w:t>Data Analysis and Visualization</w:t>
      </w:r>
    </w:p>
    <w:p w14:paraId="20D8013D" w14:textId="5D2BC547" w:rsidR="00067C0D" w:rsidRPr="0002343B" w:rsidRDefault="00067C0D" w:rsidP="00A22612">
      <w:pPr>
        <w:pStyle w:val="Heading3"/>
        <w:numPr>
          <w:ilvl w:val="0"/>
          <w:numId w:val="16"/>
        </w:numPr>
        <w:spacing w:before="0" w:line="240" w:lineRule="auto"/>
        <w:rPr>
          <w:rFonts w:ascii="Calibri" w:eastAsiaTheme="minorEastAsia" w:hAnsi="Calibri" w:cstheme="minorBidi"/>
          <w:b w:val="0"/>
          <w:bCs w:val="0"/>
          <w:color w:val="auto"/>
          <w:sz w:val="20"/>
          <w:szCs w:val="20"/>
        </w:rPr>
      </w:pPr>
      <w:r w:rsidRPr="0002343B">
        <w:rPr>
          <w:rFonts w:ascii="Calibri" w:eastAsiaTheme="minorEastAsia" w:hAnsi="Calibri" w:cstheme="minorBidi"/>
          <w:b w:val="0"/>
          <w:bCs w:val="0"/>
          <w:color w:val="auto"/>
          <w:sz w:val="20"/>
          <w:szCs w:val="20"/>
        </w:rPr>
        <w:t>Team Collaboration &amp; Communication</w:t>
      </w:r>
    </w:p>
    <w:p w14:paraId="10BE1CFC" w14:textId="77777777" w:rsidR="00067C0D" w:rsidRPr="0002343B" w:rsidRDefault="00067C0D" w:rsidP="00A22612">
      <w:pPr>
        <w:pStyle w:val="Heading3"/>
        <w:numPr>
          <w:ilvl w:val="0"/>
          <w:numId w:val="16"/>
        </w:numPr>
        <w:spacing w:before="0" w:line="240" w:lineRule="auto"/>
        <w:rPr>
          <w:rFonts w:ascii="Calibri" w:eastAsiaTheme="minorEastAsia" w:hAnsi="Calibri" w:cstheme="minorBidi"/>
          <w:b w:val="0"/>
          <w:bCs w:val="0"/>
          <w:color w:val="auto"/>
          <w:sz w:val="20"/>
          <w:szCs w:val="20"/>
        </w:rPr>
      </w:pPr>
      <w:r w:rsidRPr="0002343B">
        <w:rPr>
          <w:rFonts w:ascii="Calibri" w:eastAsiaTheme="minorEastAsia" w:hAnsi="Calibri" w:cstheme="minorBidi"/>
          <w:b w:val="0"/>
          <w:bCs w:val="0"/>
          <w:color w:val="auto"/>
          <w:sz w:val="20"/>
          <w:szCs w:val="20"/>
        </w:rPr>
        <w:t>Languages: English, Urdu</w:t>
      </w:r>
    </w:p>
    <w:p w14:paraId="75D50548" w14:textId="4E8417FF" w:rsidR="00DC3FA7" w:rsidRDefault="009838FA" w:rsidP="00DC3FA7">
      <w:pPr>
        <w:pStyle w:val="Heading3"/>
        <w:rPr>
          <w:color w:val="auto"/>
          <w:sz w:val="20"/>
          <w:szCs w:val="20"/>
        </w:rPr>
      </w:pPr>
      <w:r w:rsidRPr="0002343B">
        <w:rPr>
          <w:color w:val="auto"/>
          <w:sz w:val="20"/>
          <w:szCs w:val="20"/>
        </w:rPr>
        <w:t>Experience / Internships:</w:t>
      </w:r>
      <w:r w:rsidR="00DC3FA7">
        <w:rPr>
          <w:color w:val="auto"/>
          <w:sz w:val="20"/>
          <w:szCs w:val="20"/>
        </w:rPr>
        <w:t xml:space="preserve"> </w:t>
      </w:r>
    </w:p>
    <w:p w14:paraId="3C997717" w14:textId="3084F858" w:rsidR="00DC3FA7" w:rsidRPr="00DC3FA7" w:rsidRDefault="00DC3FA7" w:rsidP="00DC3FA7">
      <w:pPr>
        <w:rPr>
          <w:sz w:val="20"/>
          <w:szCs w:val="20"/>
        </w:rPr>
      </w:pPr>
      <w:r>
        <w:tab/>
      </w:r>
      <w:r>
        <w:rPr>
          <w:sz w:val="20"/>
          <w:szCs w:val="20"/>
        </w:rPr>
        <w:t>None as of yet</w:t>
      </w:r>
    </w:p>
    <w:p w14:paraId="00EDE37C" w14:textId="01C2B537" w:rsidR="00841250" w:rsidRPr="0002343B" w:rsidRDefault="009838FA" w:rsidP="008A60FC">
      <w:pPr>
        <w:pStyle w:val="Heading3"/>
        <w:rPr>
          <w:color w:val="auto"/>
          <w:sz w:val="20"/>
          <w:szCs w:val="20"/>
        </w:rPr>
      </w:pPr>
      <w:r w:rsidRPr="0002343B">
        <w:rPr>
          <w:color w:val="auto"/>
          <w:sz w:val="20"/>
          <w:szCs w:val="20"/>
        </w:rPr>
        <w:t>P</w:t>
      </w:r>
      <w:r w:rsidRPr="0002343B">
        <w:rPr>
          <w:color w:val="auto"/>
          <w:sz w:val="20"/>
          <w:szCs w:val="20"/>
        </w:rPr>
        <w:t>rojects / Research</w:t>
      </w:r>
      <w:r w:rsidR="00423C33" w:rsidRPr="0002343B">
        <w:rPr>
          <w:color w:val="auto"/>
          <w:sz w:val="20"/>
          <w:szCs w:val="20"/>
        </w:rPr>
        <w:t>:</w:t>
      </w:r>
    </w:p>
    <w:p w14:paraId="63C80B18" w14:textId="7C903667" w:rsidR="00DC3FA7" w:rsidRPr="00DC3FA7" w:rsidRDefault="00DC3FA7" w:rsidP="00DC3FA7">
      <w:pPr>
        <w:pStyle w:val="Heading3"/>
        <w:numPr>
          <w:ilvl w:val="0"/>
          <w:numId w:val="19"/>
        </w:numPr>
        <w:spacing w:before="0" w:line="240" w:lineRule="auto"/>
        <w:rPr>
          <w:rFonts w:ascii="Calibri" w:eastAsiaTheme="minorEastAsia" w:hAnsi="Calibri" w:cstheme="minorBidi"/>
          <w:b w:val="0"/>
          <w:bCs w:val="0"/>
          <w:color w:val="auto"/>
          <w:sz w:val="20"/>
          <w:szCs w:val="20"/>
        </w:rPr>
      </w:pPr>
      <w:r w:rsidRPr="00DC3FA7">
        <w:rPr>
          <w:rFonts w:ascii="Calibri" w:eastAsiaTheme="minorEastAsia" w:hAnsi="Calibri" w:cstheme="minorBidi"/>
          <w:b w:val="0"/>
          <w:bCs w:val="0"/>
          <w:color w:val="auto"/>
          <w:sz w:val="20"/>
          <w:szCs w:val="20"/>
        </w:rPr>
        <w:t>Inflation Forecasting and Statistical Modeling using R, Advance Statistics</w:t>
      </w:r>
      <w:r w:rsidR="00423C33" w:rsidRPr="0002343B">
        <w:rPr>
          <w:rFonts w:ascii="Calibri" w:eastAsiaTheme="minorEastAsia" w:hAnsi="Calibri" w:cstheme="minorBidi"/>
          <w:b w:val="0"/>
          <w:bCs w:val="0"/>
          <w:color w:val="auto"/>
          <w:sz w:val="20"/>
          <w:szCs w:val="20"/>
        </w:rPr>
        <w:t xml:space="preserve"> </w:t>
      </w:r>
    </w:p>
    <w:p w14:paraId="3CC43837" w14:textId="43EFBF36" w:rsidR="00DC3FA7" w:rsidRDefault="00DC3FA7" w:rsidP="00DC3FA7">
      <w:pPr>
        <w:pStyle w:val="Heading3"/>
        <w:numPr>
          <w:ilvl w:val="0"/>
          <w:numId w:val="18"/>
        </w:numPr>
        <w:spacing w:before="0" w:line="240" w:lineRule="auto"/>
        <w:rPr>
          <w:rFonts w:ascii="Calibri" w:eastAsiaTheme="minorEastAsia" w:hAnsi="Calibri" w:cstheme="minorBidi"/>
          <w:b w:val="0"/>
          <w:bCs w:val="0"/>
          <w:color w:val="auto"/>
          <w:sz w:val="20"/>
          <w:szCs w:val="20"/>
        </w:rPr>
      </w:pPr>
      <w:r w:rsidRPr="00DC3FA7">
        <w:rPr>
          <w:rFonts w:ascii="Calibri" w:eastAsiaTheme="minorEastAsia" w:hAnsi="Calibri" w:cstheme="minorBidi"/>
          <w:b w:val="0"/>
          <w:bCs w:val="0"/>
          <w:color w:val="auto"/>
          <w:sz w:val="20"/>
          <w:szCs w:val="20"/>
        </w:rPr>
        <w:t>Conducted an in-depth statistical analysis of inflation trends in Pakistan using multiple forecasting models including ARIMA, Ridge, LASSO, Elastic Net. Collected and processed macroeconomic data from authentic sources (e.g., WDI, SBP)</w:t>
      </w:r>
      <w:r>
        <w:rPr>
          <w:rFonts w:ascii="Calibri" w:eastAsiaTheme="minorEastAsia" w:hAnsi="Calibri" w:cstheme="minorBidi"/>
          <w:b w:val="0"/>
          <w:bCs w:val="0"/>
          <w:color w:val="auto"/>
          <w:sz w:val="20"/>
          <w:szCs w:val="20"/>
        </w:rPr>
        <w:t>.</w:t>
      </w:r>
    </w:p>
    <w:p w14:paraId="7A46C9CD" w14:textId="31EE33CD" w:rsidR="007B7381" w:rsidRDefault="00DC3FA7" w:rsidP="007B7381">
      <w:pPr>
        <w:pStyle w:val="ListParagraph"/>
        <w:numPr>
          <w:ilvl w:val="0"/>
          <w:numId w:val="19"/>
        </w:numPr>
        <w:rPr>
          <w:sz w:val="20"/>
          <w:szCs w:val="20"/>
        </w:rPr>
      </w:pPr>
      <w:r w:rsidRPr="00DC3FA7">
        <w:rPr>
          <w:sz w:val="20"/>
          <w:szCs w:val="20"/>
        </w:rPr>
        <w:t>Electronics Section Data Analysis of Imtiaz Mall, Introduction to Data Science</w:t>
      </w:r>
      <w:r w:rsidR="007B7381">
        <w:rPr>
          <w:sz w:val="20"/>
          <w:szCs w:val="20"/>
        </w:rPr>
        <w:t>.</w:t>
      </w:r>
    </w:p>
    <w:p w14:paraId="1A460B14" w14:textId="43943C67" w:rsidR="007B7381" w:rsidRDefault="007B7381" w:rsidP="007B7381">
      <w:pPr>
        <w:pStyle w:val="ListParagraph"/>
        <w:numPr>
          <w:ilvl w:val="0"/>
          <w:numId w:val="23"/>
        </w:numPr>
        <w:rPr>
          <w:sz w:val="20"/>
          <w:szCs w:val="20"/>
        </w:rPr>
      </w:pPr>
      <w:r w:rsidRPr="007B7381">
        <w:rPr>
          <w:sz w:val="20"/>
          <w:szCs w:val="20"/>
        </w:rPr>
        <w:t>Conducted an in-depth data analysis of the electronics section at Imtiaz Mall using Python and Pandas to extract actionable business insights. Performed data cleaning, transformation, and exploratory data analysis (EDA) to identify key sales patterns, customer preferences, and seasonal trends. </w:t>
      </w:r>
    </w:p>
    <w:p w14:paraId="28DE0347" w14:textId="5F6C95BB" w:rsidR="007B7381" w:rsidRDefault="007B7381" w:rsidP="007B7381">
      <w:pPr>
        <w:pStyle w:val="ListParagraph"/>
        <w:numPr>
          <w:ilvl w:val="0"/>
          <w:numId w:val="19"/>
        </w:numPr>
        <w:rPr>
          <w:sz w:val="20"/>
          <w:szCs w:val="20"/>
        </w:rPr>
      </w:pPr>
      <w:r w:rsidRPr="007B7381">
        <w:rPr>
          <w:sz w:val="20"/>
          <w:szCs w:val="20"/>
        </w:rPr>
        <w:t>Automated Lead Generator - n8n</w:t>
      </w:r>
    </w:p>
    <w:p w14:paraId="63B919A6" w14:textId="491F06EB" w:rsidR="007B7381" w:rsidRPr="007B7381" w:rsidRDefault="007B7381" w:rsidP="007B7381">
      <w:pPr>
        <w:pStyle w:val="ListParagraph"/>
        <w:numPr>
          <w:ilvl w:val="0"/>
          <w:numId w:val="23"/>
        </w:numPr>
        <w:rPr>
          <w:sz w:val="20"/>
          <w:szCs w:val="20"/>
        </w:rPr>
      </w:pPr>
      <w:r w:rsidRPr="007B7381">
        <w:rPr>
          <w:sz w:val="20"/>
          <w:szCs w:val="20"/>
        </w:rPr>
        <w:t>Built an automated lead generation system using n8n, integrating multiple platforms to capture, filter, and organize leads in real time</w:t>
      </w:r>
    </w:p>
    <w:p w14:paraId="20DF7DBA" w14:textId="77777777" w:rsidR="00423C33" w:rsidRPr="0002343B" w:rsidRDefault="00423C33" w:rsidP="00423C33">
      <w:pPr>
        <w:pStyle w:val="Heading3"/>
        <w:rPr>
          <w:rFonts w:ascii="Calibri" w:eastAsiaTheme="minorEastAsia" w:hAnsi="Calibri" w:cstheme="minorBidi"/>
          <w:b w:val="0"/>
          <w:bCs w:val="0"/>
          <w:color w:val="auto"/>
          <w:sz w:val="20"/>
          <w:szCs w:val="20"/>
        </w:rPr>
      </w:pPr>
    </w:p>
    <w:p w14:paraId="55D4C560" w14:textId="63F06B62" w:rsidR="00423C33" w:rsidRPr="00646924" w:rsidRDefault="009838FA" w:rsidP="00646924">
      <w:pPr>
        <w:pStyle w:val="Heading3"/>
        <w:rPr>
          <w:sz w:val="20"/>
          <w:szCs w:val="20"/>
        </w:rPr>
      </w:pPr>
      <w:r w:rsidRPr="0002343B">
        <w:rPr>
          <w:color w:val="auto"/>
          <w:sz w:val="20"/>
          <w:szCs w:val="20"/>
        </w:rPr>
        <w:t>Achievements / Extracurricular Activities:</w:t>
      </w:r>
    </w:p>
    <w:p w14:paraId="7596DE94" w14:textId="6D3E9D48" w:rsidR="00423C33" w:rsidRPr="0002343B" w:rsidRDefault="00423C33" w:rsidP="00423C33">
      <w:pPr>
        <w:pStyle w:val="ListParagraph"/>
        <w:numPr>
          <w:ilvl w:val="0"/>
          <w:numId w:val="20"/>
        </w:numPr>
        <w:spacing w:after="0" w:line="240" w:lineRule="auto"/>
        <w:rPr>
          <w:sz w:val="20"/>
          <w:szCs w:val="20"/>
        </w:rPr>
      </w:pPr>
      <w:r w:rsidRPr="0002343B">
        <w:rPr>
          <w:sz w:val="20"/>
          <w:szCs w:val="20"/>
        </w:rPr>
        <w:t>Member, FAST</w:t>
      </w:r>
      <w:r w:rsidR="00646924">
        <w:rPr>
          <w:sz w:val="20"/>
          <w:szCs w:val="20"/>
        </w:rPr>
        <w:t xml:space="preserve"> IEEE</w:t>
      </w:r>
      <w:r w:rsidRPr="0002343B">
        <w:rPr>
          <w:sz w:val="20"/>
          <w:szCs w:val="20"/>
        </w:rPr>
        <w:t xml:space="preserve"> Society — 202</w:t>
      </w:r>
      <w:r w:rsidR="00646924">
        <w:rPr>
          <w:sz w:val="20"/>
          <w:szCs w:val="20"/>
        </w:rPr>
        <w:t xml:space="preserve">5 </w:t>
      </w:r>
      <w:r w:rsidRPr="0002343B">
        <w:rPr>
          <w:sz w:val="20"/>
          <w:szCs w:val="20"/>
        </w:rPr>
        <w:t>–</w:t>
      </w:r>
      <w:r w:rsidR="00646924">
        <w:rPr>
          <w:sz w:val="20"/>
          <w:szCs w:val="20"/>
        </w:rPr>
        <w:t xml:space="preserve"> </w:t>
      </w:r>
      <w:r w:rsidRPr="0002343B">
        <w:rPr>
          <w:sz w:val="20"/>
          <w:szCs w:val="20"/>
        </w:rPr>
        <w:t>Present</w:t>
      </w:r>
    </w:p>
    <w:p w14:paraId="3FB90CF8" w14:textId="69E5E6F6" w:rsidR="00841250" w:rsidRPr="0002343B" w:rsidRDefault="00423C33" w:rsidP="00423C33">
      <w:pPr>
        <w:pStyle w:val="ListParagraph"/>
        <w:numPr>
          <w:ilvl w:val="0"/>
          <w:numId w:val="20"/>
        </w:numPr>
        <w:spacing w:after="0" w:line="240" w:lineRule="auto"/>
        <w:rPr>
          <w:sz w:val="20"/>
          <w:szCs w:val="20"/>
        </w:rPr>
      </w:pPr>
      <w:r w:rsidRPr="0002343B">
        <w:rPr>
          <w:sz w:val="20"/>
          <w:szCs w:val="20"/>
        </w:rPr>
        <w:t xml:space="preserve">Volunteer, </w:t>
      </w:r>
      <w:r w:rsidR="00646924">
        <w:rPr>
          <w:sz w:val="20"/>
          <w:szCs w:val="20"/>
        </w:rPr>
        <w:t>Friends Foundation</w:t>
      </w:r>
      <w:r w:rsidRPr="0002343B">
        <w:rPr>
          <w:sz w:val="20"/>
          <w:szCs w:val="20"/>
        </w:rPr>
        <w:t xml:space="preserve"> — 202</w:t>
      </w:r>
      <w:r w:rsidR="00646924">
        <w:rPr>
          <w:sz w:val="20"/>
          <w:szCs w:val="20"/>
        </w:rPr>
        <w:t>5</w:t>
      </w:r>
    </w:p>
    <w:sectPr w:rsidR="00841250" w:rsidRPr="0002343B" w:rsidSect="00F241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CE0008"/>
    <w:multiLevelType w:val="hybridMultilevel"/>
    <w:tmpl w:val="E3FA7A4E"/>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08706102"/>
    <w:multiLevelType w:val="hybridMultilevel"/>
    <w:tmpl w:val="A6BC2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A7A204E"/>
    <w:multiLevelType w:val="hybridMultilevel"/>
    <w:tmpl w:val="F8628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26219E"/>
    <w:multiLevelType w:val="hybridMultilevel"/>
    <w:tmpl w:val="DE46A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75640C"/>
    <w:multiLevelType w:val="hybridMultilevel"/>
    <w:tmpl w:val="645A5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1E254B"/>
    <w:multiLevelType w:val="hybridMultilevel"/>
    <w:tmpl w:val="EE98F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355C52"/>
    <w:multiLevelType w:val="hybridMultilevel"/>
    <w:tmpl w:val="F3EE8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1D4D86"/>
    <w:multiLevelType w:val="hybridMultilevel"/>
    <w:tmpl w:val="9B3A9D36"/>
    <w:lvl w:ilvl="0" w:tplc="8D429F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33C16"/>
    <w:multiLevelType w:val="hybridMultilevel"/>
    <w:tmpl w:val="A89CF7D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48FC2F80"/>
    <w:multiLevelType w:val="hybridMultilevel"/>
    <w:tmpl w:val="F5321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74051"/>
    <w:multiLevelType w:val="hybridMultilevel"/>
    <w:tmpl w:val="00B8CC06"/>
    <w:lvl w:ilvl="0" w:tplc="9CE48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25F29"/>
    <w:multiLevelType w:val="hybridMultilevel"/>
    <w:tmpl w:val="C5D6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1008F"/>
    <w:multiLevelType w:val="hybridMultilevel"/>
    <w:tmpl w:val="B53A22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DC015C"/>
    <w:multiLevelType w:val="hybridMultilevel"/>
    <w:tmpl w:val="9E325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46A46EB"/>
    <w:multiLevelType w:val="hybridMultilevel"/>
    <w:tmpl w:val="5F50F7B2"/>
    <w:lvl w:ilvl="0" w:tplc="F768FC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17D6D"/>
    <w:multiLevelType w:val="hybridMultilevel"/>
    <w:tmpl w:val="01601D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9"/>
  </w:num>
  <w:num w:numId="12">
    <w:abstractNumId w:val="12"/>
  </w:num>
  <w:num w:numId="13">
    <w:abstractNumId w:val="23"/>
  </w:num>
  <w:num w:numId="14">
    <w:abstractNumId w:val="15"/>
  </w:num>
  <w:num w:numId="15">
    <w:abstractNumId w:val="16"/>
  </w:num>
  <w:num w:numId="16">
    <w:abstractNumId w:val="24"/>
  </w:num>
  <w:num w:numId="17">
    <w:abstractNumId w:val="14"/>
  </w:num>
  <w:num w:numId="18">
    <w:abstractNumId w:val="10"/>
  </w:num>
  <w:num w:numId="19">
    <w:abstractNumId w:val="21"/>
  </w:num>
  <w:num w:numId="20">
    <w:abstractNumId w:val="20"/>
  </w:num>
  <w:num w:numId="21">
    <w:abstractNumId w:val="9"/>
  </w:num>
  <w:num w:numId="22">
    <w:abstractNumId w:val="17"/>
  </w:num>
  <w:num w:numId="23">
    <w:abstractNumId w:val="22"/>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ExMzEwNDayNDcyMTFR0lEKTi0uzszPAykwqwUAjJbUgywAAAA="/>
  </w:docVars>
  <w:rsids>
    <w:rsidRoot w:val="00B47730"/>
    <w:rsid w:val="0002343B"/>
    <w:rsid w:val="0002676F"/>
    <w:rsid w:val="00034616"/>
    <w:rsid w:val="0006063C"/>
    <w:rsid w:val="00067C0D"/>
    <w:rsid w:val="00077740"/>
    <w:rsid w:val="0015074B"/>
    <w:rsid w:val="001868EF"/>
    <w:rsid w:val="00211BCA"/>
    <w:rsid w:val="002779E5"/>
    <w:rsid w:val="0029639D"/>
    <w:rsid w:val="003077F1"/>
    <w:rsid w:val="00326F90"/>
    <w:rsid w:val="00423C33"/>
    <w:rsid w:val="00454209"/>
    <w:rsid w:val="00547CEB"/>
    <w:rsid w:val="00563805"/>
    <w:rsid w:val="00646924"/>
    <w:rsid w:val="007B7381"/>
    <w:rsid w:val="008167A2"/>
    <w:rsid w:val="00841250"/>
    <w:rsid w:val="008A60FC"/>
    <w:rsid w:val="008E2983"/>
    <w:rsid w:val="00933B8F"/>
    <w:rsid w:val="009838FA"/>
    <w:rsid w:val="00A22612"/>
    <w:rsid w:val="00A61BA4"/>
    <w:rsid w:val="00A97A4A"/>
    <w:rsid w:val="00AA1D8D"/>
    <w:rsid w:val="00AE3C41"/>
    <w:rsid w:val="00B47730"/>
    <w:rsid w:val="00B5467C"/>
    <w:rsid w:val="00BB7515"/>
    <w:rsid w:val="00CB0664"/>
    <w:rsid w:val="00DC3FA7"/>
    <w:rsid w:val="00EF05FF"/>
    <w:rsid w:val="00F241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F87E6"/>
  <w14:defaultImageDpi w14:val="300"/>
  <w15:docId w15:val="{FC4308E7-82D5-4A37-A54A-F4738B80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Mahd kazmi</cp:lastModifiedBy>
  <cp:revision>2</cp:revision>
  <cp:lastPrinted>2025-10-09T08:15:00Z</cp:lastPrinted>
  <dcterms:created xsi:type="dcterms:W3CDTF">2025-10-09T18:44:00Z</dcterms:created>
  <dcterms:modified xsi:type="dcterms:W3CDTF">2025-10-09T18:44:00Z</dcterms:modified>
  <cp:category/>
</cp:coreProperties>
</file>