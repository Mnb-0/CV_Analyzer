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FBD5" w14:textId="77777777" w:rsidR="00214970" w:rsidRDefault="00000000">
      <w:pPr>
        <w:spacing w:after="0"/>
      </w:pPr>
      <w:r>
        <w:rPr>
          <w:b/>
        </w:rPr>
        <w:t>Ahmed Noorzai</w:t>
      </w:r>
    </w:p>
    <w:p w14:paraId="704EE83A" w14:textId="77777777" w:rsidR="00214970" w:rsidRDefault="00000000">
      <w:pPr>
        <w:spacing w:after="0" w:line="240" w:lineRule="auto"/>
      </w:pPr>
      <w:r>
        <w:t>Email: 22i0469@lhr.nu.edu.pk | Phone: 0301-2345678 | Address: House #12, Block H, Johar Town, Lahore</w:t>
      </w:r>
    </w:p>
    <w:p w14:paraId="48C049B3" w14:textId="77777777" w:rsidR="003A569E" w:rsidRDefault="003A569E">
      <w:pPr>
        <w:spacing w:after="0"/>
        <w:rPr>
          <w:b/>
        </w:rPr>
      </w:pPr>
    </w:p>
    <w:p w14:paraId="1E2FEEB6" w14:textId="48784372" w:rsidR="00214970" w:rsidRDefault="00000000">
      <w:pPr>
        <w:spacing w:after="0"/>
      </w:pPr>
      <w:r>
        <w:rPr>
          <w:b/>
        </w:rPr>
        <w:t>Career Objective</w:t>
      </w:r>
    </w:p>
    <w:p w14:paraId="2FE5767D" w14:textId="77777777" w:rsidR="00214970" w:rsidRDefault="00000000">
      <w:pPr>
        <w:spacing w:after="0" w:line="240" w:lineRule="auto"/>
      </w:pPr>
      <w:r>
        <w:t>Motivated Computer Science undergraduate with a strong foundation in programming and systems design. Seeking to apply technical knowledge and analytical skills to develop efficient and scalable software solutions.</w:t>
      </w:r>
    </w:p>
    <w:p w14:paraId="0E96C10A" w14:textId="77777777" w:rsidR="003A569E" w:rsidRDefault="003A569E">
      <w:pPr>
        <w:spacing w:after="0"/>
        <w:rPr>
          <w:b/>
        </w:rPr>
      </w:pPr>
    </w:p>
    <w:p w14:paraId="10FF5FFF" w14:textId="4AADF4D7" w:rsidR="00214970" w:rsidRDefault="00000000">
      <w:pPr>
        <w:spacing w:after="0"/>
      </w:pPr>
      <w:r>
        <w:rPr>
          <w:b/>
        </w:rPr>
        <w:t>Education</w:t>
      </w:r>
    </w:p>
    <w:p w14:paraId="30127129" w14:textId="72C54210" w:rsidR="00214970" w:rsidRDefault="00000000">
      <w:pPr>
        <w:spacing w:after="0" w:line="240" w:lineRule="auto"/>
      </w:pPr>
      <w:r>
        <w:t xml:space="preserve">Bachelor of Science in Computer Science, National University of Computer and Emerging Sciences (FAST-NUCES), </w:t>
      </w:r>
      <w:r w:rsidR="003A569E">
        <w:t>Islamabad</w:t>
      </w:r>
      <w:r>
        <w:t xml:space="preserve"> — Expected June 2026</w:t>
      </w:r>
    </w:p>
    <w:p w14:paraId="4E8BFC39" w14:textId="77777777" w:rsidR="00214970" w:rsidRDefault="00000000">
      <w:pPr>
        <w:spacing w:after="0" w:line="240" w:lineRule="auto"/>
      </w:pPr>
      <w:r>
        <w:t>GPA: 3.70 / 4.00</w:t>
      </w:r>
    </w:p>
    <w:p w14:paraId="3198B6EA" w14:textId="77777777" w:rsidR="003A569E" w:rsidRDefault="003A569E">
      <w:pPr>
        <w:spacing w:after="0"/>
        <w:rPr>
          <w:b/>
        </w:rPr>
      </w:pPr>
    </w:p>
    <w:p w14:paraId="6B57F7BD" w14:textId="148446B1" w:rsidR="00214970" w:rsidRDefault="00000000">
      <w:pPr>
        <w:spacing w:after="0"/>
      </w:pPr>
      <w:r>
        <w:rPr>
          <w:b/>
        </w:rPr>
        <w:t>Skills</w:t>
      </w:r>
    </w:p>
    <w:p w14:paraId="28C7F01E" w14:textId="77777777" w:rsidR="00214970" w:rsidRDefault="00000000">
      <w:pPr>
        <w:spacing w:after="0" w:line="240" w:lineRule="auto"/>
      </w:pPr>
      <w:r>
        <w:t>C, C++, Python, HTML, CSS, JavaScript, MySQL, Linux, Git, Problem Solving, Team Collaboration</w:t>
      </w:r>
    </w:p>
    <w:p w14:paraId="131883BE" w14:textId="77777777" w:rsidR="003A569E" w:rsidRDefault="003A569E">
      <w:pPr>
        <w:spacing w:after="0"/>
        <w:rPr>
          <w:b/>
        </w:rPr>
      </w:pPr>
    </w:p>
    <w:p w14:paraId="19537C74" w14:textId="041ACC33" w:rsidR="00214970" w:rsidRDefault="00000000">
      <w:pPr>
        <w:spacing w:after="0"/>
      </w:pPr>
      <w:r>
        <w:rPr>
          <w:b/>
        </w:rPr>
        <w:t>Experience / Internships</w:t>
      </w:r>
    </w:p>
    <w:p w14:paraId="32DA218B" w14:textId="77777777" w:rsidR="00214970" w:rsidRDefault="00000000">
      <w:pPr>
        <w:spacing w:after="0" w:line="240" w:lineRule="auto"/>
      </w:pPr>
      <w:r>
        <w:t>Software Development Intern, CodeBase Technologies, Lahore — July 2024 – September 2024</w:t>
      </w:r>
    </w:p>
    <w:p w14:paraId="75459C32" w14:textId="77777777" w:rsidR="00214970" w:rsidRDefault="00000000">
      <w:pPr>
        <w:spacing w:after="0" w:line="240" w:lineRule="auto"/>
      </w:pPr>
      <w:r>
        <w:t>• Assisted in developing and testing microservices for banking automation systems.</w:t>
      </w:r>
    </w:p>
    <w:p w14:paraId="0A862E0B" w14:textId="77777777" w:rsidR="00214970" w:rsidRDefault="00000000">
      <w:pPr>
        <w:spacing w:after="0" w:line="240" w:lineRule="auto"/>
      </w:pPr>
      <w:r>
        <w:t>• Improved performance of backend APIs by 15% through optimized SQL queries.</w:t>
      </w:r>
    </w:p>
    <w:p w14:paraId="68CFB9E1" w14:textId="77777777" w:rsidR="003A569E" w:rsidRDefault="003A569E">
      <w:pPr>
        <w:spacing w:after="0"/>
        <w:rPr>
          <w:b/>
        </w:rPr>
      </w:pPr>
    </w:p>
    <w:p w14:paraId="58A1037B" w14:textId="13D83757" w:rsidR="00214970" w:rsidRDefault="00000000">
      <w:pPr>
        <w:spacing w:after="0"/>
      </w:pPr>
      <w:r>
        <w:rPr>
          <w:b/>
        </w:rPr>
        <w:t>Projects / Research</w:t>
      </w:r>
    </w:p>
    <w:p w14:paraId="340F7B52" w14:textId="77777777" w:rsidR="00214970" w:rsidRDefault="00000000">
      <w:pPr>
        <w:spacing w:after="0" w:line="240" w:lineRule="auto"/>
      </w:pPr>
      <w:r>
        <w:t>Operating System Process Hierarchy Simulator — C++</w:t>
      </w:r>
    </w:p>
    <w:p w14:paraId="50FAD95F" w14:textId="77777777" w:rsidR="00214970" w:rsidRDefault="00000000">
      <w:pPr>
        <w:spacing w:after="0" w:line="240" w:lineRule="auto"/>
      </w:pPr>
      <w:r>
        <w:t>• Implemented a five-level process tree using fork(), exec(), and wait() system calls.</w:t>
      </w:r>
    </w:p>
    <w:p w14:paraId="4271F085" w14:textId="77777777" w:rsidR="00214970" w:rsidRDefault="00000000">
      <w:pPr>
        <w:spacing w:after="0" w:line="240" w:lineRule="auto"/>
      </w:pPr>
      <w:r>
        <w:t>• Demonstrated inter-process communication and synchronization.</w:t>
      </w:r>
    </w:p>
    <w:p w14:paraId="692E3BB2" w14:textId="77777777" w:rsidR="003A569E" w:rsidRDefault="003A569E">
      <w:pPr>
        <w:spacing w:after="0"/>
        <w:rPr>
          <w:b/>
        </w:rPr>
      </w:pPr>
    </w:p>
    <w:p w14:paraId="28250472" w14:textId="2E82C0E1" w:rsidR="00214970" w:rsidRDefault="00000000">
      <w:pPr>
        <w:spacing w:after="0"/>
      </w:pPr>
      <w:r>
        <w:rPr>
          <w:b/>
        </w:rPr>
        <w:t>Achievements / Extracurricular Activities</w:t>
      </w:r>
    </w:p>
    <w:p w14:paraId="2F2852FF" w14:textId="77777777" w:rsidR="00214970" w:rsidRDefault="00000000">
      <w:pPr>
        <w:spacing w:after="0" w:line="240" w:lineRule="auto"/>
      </w:pPr>
      <w:r>
        <w:t>• Dean’s Honor List — 2023, 2024</w:t>
      </w:r>
    </w:p>
    <w:p w14:paraId="3904C259" w14:textId="77777777" w:rsidR="00214970" w:rsidRDefault="00000000">
      <w:pPr>
        <w:spacing w:after="0" w:line="240" w:lineRule="auto"/>
      </w:pPr>
      <w:r>
        <w:t>• Member, FAST Computing Society (2023–Present)</w:t>
      </w:r>
    </w:p>
    <w:p w14:paraId="06A0B5A4" w14:textId="77777777" w:rsidR="00214970" w:rsidRDefault="00000000">
      <w:pPr>
        <w:spacing w:after="0" w:line="240" w:lineRule="auto"/>
      </w:pPr>
      <w:r>
        <w:t>• Volunteer, Tech Literacy Drive — 2024</w:t>
      </w:r>
    </w:p>
    <w:p w14:paraId="16881602" w14:textId="77777777" w:rsidR="003A569E" w:rsidRDefault="003A569E">
      <w:pPr>
        <w:spacing w:after="0"/>
        <w:rPr>
          <w:b/>
        </w:rPr>
      </w:pPr>
    </w:p>
    <w:p w14:paraId="5E64F7DE" w14:textId="2DB51234" w:rsidR="00214970" w:rsidRDefault="00000000">
      <w:pPr>
        <w:spacing w:after="0"/>
      </w:pPr>
      <w:r>
        <w:rPr>
          <w:b/>
        </w:rPr>
        <w:t>References</w:t>
      </w:r>
    </w:p>
    <w:p w14:paraId="6285EEB1" w14:textId="77777777" w:rsidR="00214970" w:rsidRDefault="00000000">
      <w:pPr>
        <w:spacing w:after="0" w:line="240" w:lineRule="auto"/>
      </w:pPr>
      <w:r>
        <w:t>Available upon request.</w:t>
      </w:r>
    </w:p>
    <w:sectPr w:rsidR="00214970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52580">
    <w:abstractNumId w:val="8"/>
  </w:num>
  <w:num w:numId="2" w16cid:durableId="1688167237">
    <w:abstractNumId w:val="6"/>
  </w:num>
  <w:num w:numId="3" w16cid:durableId="1240138802">
    <w:abstractNumId w:val="5"/>
  </w:num>
  <w:num w:numId="4" w16cid:durableId="658075268">
    <w:abstractNumId w:val="4"/>
  </w:num>
  <w:num w:numId="5" w16cid:durableId="386076082">
    <w:abstractNumId w:val="7"/>
  </w:num>
  <w:num w:numId="6" w16cid:durableId="1334914165">
    <w:abstractNumId w:val="3"/>
  </w:num>
  <w:num w:numId="7" w16cid:durableId="865563081">
    <w:abstractNumId w:val="2"/>
  </w:num>
  <w:num w:numId="8" w16cid:durableId="1875074646">
    <w:abstractNumId w:val="1"/>
  </w:num>
  <w:num w:numId="9" w16cid:durableId="31958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970"/>
    <w:rsid w:val="0029639D"/>
    <w:rsid w:val="002D3C9B"/>
    <w:rsid w:val="00326F90"/>
    <w:rsid w:val="003A56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A3E2C"/>
  <w14:defaultImageDpi w14:val="300"/>
  <w15:docId w15:val="{8A910214-3E44-4225-B901-A4B0A298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Asif</cp:lastModifiedBy>
  <cp:revision>2</cp:revision>
  <dcterms:created xsi:type="dcterms:W3CDTF">2013-12-23T23:15:00Z</dcterms:created>
  <dcterms:modified xsi:type="dcterms:W3CDTF">2025-10-09T10:16:00Z</dcterms:modified>
  <cp:category/>
</cp:coreProperties>
</file>