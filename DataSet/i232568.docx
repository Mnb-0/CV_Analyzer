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2FB88" w14:textId="77777777" w:rsidR="00841250" w:rsidRPr="0002343B" w:rsidRDefault="002979F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3A35B595" w:rsidR="00841250" w:rsidRPr="0002343B" w:rsidRDefault="002979FF">
      <w:pPr>
        <w:rPr>
          <w:sz w:val="20"/>
          <w:szCs w:val="20"/>
        </w:rPr>
      </w:pPr>
      <w:r w:rsidRPr="0002343B">
        <w:rPr>
          <w:sz w:val="20"/>
          <w:szCs w:val="20"/>
        </w:rPr>
        <w:t>[</w:t>
      </w:r>
      <w:r w:rsidR="004578C8">
        <w:rPr>
          <w:sz w:val="20"/>
          <w:szCs w:val="20"/>
        </w:rPr>
        <w:t>Saneed Ullah</w:t>
      </w:r>
      <w:r w:rsidRPr="0002343B">
        <w:rPr>
          <w:sz w:val="20"/>
          <w:szCs w:val="20"/>
        </w:rPr>
        <w:t>]</w:t>
      </w:r>
    </w:p>
    <w:p w14:paraId="75694750" w14:textId="77777777" w:rsidR="00841250" w:rsidRPr="0002343B" w:rsidRDefault="002979F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3C8EE820" w:rsidR="00841250" w:rsidRPr="0002343B" w:rsidRDefault="002979FF">
      <w:pPr>
        <w:rPr>
          <w:sz w:val="20"/>
          <w:szCs w:val="20"/>
        </w:rPr>
      </w:pPr>
      <w:r w:rsidRPr="0002343B">
        <w:rPr>
          <w:sz w:val="20"/>
          <w:szCs w:val="20"/>
        </w:rPr>
        <w:t>Email: [</w:t>
      </w:r>
      <w:r w:rsidR="004578C8">
        <w:rPr>
          <w:sz w:val="20"/>
          <w:szCs w:val="20"/>
        </w:rPr>
        <w:t>i232568@isb</w:t>
      </w:r>
      <w:r w:rsidR="008E2983" w:rsidRPr="0002343B">
        <w:rPr>
          <w:sz w:val="20"/>
          <w:szCs w:val="20"/>
        </w:rPr>
        <w:t>.nu.edu.pk</w:t>
      </w:r>
      <w:proofErr w:type="gramStart"/>
      <w:r w:rsidRPr="0002343B">
        <w:rPr>
          <w:sz w:val="20"/>
          <w:szCs w:val="20"/>
        </w:rPr>
        <w:t>]</w:t>
      </w:r>
      <w:proofErr w:type="gramEnd"/>
      <w:r w:rsidRPr="0002343B">
        <w:rPr>
          <w:sz w:val="20"/>
          <w:szCs w:val="20"/>
        </w:rPr>
        <w:br/>
        <w:t>Phone: [</w:t>
      </w:r>
      <w:r w:rsidR="004578C8">
        <w:rPr>
          <w:sz w:val="20"/>
          <w:szCs w:val="20"/>
        </w:rPr>
        <w:t>0325-5400105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LinkedIn: [</w:t>
      </w:r>
      <w:r w:rsidR="004578C8" w:rsidRPr="004578C8">
        <w:rPr>
          <w:sz w:val="20"/>
          <w:szCs w:val="20"/>
        </w:rPr>
        <w:t>https://www.linkedin.com/in/saneed-khan-7596352a4/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Address: [</w:t>
      </w:r>
      <w:r w:rsidR="00B5467C" w:rsidRPr="0002343B">
        <w:rPr>
          <w:sz w:val="20"/>
          <w:szCs w:val="20"/>
        </w:rPr>
        <w:t>House #</w:t>
      </w:r>
      <w:r w:rsidR="004578C8">
        <w:rPr>
          <w:sz w:val="20"/>
          <w:szCs w:val="20"/>
        </w:rPr>
        <w:t xml:space="preserve"> 562,javeed colony Rawalpindi</w:t>
      </w:r>
      <w:r w:rsidR="00B5467C" w:rsidRPr="0002343B">
        <w:rPr>
          <w:sz w:val="20"/>
          <w:szCs w:val="20"/>
        </w:rPr>
        <w:t>, Pakistan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2979F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4DC0A837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Enthusiastic </w:t>
      </w:r>
      <w:r w:rsidR="00402D8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Data Science undergraduate with strong analytical and problem solving skills. Passionate about data analysis, visualization, and machine learning techniques. </w:t>
      </w:r>
    </w:p>
    <w:p w14:paraId="4D03BEF7" w14:textId="0E34B062" w:rsidR="00841250" w:rsidRPr="0002343B" w:rsidRDefault="002979F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0AB6720A" w:rsidR="001868EF" w:rsidRPr="0002343B" w:rsidRDefault="00402D85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Undergraduate student of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Science, National University of Computer and Emerging Sciences (FAST-NUCES),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Islamabad, August 2023-2027</w:t>
      </w:r>
    </w:p>
    <w:p w14:paraId="4CCCF332" w14:textId="2C13ED04" w:rsidR="00402D85" w:rsidRDefault="00402D85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Relevant Courses: Programming fundamental, Object-Oriented, Data Structure, and Introduction to Data Science</w:t>
      </w:r>
    </w:p>
    <w:p w14:paraId="37B4A308" w14:textId="4A7E7E02" w:rsidR="001868EF" w:rsidRPr="0002343B" w:rsidRDefault="006733F2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CGPA: 2.31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02343B" w:rsidRDefault="002979FF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0B540904" w14:textId="0024573C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</w:t>
      </w:r>
      <w:r w:rsidR="006733F2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ramming Languages: Python, R</w:t>
      </w:r>
      <w:r w:rsidR="00E13A79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 w:rsidR="00E13A79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++</w:t>
      </w:r>
    </w:p>
    <w:p w14:paraId="032AF8A8" w14:textId="526C3F48" w:rsidR="00067C0D" w:rsidRPr="0002343B" w:rsidRDefault="00067C0D" w:rsidP="006733F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Developme</w:t>
      </w:r>
      <w:r w:rsidR="006733F2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nt: HTML, CSS</w:t>
      </w:r>
    </w:p>
    <w:p w14:paraId="53597786" w14:textId="0B9B3AC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14:paraId="20D8013D" w14:textId="5D2BC54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14:paraId="10BE1CFC" w14:textId="5B147EE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  <w:r w:rsidR="00E13A79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Pashtu</w:t>
      </w:r>
    </w:p>
    <w:p w14:paraId="71E3ED49" w14:textId="36590914" w:rsidR="00841250" w:rsidRPr="0002343B" w:rsidRDefault="002979FF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23449629" w14:textId="23AA80BF" w:rsidR="008A60FC" w:rsidRPr="00044136" w:rsidRDefault="0090640D" w:rsidP="00044136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No formal work experience yet. Actively seeking internship opportunities to apply my data science and analytical skills.</w:t>
      </w:r>
    </w:p>
    <w:p w14:paraId="00EDE37C" w14:textId="2AB4676C" w:rsidR="00841250" w:rsidRPr="0002343B" w:rsidRDefault="002979FF" w:rsidP="008A60F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</w:t>
      </w:r>
      <w:r w:rsidRPr="0002343B">
        <w:rPr>
          <w:color w:val="auto"/>
          <w:sz w:val="20"/>
          <w:szCs w:val="20"/>
        </w:rPr>
        <w:t>rojects / Research</w:t>
      </w:r>
      <w:r w:rsidR="00423C33" w:rsidRPr="0002343B">
        <w:rPr>
          <w:color w:val="auto"/>
          <w:sz w:val="20"/>
          <w:szCs w:val="20"/>
        </w:rPr>
        <w:t>:</w:t>
      </w:r>
      <w:r w:rsidR="00A66CB8">
        <w:rPr>
          <w:color w:val="auto"/>
          <w:sz w:val="20"/>
          <w:szCs w:val="20"/>
        </w:rPr>
        <w:t xml:space="preserve"> </w:t>
      </w:r>
      <w:r w:rsidR="00A66CB8" w:rsidRPr="00A66CB8">
        <w:rPr>
          <w:b w:val="0"/>
          <w:color w:val="auto"/>
          <w:sz w:val="20"/>
          <w:szCs w:val="20"/>
        </w:rPr>
        <w:t>(Semester project)</w:t>
      </w:r>
    </w:p>
    <w:p w14:paraId="60CB06AE" w14:textId="3290D748" w:rsidR="00423C33" w:rsidRDefault="00AE39C1" w:rsidP="00AE39C1">
      <w:pPr>
        <w:pStyle w:val="Heading3"/>
        <w:numPr>
          <w:ilvl w:val="0"/>
          <w:numId w:val="18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AE39C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Forecasting USA Inflation Using Statistical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 w:rsidRPr="00AE39C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and Machine Learning Models</w:t>
      </w:r>
    </w:p>
    <w:p w14:paraId="3B905A5F" w14:textId="1C71B510" w:rsidR="00AE39C1" w:rsidRPr="00AE39C1" w:rsidRDefault="00A66CB8" w:rsidP="00AE39C1">
      <w:pPr>
        <w:pStyle w:val="ListParagraph"/>
        <w:numPr>
          <w:ilvl w:val="0"/>
          <w:numId w:val="18"/>
        </w:numPr>
      </w:pPr>
      <w:r>
        <w:t xml:space="preserve">Historical Sales Data Analysis </w:t>
      </w:r>
    </w:p>
    <w:p w14:paraId="20DF7DBA" w14:textId="77777777" w:rsidR="00423C33" w:rsidRPr="0002343B" w:rsidRDefault="00423C33" w:rsidP="00423C33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</w:p>
    <w:p w14:paraId="51AEF34F" w14:textId="67CC3A25" w:rsidR="00841250" w:rsidRPr="0002343B" w:rsidRDefault="002979FF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</w:t>
      </w:r>
      <w:bookmarkStart w:id="0" w:name="_GoBack"/>
      <w:bookmarkEnd w:id="0"/>
      <w:r w:rsidRPr="0002343B">
        <w:rPr>
          <w:color w:val="auto"/>
          <w:sz w:val="20"/>
          <w:szCs w:val="20"/>
        </w:rPr>
        <w:t>ctivities:</w:t>
      </w:r>
    </w:p>
    <w:p w14:paraId="18F83603" w14:textId="4F69A565" w:rsidR="00E13A79" w:rsidRPr="00E13A79" w:rsidRDefault="00E13A79" w:rsidP="00E13A7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t>Finance Team Officer</w:t>
      </w:r>
      <w:r>
        <w:t xml:space="preserve"> (NASCOM 2025)</w:t>
      </w:r>
    </w:p>
    <w:p w14:paraId="22FAE5E4" w14:textId="1EB28969" w:rsidR="00E13A79" w:rsidRPr="00E13A79" w:rsidRDefault="00E13A79" w:rsidP="00E13A7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t xml:space="preserve">Volunteer </w:t>
      </w:r>
      <w:r>
        <w:t xml:space="preserve">Raha </w:t>
      </w:r>
      <w:proofErr w:type="spellStart"/>
      <w:r>
        <w:t>Haq</w:t>
      </w:r>
      <w:proofErr w:type="spellEnd"/>
      <w:r>
        <w:t xml:space="preserve"> (2025)</w:t>
      </w:r>
    </w:p>
    <w:p w14:paraId="3FB90CF8" w14:textId="61E15C99" w:rsidR="00841250" w:rsidRPr="0002343B" w:rsidRDefault="00E13A79" w:rsidP="00E13A7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t>Operations Member, LADS — Present</w:t>
      </w:r>
      <w:r>
        <w:br/>
      </w:r>
    </w:p>
    <w:sectPr w:rsidR="00841250" w:rsidRPr="0002343B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0002C2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5"/>
  </w:num>
  <w:num w:numId="12">
    <w:abstractNumId w:val="11"/>
  </w:num>
  <w:num w:numId="13">
    <w:abstractNumId w:val="18"/>
  </w:num>
  <w:num w:numId="14">
    <w:abstractNumId w:val="13"/>
  </w:num>
  <w:num w:numId="15">
    <w:abstractNumId w:val="14"/>
  </w:num>
  <w:num w:numId="16">
    <w:abstractNumId w:val="19"/>
  </w:num>
  <w:num w:numId="17">
    <w:abstractNumId w:val="12"/>
  </w:num>
  <w:num w:numId="18">
    <w:abstractNumId w:val="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44136"/>
    <w:rsid w:val="0006063C"/>
    <w:rsid w:val="00067C0D"/>
    <w:rsid w:val="00077740"/>
    <w:rsid w:val="0015074B"/>
    <w:rsid w:val="001868EF"/>
    <w:rsid w:val="00211BCA"/>
    <w:rsid w:val="002779E5"/>
    <w:rsid w:val="0029639D"/>
    <w:rsid w:val="002979FF"/>
    <w:rsid w:val="003077F1"/>
    <w:rsid w:val="00326F90"/>
    <w:rsid w:val="00402D85"/>
    <w:rsid w:val="00423C33"/>
    <w:rsid w:val="00454209"/>
    <w:rsid w:val="004578C8"/>
    <w:rsid w:val="00547CEB"/>
    <w:rsid w:val="00563805"/>
    <w:rsid w:val="006733F2"/>
    <w:rsid w:val="007C365D"/>
    <w:rsid w:val="00841250"/>
    <w:rsid w:val="008A60FC"/>
    <w:rsid w:val="008E2983"/>
    <w:rsid w:val="0090640D"/>
    <w:rsid w:val="00933B8F"/>
    <w:rsid w:val="00A22612"/>
    <w:rsid w:val="00A61BA4"/>
    <w:rsid w:val="00A66CB8"/>
    <w:rsid w:val="00A97A4A"/>
    <w:rsid w:val="00AA1D8D"/>
    <w:rsid w:val="00AE39C1"/>
    <w:rsid w:val="00AE3C41"/>
    <w:rsid w:val="00B47730"/>
    <w:rsid w:val="00B5467C"/>
    <w:rsid w:val="00BB7515"/>
    <w:rsid w:val="00CB0664"/>
    <w:rsid w:val="00E13A79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3E719-8577-4330-B720-FBB8CD8B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Saneed Ullah Khan</cp:lastModifiedBy>
  <cp:revision>2</cp:revision>
  <cp:lastPrinted>2025-10-09T08:15:00Z</cp:lastPrinted>
  <dcterms:created xsi:type="dcterms:W3CDTF">2025-10-09T16:03:00Z</dcterms:created>
  <dcterms:modified xsi:type="dcterms:W3CDTF">2025-10-09T16:03:00Z</dcterms:modified>
  <cp:category/>
</cp:coreProperties>
</file>