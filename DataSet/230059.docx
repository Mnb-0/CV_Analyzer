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0A4C1606" w:rsidR="00841250" w:rsidRPr="004B5C77" w:rsidRDefault="0054617B">
      <w:pPr>
        <w:rPr>
          <w:sz w:val="20"/>
          <w:szCs w:val="20"/>
        </w:rPr>
      </w:pPr>
      <w:r>
        <w:rPr>
          <w:sz w:val="20"/>
          <w:szCs w:val="20"/>
        </w:rPr>
        <w:t>Ahmad Hassan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71AD73AB" w14:textId="77777777" w:rsidR="0054617B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54617B">
        <w:rPr>
          <w:sz w:val="20"/>
          <w:szCs w:val="20"/>
        </w:rPr>
        <w:t>i230059@isb.nu.edu.pk</w:t>
      </w:r>
      <w:r w:rsidRPr="004B5C77">
        <w:rPr>
          <w:sz w:val="20"/>
          <w:szCs w:val="20"/>
        </w:rPr>
        <w:br/>
        <w:t xml:space="preserve">Phone: </w:t>
      </w:r>
      <w:r w:rsidR="0054617B">
        <w:rPr>
          <w:sz w:val="20"/>
          <w:szCs w:val="20"/>
        </w:rPr>
        <w:t>03214342422</w:t>
      </w:r>
    </w:p>
    <w:p w14:paraId="62E1B694" w14:textId="38255119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LinkedIn:</w:t>
      </w:r>
      <w:r w:rsidRPr="004B5C77">
        <w:rPr>
          <w:sz w:val="20"/>
          <w:szCs w:val="20"/>
        </w:rPr>
        <w:br/>
        <w:t>Address:</w:t>
      </w:r>
      <w:r w:rsidR="0054617B">
        <w:rPr>
          <w:sz w:val="20"/>
          <w:szCs w:val="20"/>
        </w:rPr>
        <w:t xml:space="preserve"> house </w:t>
      </w:r>
      <w:proofErr w:type="gramStart"/>
      <w:r w:rsidR="0054617B">
        <w:rPr>
          <w:sz w:val="20"/>
          <w:szCs w:val="20"/>
        </w:rPr>
        <w:t>52 ,street</w:t>
      </w:r>
      <w:proofErr w:type="gramEnd"/>
      <w:r w:rsidR="0054617B">
        <w:rPr>
          <w:sz w:val="20"/>
          <w:szCs w:val="20"/>
        </w:rPr>
        <w:t xml:space="preserve"> 11 G12 sector Islamabad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67715491" w14:textId="77777777" w:rsidR="0054617B" w:rsidRDefault="0054617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 w:rsidRPr="0054617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Motivated Artificial Intelligence undergraduate with strong analytical and programming skills. Interested in developing intelligent systems and data-driven solutions through innovative applications of AI and machine learning. </w:t>
      </w:r>
    </w:p>
    <w:p w14:paraId="4D03BEF7" w14:textId="2879E5CB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12A6209A" w14:textId="528647C0" w:rsidR="0054617B" w:rsidRDefault="0054617B">
      <w:pPr>
        <w:rPr>
          <w:sz w:val="20"/>
          <w:szCs w:val="20"/>
        </w:rPr>
      </w:pPr>
      <w:r>
        <w:rPr>
          <w:sz w:val="20"/>
          <w:szCs w:val="20"/>
        </w:rPr>
        <w:t>BSAI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FAST NUCES Islamabad</w:t>
      </w:r>
      <w:r w:rsidR="00000000" w:rsidRPr="004B5C77">
        <w:rPr>
          <w:sz w:val="20"/>
          <w:szCs w:val="20"/>
        </w:rPr>
        <w:t xml:space="preserve">, </w:t>
      </w:r>
      <w:r>
        <w:rPr>
          <w:sz w:val="20"/>
          <w:szCs w:val="20"/>
        </w:rPr>
        <w:t>2027</w:t>
      </w:r>
    </w:p>
    <w:p w14:paraId="23C1EF56" w14:textId="48C0C0B8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>Relevant Courses:</w:t>
      </w:r>
      <w:r w:rsidR="0054617B" w:rsidRPr="0054617B">
        <w:t xml:space="preserve"> </w:t>
      </w:r>
      <w:r w:rsidR="0054617B" w:rsidRPr="0054617B">
        <w:rPr>
          <w:sz w:val="20"/>
          <w:szCs w:val="20"/>
        </w:rPr>
        <w:t>Object-Oriented Programming, Data Structures, Artificial Intelligence, Database Systems</w:t>
      </w:r>
      <w:r w:rsidRPr="004B5C77">
        <w:rPr>
          <w:sz w:val="20"/>
          <w:szCs w:val="20"/>
        </w:rPr>
        <w:br/>
        <w:t xml:space="preserve">GPA: </w:t>
      </w:r>
      <w:r w:rsidR="0054617B">
        <w:rPr>
          <w:sz w:val="20"/>
          <w:szCs w:val="20"/>
        </w:rPr>
        <w:t>3.0</w:t>
      </w:r>
    </w:p>
    <w:p w14:paraId="6207756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0F6F59B2" w14:textId="3DD0AC4C" w:rsidR="0054617B" w:rsidRDefault="0054617B">
      <w:pPr>
        <w:rPr>
          <w:sz w:val="20"/>
          <w:szCs w:val="20"/>
        </w:rPr>
      </w:pPr>
      <w:r>
        <w:rPr>
          <w:sz w:val="20"/>
          <w:szCs w:val="20"/>
        </w:rPr>
        <w:t>-</w:t>
      </w:r>
      <w:r w:rsidRPr="0054617B">
        <w:rPr>
          <w:sz w:val="20"/>
          <w:szCs w:val="20"/>
        </w:rPr>
        <w:t xml:space="preserve">Programming Languages: Python, C++, Java </w:t>
      </w:r>
    </w:p>
    <w:p w14:paraId="79D58B0A" w14:textId="77777777" w:rsidR="0054617B" w:rsidRDefault="0054617B">
      <w:pPr>
        <w:rPr>
          <w:sz w:val="20"/>
          <w:szCs w:val="20"/>
        </w:rPr>
      </w:pPr>
      <w:r w:rsidRPr="0054617B">
        <w:rPr>
          <w:sz w:val="20"/>
          <w:szCs w:val="20"/>
        </w:rPr>
        <w:t xml:space="preserve">- AI &amp; Machine Learning: NumPy, pandas, scikit-learn </w:t>
      </w:r>
    </w:p>
    <w:p w14:paraId="18F667B3" w14:textId="77777777" w:rsidR="0054617B" w:rsidRDefault="0054617B">
      <w:pPr>
        <w:rPr>
          <w:sz w:val="20"/>
          <w:szCs w:val="20"/>
        </w:rPr>
      </w:pPr>
      <w:r w:rsidRPr="0054617B">
        <w:rPr>
          <w:sz w:val="20"/>
          <w:szCs w:val="20"/>
        </w:rPr>
        <w:t>- Algorithms and Data Structures</w:t>
      </w:r>
    </w:p>
    <w:p w14:paraId="35123A51" w14:textId="77777777" w:rsidR="0054617B" w:rsidRDefault="0054617B">
      <w:pPr>
        <w:rPr>
          <w:sz w:val="20"/>
          <w:szCs w:val="20"/>
        </w:rPr>
      </w:pPr>
      <w:r w:rsidRPr="0054617B">
        <w:rPr>
          <w:sz w:val="20"/>
          <w:szCs w:val="20"/>
        </w:rPr>
        <w:t xml:space="preserve"> - Web Development: HTML, CSS, JavaScript</w:t>
      </w:r>
    </w:p>
    <w:p w14:paraId="532FF557" w14:textId="3FF5001D" w:rsidR="00841250" w:rsidRPr="004B5C77" w:rsidRDefault="0054617B">
      <w:pPr>
        <w:rPr>
          <w:sz w:val="20"/>
          <w:szCs w:val="20"/>
        </w:rPr>
      </w:pPr>
      <w:r w:rsidRPr="0054617B">
        <w:rPr>
          <w:sz w:val="20"/>
          <w:szCs w:val="20"/>
        </w:rPr>
        <w:t xml:space="preserve"> - Tools: Git, VS Code</w:t>
      </w: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5012EBD3" w14:textId="6F7C70FE" w:rsidR="00841250" w:rsidRPr="004B5C77" w:rsidRDefault="0054617B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00EDE37C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Projects / Research (if applicable):</w:t>
      </w:r>
    </w:p>
    <w:p w14:paraId="4F0A4CF9" w14:textId="5E699A03" w:rsidR="0054617B" w:rsidRDefault="0054617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color w:val="auto"/>
          <w:sz w:val="20"/>
          <w:szCs w:val="20"/>
        </w:rPr>
        <w:t>1-</w:t>
      </w:r>
      <w:r w:rsidRPr="0054617B">
        <w:rPr>
          <w:rFonts w:ascii="Calibri" w:eastAsiaTheme="minorEastAsia" w:hAnsi="Calibri" w:cstheme="minorBidi"/>
          <w:color w:val="auto"/>
          <w:sz w:val="20"/>
          <w:szCs w:val="20"/>
        </w:rPr>
        <w:t>Scrabble Game using Python Turtle</w:t>
      </w:r>
      <w:r w:rsidRPr="0054617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April 2024 Developed a word-based board game with scoring, timer, and AI hint system. Implemented logic for letter validation, scoring, and JSON-based data storage. </w:t>
      </w:r>
    </w:p>
    <w:p w14:paraId="4E90A2D2" w14:textId="66E316E1" w:rsidR="0054617B" w:rsidRDefault="0054617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color w:val="auto"/>
          <w:sz w:val="20"/>
          <w:szCs w:val="20"/>
        </w:rPr>
        <w:t>2-</w:t>
      </w:r>
      <w:r w:rsidRPr="0054617B">
        <w:rPr>
          <w:rFonts w:ascii="Calibri" w:eastAsiaTheme="minorEastAsia" w:hAnsi="Calibri" w:cstheme="minorBidi"/>
          <w:color w:val="auto"/>
          <w:sz w:val="20"/>
          <w:szCs w:val="20"/>
        </w:rPr>
        <w:t>Connect Four with Minimax and Alpha-Beta Pruning,</w:t>
      </w:r>
      <w:r w:rsidRPr="0054617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May 2024 Implemented an AI-driven Connect Four game using Minimax algorithm with pruning for efficient move decisions. </w:t>
      </w:r>
    </w:p>
    <w:p w14:paraId="63A61DFA" w14:textId="41CFA7E4" w:rsidR="0054617B" w:rsidRDefault="0054617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color w:val="auto"/>
          <w:sz w:val="20"/>
          <w:szCs w:val="20"/>
        </w:rPr>
        <w:t>3-</w:t>
      </w:r>
      <w:r w:rsidRPr="0054617B">
        <w:rPr>
          <w:rFonts w:ascii="Calibri" w:eastAsiaTheme="minorEastAsia" w:hAnsi="Calibri" w:cstheme="minorBidi"/>
          <w:color w:val="auto"/>
          <w:sz w:val="20"/>
          <w:szCs w:val="20"/>
        </w:rPr>
        <w:t>Whack-a-Mole Digital Logic Design Project</w:t>
      </w:r>
      <w:r w:rsidRPr="0054617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, October 2024 Designed a real-time hardware-based game with LEDs, timer, buzzer, and scoring system using Verilog. </w:t>
      </w:r>
    </w:p>
    <w:p w14:paraId="3AA53428" w14:textId="071FBC34" w:rsidR="0054617B" w:rsidRDefault="0054617B">
      <w:pPr>
        <w:pStyle w:val="Heading3"/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</w:pPr>
      <w:r>
        <w:rPr>
          <w:rFonts w:ascii="Calibri" w:eastAsiaTheme="minorEastAsia" w:hAnsi="Calibri" w:cstheme="minorBidi"/>
          <w:color w:val="auto"/>
          <w:sz w:val="20"/>
          <w:szCs w:val="20"/>
        </w:rPr>
        <w:t>4-</w:t>
      </w:r>
      <w:r w:rsidRPr="0054617B">
        <w:rPr>
          <w:rFonts w:ascii="Calibri" w:eastAsiaTheme="minorEastAsia" w:hAnsi="Calibri" w:cstheme="minorBidi"/>
          <w:color w:val="auto"/>
          <w:sz w:val="20"/>
          <w:szCs w:val="20"/>
        </w:rPr>
        <w:t>Binary Search Tree and BFS Simulation (C++),</w:t>
      </w:r>
      <w:r w:rsidRPr="0054617B">
        <w:rPr>
          <w:rFonts w:ascii="Calibri" w:eastAsiaTheme="minorEastAsia" w:hAnsi="Calibri" w:cstheme="minorBidi"/>
          <w:b w:val="0"/>
          <w:bCs w:val="0"/>
          <w:color w:val="auto"/>
          <w:sz w:val="20"/>
          <w:szCs w:val="20"/>
        </w:rPr>
        <w:t xml:space="preserve"> November 2024 Created a dataset management system using BST for optimized searching, insertion, and traversal operations</w:t>
      </w:r>
    </w:p>
    <w:p w14:paraId="51AEF34F" w14:textId="4996D639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3FB90CF8" w14:textId="0F393351" w:rsidR="00841250" w:rsidRPr="004B5C77" w:rsidRDefault="0054617B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sectPr w:rsidR="00841250" w:rsidRPr="004B5C77" w:rsidSect="00F241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9"/>
  </w:num>
  <w:num w:numId="11" w16cid:durableId="2063822713">
    <w:abstractNumId w:val="13"/>
  </w:num>
  <w:num w:numId="12" w16cid:durableId="1532182445">
    <w:abstractNumId w:val="10"/>
  </w:num>
  <w:num w:numId="13" w16cid:durableId="1499464803">
    <w:abstractNumId w:val="14"/>
  </w:num>
  <w:num w:numId="14" w16cid:durableId="1159225203">
    <w:abstractNumId w:val="11"/>
  </w:num>
  <w:num w:numId="15" w16cid:durableId="9778081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77740"/>
    <w:rsid w:val="000B497B"/>
    <w:rsid w:val="0015074B"/>
    <w:rsid w:val="00211BCA"/>
    <w:rsid w:val="0029639D"/>
    <w:rsid w:val="003077F1"/>
    <w:rsid w:val="00326F90"/>
    <w:rsid w:val="00454209"/>
    <w:rsid w:val="004B5C77"/>
    <w:rsid w:val="0054617B"/>
    <w:rsid w:val="00563805"/>
    <w:rsid w:val="005E100F"/>
    <w:rsid w:val="007544BF"/>
    <w:rsid w:val="00841250"/>
    <w:rsid w:val="00933B8F"/>
    <w:rsid w:val="00A22406"/>
    <w:rsid w:val="00A61BA4"/>
    <w:rsid w:val="00A97A4A"/>
    <w:rsid w:val="00AA1D8D"/>
    <w:rsid w:val="00B47730"/>
    <w:rsid w:val="00BB7515"/>
    <w:rsid w:val="00CB0664"/>
    <w:rsid w:val="00F24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2025-10-09T10:46:00Z</dcterms:created>
  <dcterms:modified xsi:type="dcterms:W3CDTF">2025-10-09T10:46:00Z</dcterms:modified>
  <cp:category/>
</cp:coreProperties>
</file>