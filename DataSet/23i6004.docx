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2343B" w:rsidR="00841250" w:rsidRDefault="00000000" w14:paraId="7FC2FB88" w14:textId="77777777">
      <w:pPr>
        <w:pStyle w:val="Heading3"/>
        <w:rPr>
          <w:color w:val="auto"/>
          <w:sz w:val="20"/>
          <w:szCs w:val="20"/>
        </w:rPr>
      </w:pPr>
      <w:r w:rsidRPr="681A1F5D" w:rsidR="3203FA96">
        <w:rPr>
          <w:color w:val="auto"/>
          <w:sz w:val="20"/>
          <w:szCs w:val="20"/>
        </w:rPr>
        <w:t>Name:</w:t>
      </w:r>
    </w:p>
    <w:p w:rsidR="403EC3C3" w:rsidP="681A1F5D" w:rsidRDefault="403EC3C3" w14:paraId="5DB9B883" w14:textId="6134C344">
      <w:pPr>
        <w:spacing w:line="240" w:lineRule="auto"/>
        <w:rPr>
          <w:rFonts w:ascii="Calibri" w:hAnsi="Calibri" w:eastAsia="Calibri" w:cs="Calibri"/>
          <w:noProof w:val="0"/>
          <w:sz w:val="20"/>
          <w:szCs w:val="20"/>
          <w:lang w:val="en-US"/>
        </w:rPr>
      </w:pPr>
      <w:r w:rsidRPr="681A1F5D" w:rsidR="403EC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Maryam Abbas</w:t>
      </w:r>
    </w:p>
    <w:p w:rsidRPr="0002343B" w:rsidR="00841250" w:rsidRDefault="00000000" w14:paraId="75694750" w14:textId="77777777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Contact Information:</w:t>
      </w:r>
    </w:p>
    <w:p w:rsidRPr="0002343B" w:rsidR="00841250" w:rsidP="681A1F5D" w:rsidRDefault="00000000" w14:paraId="62E1B694" w14:noSpellErr="1" w14:textId="10E8F260">
      <w:pPr>
        <w:pStyle w:val="Normal"/>
        <w:rPr>
          <w:sz w:val="20"/>
          <w:szCs w:val="20"/>
        </w:rPr>
      </w:pPr>
      <w:r w:rsidRPr="681A1F5D" w:rsidR="3203FA96">
        <w:rPr>
          <w:sz w:val="20"/>
          <w:szCs w:val="20"/>
        </w:rPr>
        <w:t xml:space="preserve">Email: </w:t>
      </w:r>
      <w:r w:rsidRPr="681A1F5D" w:rsidR="10E9C12D">
        <w:rPr>
          <w:sz w:val="20"/>
          <w:szCs w:val="20"/>
        </w:rPr>
        <w:t>i23</w:t>
      </w:r>
      <w:r w:rsidRPr="681A1F5D" w:rsidR="747FD4C4">
        <w:rPr>
          <w:sz w:val="20"/>
          <w:szCs w:val="20"/>
        </w:rPr>
        <w:t>6004</w:t>
      </w:r>
      <w:r w:rsidRPr="681A1F5D" w:rsidR="10E9C12D">
        <w:rPr>
          <w:sz w:val="20"/>
          <w:szCs w:val="20"/>
        </w:rPr>
        <w:t>@</w:t>
      </w:r>
      <w:r w:rsidRPr="681A1F5D" w:rsidR="3E26BC80">
        <w:rPr>
          <w:sz w:val="20"/>
          <w:szCs w:val="20"/>
        </w:rPr>
        <w:t>isb</w:t>
      </w:r>
      <w:r w:rsidRPr="681A1F5D" w:rsidR="10E9C12D">
        <w:rPr>
          <w:sz w:val="20"/>
          <w:szCs w:val="20"/>
        </w:rPr>
        <w:t>.nu.edu.pk</w:t>
      </w:r>
      <w:r>
        <w:br/>
      </w:r>
      <w:r w:rsidRPr="681A1F5D" w:rsidR="3203FA96">
        <w:rPr>
          <w:sz w:val="20"/>
          <w:szCs w:val="20"/>
        </w:rPr>
        <w:t xml:space="preserve">Phone: </w:t>
      </w:r>
      <w:r w:rsidRPr="681A1F5D" w:rsidR="7BE9087A">
        <w:rPr>
          <w:sz w:val="20"/>
          <w:szCs w:val="20"/>
        </w:rPr>
        <w:t>0345-1234567</w:t>
      </w:r>
      <w:r>
        <w:br/>
      </w:r>
      <w:r w:rsidRPr="681A1F5D" w:rsidR="3203FA96">
        <w:rPr>
          <w:sz w:val="20"/>
          <w:szCs w:val="20"/>
        </w:rPr>
        <w:t xml:space="preserve">LinkedIn: </w:t>
      </w:r>
      <w:r w:rsidRPr="681A1F5D" w:rsidR="7BE9087A">
        <w:rPr>
          <w:sz w:val="20"/>
          <w:szCs w:val="20"/>
        </w:rPr>
        <w:t>linkedin.com/in/</w:t>
      </w:r>
      <w:r w:rsidRPr="681A1F5D" w:rsidR="26B9CB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19"/>
          <w:szCs w:val="19"/>
          <w:u w:val="none"/>
          <w:lang w:val="en-US"/>
        </w:rPr>
        <w:t>maryam-abbas-122a46313</w:t>
      </w:r>
      <w:r>
        <w:br/>
      </w:r>
      <w:r w:rsidRPr="681A1F5D" w:rsidR="3203FA96">
        <w:rPr>
          <w:sz w:val="20"/>
          <w:szCs w:val="20"/>
        </w:rPr>
        <w:t xml:space="preserve">Address: </w:t>
      </w:r>
      <w:r w:rsidRPr="681A1F5D" w:rsidR="7BE9087A">
        <w:rPr>
          <w:sz w:val="20"/>
          <w:szCs w:val="20"/>
        </w:rPr>
        <w:t>House # 4,</w:t>
      </w:r>
      <w:r w:rsidRPr="681A1F5D" w:rsidR="69982663">
        <w:rPr>
          <w:sz w:val="20"/>
          <w:szCs w:val="20"/>
        </w:rPr>
        <w:t xml:space="preserve"> Z-10</w:t>
      </w:r>
      <w:r w:rsidRPr="681A1F5D" w:rsidR="7BE9087A">
        <w:rPr>
          <w:sz w:val="20"/>
          <w:szCs w:val="20"/>
        </w:rPr>
        <w:t xml:space="preserve">, </w:t>
      </w:r>
      <w:r w:rsidRPr="681A1F5D" w:rsidR="74C94D2A">
        <w:rPr>
          <w:sz w:val="20"/>
          <w:szCs w:val="20"/>
        </w:rPr>
        <w:t>Islamabad</w:t>
      </w:r>
      <w:r w:rsidRPr="681A1F5D" w:rsidR="7BE9087A">
        <w:rPr>
          <w:sz w:val="20"/>
          <w:szCs w:val="20"/>
        </w:rPr>
        <w:t>, Pakistan</w:t>
      </w:r>
    </w:p>
    <w:p w:rsidRPr="0002343B" w:rsidR="00841250" w:rsidRDefault="00000000" w14:paraId="082648F9" w14:textId="77777777">
      <w:pPr>
        <w:pStyle w:val="Heading3"/>
        <w:rPr>
          <w:color w:val="auto"/>
          <w:sz w:val="20"/>
          <w:szCs w:val="20"/>
        </w:rPr>
      </w:pPr>
      <w:r w:rsidRPr="681A1F5D" w:rsidR="3203FA96">
        <w:rPr>
          <w:color w:val="auto"/>
          <w:sz w:val="20"/>
          <w:szCs w:val="20"/>
        </w:rPr>
        <w:t>Career Objective / Profile:</w:t>
      </w:r>
    </w:p>
    <w:p w:rsidRPr="0002343B" w:rsidR="001868EF" w:rsidP="681A1F5D" w:rsidRDefault="001868EF" w14:paraId="165F46B8" w14:textId="2AD22E89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548AF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Motivated Data Science undergraduate with strong analytical and problem-solving skills. Eager to apply data-driven insights and innovative solutions to real-world challenges while continuously improving technical </w:t>
      </w:r>
      <w:r w:rsidRPr="681A1F5D" w:rsidR="548AF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expertise</w:t>
      </w:r>
      <w:r w:rsidRPr="681A1F5D" w:rsidR="548AFD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and teamwork abilities</w:t>
      </w:r>
      <w:r w:rsidRPr="681A1F5D" w:rsidR="13AC804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.</w:t>
      </w:r>
    </w:p>
    <w:p w:rsidRPr="0002343B" w:rsidR="00841250" w:rsidRDefault="00000000" w14:paraId="4D03BEF7" w14:textId="0E34B062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Education:</w:t>
      </w:r>
    </w:p>
    <w:p w:rsidRPr="0002343B" w:rsidR="001868EF" w:rsidP="681A1F5D" w:rsidRDefault="001868EF" w14:paraId="6FA199B2" w14:noSpellErr="1" w14:textId="1F78C413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13AC804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Bachelor of Science in Computer Science, National University of Computer and Emerging Sciences (FAST-NUCES), </w:t>
      </w:r>
      <w:r w:rsidRPr="681A1F5D" w:rsidR="57963085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Islamabad</w:t>
      </w:r>
      <w:r w:rsidRPr="681A1F5D" w:rsidR="13AC804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, June 202</w:t>
      </w:r>
      <w:r w:rsidRPr="681A1F5D" w:rsidR="0A3E91C5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7</w:t>
      </w:r>
    </w:p>
    <w:p w:rsidRPr="0002343B" w:rsidR="001868EF" w:rsidP="001868EF" w:rsidRDefault="001868EF" w14:paraId="2592435E" w14:textId="77777777">
      <w:pPr>
        <w:pStyle w:val="Heading3"/>
        <w:spacing w:before="0" w:line="240" w:lineRule="auto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  <w:t>Relevant Courses: Object-Oriented Programming, Database Systems, Artificial Intelligence</w:t>
      </w:r>
    </w:p>
    <w:p w:rsidRPr="0002343B" w:rsidR="001868EF" w:rsidP="681A1F5D" w:rsidRDefault="001868EF" w14:paraId="37B4A308" w14:noSpellErr="1" w14:textId="029795CA">
      <w:pPr>
        <w:pStyle w:val="Heading3"/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13AC804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GPA: 3.</w:t>
      </w:r>
      <w:r w:rsidRPr="681A1F5D" w:rsidR="6B7FB609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03</w:t>
      </w:r>
      <w:r w:rsidRPr="681A1F5D" w:rsidR="13AC804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/ 4.00</w:t>
      </w:r>
    </w:p>
    <w:p w:rsidRPr="0002343B" w:rsidR="00841250" w:rsidP="001868EF" w:rsidRDefault="00000000" w14:paraId="62077568" w14:textId="68704FDC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Skills:</w:t>
      </w:r>
    </w:p>
    <w:p w:rsidRPr="0002343B" w:rsidR="00067C0D" w:rsidP="00A22612" w:rsidRDefault="00067C0D" w14:paraId="0B540904" w14:textId="3D51F796">
      <w:pPr>
        <w:pStyle w:val="Heading3"/>
        <w:numPr>
          <w:ilvl w:val="0"/>
          <w:numId w:val="16"/>
        </w:numPr>
        <w:spacing w:before="0" w:line="240" w:lineRule="auto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  <w:t>Programming Languages: Python, Java, C++</w:t>
      </w:r>
    </w:p>
    <w:p w:rsidRPr="0002343B" w:rsidR="00067C0D" w:rsidP="00A22612" w:rsidRDefault="00067C0D" w14:paraId="10E9F23F" w14:textId="0C94133B">
      <w:pPr>
        <w:pStyle w:val="Heading3"/>
        <w:numPr>
          <w:ilvl w:val="0"/>
          <w:numId w:val="16"/>
        </w:numPr>
        <w:spacing w:before="0" w:line="240" w:lineRule="auto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  <w:t>Web Development: HTML, CSS, JavaScript, React</w:t>
      </w:r>
    </w:p>
    <w:p w:rsidRPr="0002343B" w:rsidR="00067C0D" w:rsidP="00A22612" w:rsidRDefault="00067C0D" w14:paraId="48B17923" w14:textId="27B27AD4">
      <w:pPr>
        <w:pStyle w:val="Heading3"/>
        <w:numPr>
          <w:ilvl w:val="0"/>
          <w:numId w:val="16"/>
        </w:numPr>
        <w:spacing w:before="0" w:line="240" w:lineRule="auto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  <w:t>Databases: MySQL, MongoDB</w:t>
      </w:r>
    </w:p>
    <w:p w:rsidRPr="0002343B" w:rsidR="00067C0D" w:rsidP="00A22612" w:rsidRDefault="00067C0D" w14:paraId="032AF8A8" w14:textId="051ED9EE">
      <w:pPr>
        <w:pStyle w:val="Heading3"/>
        <w:numPr>
          <w:ilvl w:val="0"/>
          <w:numId w:val="16"/>
        </w:numPr>
        <w:spacing w:before="0" w:line="240" w:lineRule="auto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0002343B"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  <w:t>Tools: Git, VS Code, Figma</w:t>
      </w:r>
    </w:p>
    <w:p w:rsidRPr="0002343B" w:rsidR="00067C0D" w:rsidP="00A22612" w:rsidRDefault="00067C0D" w14:paraId="53597786" w14:textId="0B9B3ACF">
      <w:pPr>
        <w:pStyle w:val="Heading3"/>
        <w:numPr>
          <w:ilvl w:val="0"/>
          <w:numId w:val="16"/>
        </w:numPr>
        <w:spacing w:before="0" w:line="240" w:lineRule="auto"/>
        <w:rPr>
          <w:rFonts w:ascii="Calibri" w:hAnsi="Calibri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39309D51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Data Analysis and Visualization</w:t>
      </w:r>
    </w:p>
    <w:p w:rsidRPr="0002343B" w:rsidR="00841250" w:rsidP="00067C0D" w:rsidRDefault="00000000" w14:paraId="71E3ED49" w14:textId="36590914">
      <w:pPr>
        <w:pStyle w:val="Heading3"/>
        <w:rPr>
          <w:color w:val="auto"/>
          <w:sz w:val="20"/>
          <w:szCs w:val="20"/>
        </w:rPr>
      </w:pPr>
      <w:r w:rsidRPr="681A1F5D" w:rsidR="3203FA96">
        <w:rPr>
          <w:color w:val="auto"/>
          <w:sz w:val="20"/>
          <w:szCs w:val="20"/>
        </w:rPr>
        <w:t>Experience / Internships:</w:t>
      </w:r>
    </w:p>
    <w:p w:rsidR="2C3848B5" w:rsidP="681A1F5D" w:rsidRDefault="2C3848B5" w14:paraId="59D81700" w14:textId="5CF13BBB">
      <w:pPr>
        <w:pStyle w:val="Heading3"/>
        <w:numPr>
          <w:ilvl w:val="0"/>
          <w:numId w:val="21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Pr="681A1F5D" w:rsidR="2C3848B5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HazenAI</w:t>
      </w:r>
    </w:p>
    <w:p w:rsidRPr="0002343B" w:rsidR="008A60FC" w:rsidP="681A1F5D" w:rsidRDefault="008A60FC" w14:paraId="2C3C1F21" w14:noSpellErr="1" w14:textId="07280C57">
      <w:pPr>
        <w:pStyle w:val="Heading3"/>
        <w:spacing w:before="0" w:line="240" w:lineRule="auto"/>
        <w:ind w:left="720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53F320AB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June 202</w:t>
      </w:r>
      <w:r w:rsidRPr="681A1F5D" w:rsidR="04F5431B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5</w:t>
      </w:r>
      <w:r w:rsidRPr="681A1F5D" w:rsidR="53F320AB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– August 202</w:t>
      </w:r>
      <w:r w:rsidRPr="681A1F5D" w:rsidR="3B7ED9AF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5</w:t>
      </w:r>
    </w:p>
    <w:p w:rsidR="3B7ED9AF" w:rsidP="681A1F5D" w:rsidRDefault="3B7ED9AF" w14:paraId="63860614" w14:textId="4CC711E8">
      <w:pPr>
        <w:pStyle w:val="Heading3"/>
        <w:numPr>
          <w:ilvl w:val="0"/>
          <w:numId w:val="18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/>
      </w:pPr>
      <w:r w:rsidRPr="681A1F5D" w:rsidR="3B7ED9AF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Data preprocessing, cleaning, </w:t>
      </w:r>
      <w:r w:rsidRPr="681A1F5D" w:rsidR="3B7ED9AF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visualization</w:t>
      </w:r>
      <w:r w:rsidRPr="681A1F5D" w:rsidR="3B7ED9AF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and analysis on dataset of </w:t>
      </w:r>
      <w:r w:rsidRPr="681A1F5D" w:rsidR="3B7ED9AF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security</w:t>
      </w:r>
      <w:r w:rsidRPr="681A1F5D" w:rsidR="3B7ED9AF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cameras.</w:t>
      </w:r>
    </w:p>
    <w:p w:rsidRPr="0002343B" w:rsidR="008A60FC" w:rsidP="681A1F5D" w:rsidRDefault="008A60FC" w14:paraId="23449629" w14:noSpellErr="1" w14:textId="45AC3D9C">
      <w:pPr>
        <w:pStyle w:val="Heading3"/>
        <w:numPr>
          <w:ilvl w:val="0"/>
          <w:numId w:val="18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53F320AB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Assisted</w:t>
      </w:r>
      <w:r w:rsidRPr="681A1F5D" w:rsidR="53F320AB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in </w:t>
      </w:r>
      <w:r w:rsidRPr="681A1F5D" w:rsidR="14834E6B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figuring out trends</w:t>
      </w:r>
    </w:p>
    <w:p w:rsidRPr="0002343B" w:rsidR="00841250" w:rsidP="008A60FC" w:rsidRDefault="00000000" w14:paraId="00EDE37C" w14:textId="01C2B537">
      <w:pPr>
        <w:pStyle w:val="Heading3"/>
        <w:rPr>
          <w:color w:val="auto"/>
          <w:sz w:val="20"/>
          <w:szCs w:val="20"/>
        </w:rPr>
      </w:pPr>
      <w:r w:rsidRPr="681A1F5D" w:rsidR="3203FA96">
        <w:rPr>
          <w:color w:val="auto"/>
          <w:sz w:val="20"/>
          <w:szCs w:val="20"/>
        </w:rPr>
        <w:t>Projects / Research</w:t>
      </w:r>
      <w:r w:rsidRPr="681A1F5D" w:rsidR="03B3E8AA">
        <w:rPr>
          <w:color w:val="auto"/>
          <w:sz w:val="20"/>
          <w:szCs w:val="20"/>
        </w:rPr>
        <w:t>:</w:t>
      </w:r>
    </w:p>
    <w:p w:rsidR="4A3D1667" w:rsidP="681A1F5D" w:rsidRDefault="4A3D1667" w14:paraId="5FFBAD85" w14:textId="2BC4DE82">
      <w:pPr>
        <w:pStyle w:val="Heading3"/>
        <w:numPr>
          <w:ilvl w:val="0"/>
          <w:numId w:val="22"/>
        </w:numPr>
        <w:suppressLineNumbers w:val="0"/>
        <w:bidi w:val="0"/>
        <w:spacing w:before="0" w:beforeAutospacing="off" w:after="0" w:afterAutospacing="off" w:line="240" w:lineRule="auto"/>
        <w:ind w:right="0"/>
        <w:jc w:val="left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4A3D166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Website </w:t>
      </w:r>
      <w:r w:rsidRPr="681A1F5D" w:rsidR="4A3D166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Developement</w:t>
      </w:r>
      <w:r w:rsidRPr="681A1F5D" w:rsidR="4A3D166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</w:t>
      </w:r>
      <w:r w:rsidRPr="681A1F5D" w:rsidR="4A3D166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Nascon</w:t>
      </w:r>
      <w:r w:rsidRPr="681A1F5D" w:rsidR="4A3D1667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 2025</w:t>
      </w:r>
    </w:p>
    <w:p w:rsidRPr="0002343B" w:rsidR="00423C33" w:rsidP="681A1F5D" w:rsidRDefault="00423C33" w14:paraId="20DF7DBA" w14:noSpellErr="1" w14:textId="0717B26C">
      <w:pPr>
        <w:pStyle w:val="Heading3"/>
        <w:numPr>
          <w:ilvl w:val="0"/>
          <w:numId w:val="18"/>
        </w:numPr>
        <w:spacing w:before="0" w:line="240" w:lineRule="auto"/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</w:pPr>
      <w:r w:rsidRPr="681A1F5D" w:rsidR="03B3E8AA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Designed and implemented a </w:t>
      </w:r>
      <w:r w:rsidRPr="681A1F5D" w:rsidR="145C4922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websit</w:t>
      </w:r>
      <w:r w:rsidRPr="681A1F5D" w:rsidR="03B3E8AA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 xml:space="preserve">e using </w:t>
      </w:r>
      <w:r w:rsidRPr="681A1F5D" w:rsidR="62CAC910">
        <w:rPr>
          <w:rFonts w:ascii="Calibri" w:hAnsi="Calibri" w:eastAsia="ＭＳ 明朝" w:cs="" w:eastAsiaTheme="minorEastAsia" w:cstheme="minorBidi"/>
          <w:b w:val="0"/>
          <w:bCs w:val="0"/>
          <w:color w:val="auto"/>
          <w:sz w:val="20"/>
          <w:szCs w:val="20"/>
        </w:rPr>
        <w:t>SQL, HTML, XXAMP and CSS for DB lab project.</w:t>
      </w:r>
    </w:p>
    <w:p w:rsidRPr="0002343B" w:rsidR="00841250" w:rsidP="00423C33" w:rsidRDefault="00000000" w14:paraId="51AEF34F" w14:textId="67CC3A25">
      <w:pPr>
        <w:pStyle w:val="Heading3"/>
        <w:rPr>
          <w:color w:val="auto"/>
          <w:sz w:val="20"/>
          <w:szCs w:val="20"/>
        </w:rPr>
      </w:pPr>
      <w:r w:rsidRPr="0002343B">
        <w:rPr>
          <w:color w:val="auto"/>
          <w:sz w:val="20"/>
          <w:szCs w:val="20"/>
        </w:rPr>
        <w:t>Achievements / Extracurricular Activities:</w:t>
      </w:r>
    </w:p>
    <w:p w:rsidRPr="0002343B" w:rsidR="00423C33" w:rsidP="00423C33" w:rsidRDefault="00423C33" w14:paraId="4F5A58D7" w14:noSpellErr="1" w14:textId="0F21AD0E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681A1F5D" w:rsidR="03B3E8AA">
        <w:rPr>
          <w:sz w:val="20"/>
          <w:szCs w:val="20"/>
        </w:rPr>
        <w:t>Dean’s Honor List — 202</w:t>
      </w:r>
      <w:r w:rsidRPr="681A1F5D" w:rsidR="0034AD6B">
        <w:rPr>
          <w:sz w:val="20"/>
          <w:szCs w:val="20"/>
        </w:rPr>
        <w:t>5 Spring</w:t>
      </w:r>
    </w:p>
    <w:p w:rsidRPr="0002343B" w:rsidR="00841250" w:rsidP="00423C33" w:rsidRDefault="00423C33" w14:paraId="3FB90CF8" w14:noSpellErr="1" w14:textId="3712B91E">
      <w:pPr>
        <w:pStyle w:val="ListParagraph"/>
        <w:numPr>
          <w:ilvl w:val="0"/>
          <w:numId w:val="20"/>
        </w:numPr>
        <w:spacing w:after="0" w:line="240" w:lineRule="auto"/>
        <w:rPr>
          <w:sz w:val="20"/>
          <w:szCs w:val="20"/>
        </w:rPr>
      </w:pPr>
      <w:r w:rsidRPr="681A1F5D" w:rsidR="03B3E8AA">
        <w:rPr>
          <w:sz w:val="20"/>
          <w:szCs w:val="20"/>
        </w:rPr>
        <w:t>Volunteer</w:t>
      </w:r>
      <w:r w:rsidRPr="681A1F5D" w:rsidR="50D9186D">
        <w:rPr>
          <w:sz w:val="20"/>
          <w:szCs w:val="20"/>
        </w:rPr>
        <w:t xml:space="preserve"> For IRP </w:t>
      </w:r>
      <w:r w:rsidRPr="681A1F5D" w:rsidR="03B3E8AA">
        <w:rPr>
          <w:sz w:val="20"/>
          <w:szCs w:val="20"/>
        </w:rPr>
        <w:t>— 202</w:t>
      </w:r>
      <w:r w:rsidRPr="681A1F5D" w:rsidR="309AC629">
        <w:rPr>
          <w:sz w:val="20"/>
          <w:szCs w:val="20"/>
        </w:rPr>
        <w:t>5 Spring</w:t>
      </w:r>
    </w:p>
    <w:sectPr w:rsidRPr="0002343B" w:rsidR="00841250" w:rsidSect="00F2414C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21">
    <w:nsid w:val="1c5a2a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41c574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08706102"/>
    <w:multiLevelType w:val="hybridMultilevel"/>
    <w:tmpl w:val="A6BC2156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0A7A204E"/>
    <w:multiLevelType w:val="hybridMultilevel"/>
    <w:tmpl w:val="F8628D14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0D26219E"/>
    <w:multiLevelType w:val="hybridMultilevel"/>
    <w:tmpl w:val="DE46A37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F1E254B"/>
    <w:multiLevelType w:val="hybridMultilevel"/>
    <w:tmpl w:val="EE98F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355C52"/>
    <w:multiLevelType w:val="hybridMultilevel"/>
    <w:tmpl w:val="F3EE859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C1D4D86"/>
    <w:multiLevelType w:val="hybridMultilevel"/>
    <w:tmpl w:val="9B3A9D36"/>
    <w:lvl w:ilvl="0" w:tplc="8D429F74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AA74051"/>
    <w:multiLevelType w:val="hybridMultilevel"/>
    <w:tmpl w:val="00B8CC06"/>
    <w:lvl w:ilvl="0" w:tplc="9CE48800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6425F29"/>
    <w:multiLevelType w:val="hybridMultilevel"/>
    <w:tmpl w:val="C5D6299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61008F"/>
    <w:multiLevelType w:val="hybridMultilevel"/>
    <w:tmpl w:val="EE98F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A46EB"/>
    <w:multiLevelType w:val="hybridMultilevel"/>
    <w:tmpl w:val="5F50F7B2"/>
    <w:lvl w:ilvl="0" w:tplc="F768FCF8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5417D6D"/>
    <w:multiLevelType w:val="hybridMultilevel"/>
    <w:tmpl w:val="46B0389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1" w16cid:durableId="2046297188">
    <w:abstractNumId w:val="8"/>
  </w:num>
  <w:num w:numId="2" w16cid:durableId="1534802845">
    <w:abstractNumId w:val="6"/>
  </w:num>
  <w:num w:numId="3" w16cid:durableId="157619775">
    <w:abstractNumId w:val="5"/>
  </w:num>
  <w:num w:numId="4" w16cid:durableId="1205168168">
    <w:abstractNumId w:val="4"/>
  </w:num>
  <w:num w:numId="5" w16cid:durableId="1771468395">
    <w:abstractNumId w:val="7"/>
  </w:num>
  <w:num w:numId="6" w16cid:durableId="879166070">
    <w:abstractNumId w:val="3"/>
  </w:num>
  <w:num w:numId="7" w16cid:durableId="700858420">
    <w:abstractNumId w:val="2"/>
  </w:num>
  <w:num w:numId="8" w16cid:durableId="2040661280">
    <w:abstractNumId w:val="1"/>
  </w:num>
  <w:num w:numId="9" w16cid:durableId="555706049">
    <w:abstractNumId w:val="0"/>
  </w:num>
  <w:num w:numId="10" w16cid:durableId="990988786">
    <w:abstractNumId w:val="10"/>
  </w:num>
  <w:num w:numId="11" w16cid:durableId="2063822713">
    <w:abstractNumId w:val="15"/>
  </w:num>
  <w:num w:numId="12" w16cid:durableId="1532182445">
    <w:abstractNumId w:val="11"/>
  </w:num>
  <w:num w:numId="13" w16cid:durableId="1499464803">
    <w:abstractNumId w:val="18"/>
  </w:num>
  <w:num w:numId="14" w16cid:durableId="1159225203">
    <w:abstractNumId w:val="13"/>
  </w:num>
  <w:num w:numId="15" w16cid:durableId="977808158">
    <w:abstractNumId w:val="14"/>
  </w:num>
  <w:num w:numId="16" w16cid:durableId="1673680027">
    <w:abstractNumId w:val="19"/>
  </w:num>
  <w:num w:numId="17" w16cid:durableId="1216357444">
    <w:abstractNumId w:val="12"/>
  </w:num>
  <w:num w:numId="18" w16cid:durableId="643318444">
    <w:abstractNumId w:val="9"/>
  </w:num>
  <w:num w:numId="19" w16cid:durableId="668950426">
    <w:abstractNumId w:val="17"/>
  </w:num>
  <w:num w:numId="20" w16cid:durableId="1942953177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DExMzEwNDayNDcyMTFR0lEKTi0uzszPAykwqwUAjJbUgywAAAA="/>
  </w:docVars>
  <w:rsids>
    <w:rsidRoot w:val="00B47730"/>
    <w:rsid w:val="00000000"/>
    <w:rsid w:val="0002343B"/>
    <w:rsid w:val="0002676F"/>
    <w:rsid w:val="00034616"/>
    <w:rsid w:val="0006063C"/>
    <w:rsid w:val="00067C0D"/>
    <w:rsid w:val="00077740"/>
    <w:rsid w:val="0015074B"/>
    <w:rsid w:val="001868EF"/>
    <w:rsid w:val="00211BCA"/>
    <w:rsid w:val="002779E5"/>
    <w:rsid w:val="0029639D"/>
    <w:rsid w:val="003077F1"/>
    <w:rsid w:val="00326F90"/>
    <w:rsid w:val="0034AD6B"/>
    <w:rsid w:val="00423C33"/>
    <w:rsid w:val="00454209"/>
    <w:rsid w:val="00547CEB"/>
    <w:rsid w:val="00563805"/>
    <w:rsid w:val="00841250"/>
    <w:rsid w:val="008A60FC"/>
    <w:rsid w:val="008E2983"/>
    <w:rsid w:val="00933B8F"/>
    <w:rsid w:val="00A22612"/>
    <w:rsid w:val="00A61BA4"/>
    <w:rsid w:val="00A97A4A"/>
    <w:rsid w:val="00AA1D8D"/>
    <w:rsid w:val="00AE3C41"/>
    <w:rsid w:val="00B47730"/>
    <w:rsid w:val="00B5467C"/>
    <w:rsid w:val="00BB7515"/>
    <w:rsid w:val="00CB0664"/>
    <w:rsid w:val="00F2414C"/>
    <w:rsid w:val="00FC693F"/>
    <w:rsid w:val="02C71074"/>
    <w:rsid w:val="03B3E8AA"/>
    <w:rsid w:val="04F5431B"/>
    <w:rsid w:val="0629B9F7"/>
    <w:rsid w:val="0A3E91C5"/>
    <w:rsid w:val="10E9C12D"/>
    <w:rsid w:val="13AC8047"/>
    <w:rsid w:val="145C4922"/>
    <w:rsid w:val="14834E6B"/>
    <w:rsid w:val="22837FA6"/>
    <w:rsid w:val="26B9CB6F"/>
    <w:rsid w:val="28B502BF"/>
    <w:rsid w:val="2A6ED0AC"/>
    <w:rsid w:val="2C3848B5"/>
    <w:rsid w:val="309AC629"/>
    <w:rsid w:val="3203FA96"/>
    <w:rsid w:val="345FE259"/>
    <w:rsid w:val="39309D51"/>
    <w:rsid w:val="3B7ED9AF"/>
    <w:rsid w:val="3D87573C"/>
    <w:rsid w:val="3E26BC80"/>
    <w:rsid w:val="403EC3C3"/>
    <w:rsid w:val="4A3D1667"/>
    <w:rsid w:val="50D9186D"/>
    <w:rsid w:val="53F320AB"/>
    <w:rsid w:val="548AFD21"/>
    <w:rsid w:val="57963085"/>
    <w:rsid w:val="62CAC910"/>
    <w:rsid w:val="681A1F5D"/>
    <w:rsid w:val="69982663"/>
    <w:rsid w:val="6B7FB609"/>
    <w:rsid w:val="71FC463E"/>
    <w:rsid w:val="747FD4C4"/>
    <w:rsid w:val="74C94D2A"/>
    <w:rsid w:val="7522573F"/>
    <w:rsid w:val="7BE9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DF87E6"/>
  <w14:defaultImageDpi w14:val="300"/>
  <w15:docId w15:val="{FC4308E7-82D5-4A37-A54A-F4738B803A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Maryam Abbas</lastModifiedBy>
  <revision>24</revision>
  <lastPrinted>2025-10-09T08:15:00.0000000Z</lastPrinted>
  <dcterms:created xsi:type="dcterms:W3CDTF">2013-12-23T23:15:00.0000000Z</dcterms:created>
  <dcterms:modified xsi:type="dcterms:W3CDTF">2025-10-11T13:11:50.5893946Z</dcterms:modified>
  <category/>
</coreProperties>
</file>