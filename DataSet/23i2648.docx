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2FB88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Name:</w:t>
      </w:r>
    </w:p>
    <w:p w14:paraId="7638A044" w14:textId="490E0C2B" w:rsidR="00841250" w:rsidRPr="004B5C77" w:rsidRDefault="00000000">
      <w:pPr>
        <w:rPr>
          <w:sz w:val="20"/>
          <w:szCs w:val="20"/>
        </w:rPr>
      </w:pPr>
      <w:r w:rsidRPr="004B5C77">
        <w:rPr>
          <w:sz w:val="20"/>
          <w:szCs w:val="20"/>
        </w:rPr>
        <w:t>Ali Asjad</w:t>
      </w:r>
    </w:p>
    <w:p w14:paraId="75694750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Contact Information:</w:t>
      </w:r>
    </w:p>
    <w:p w14:paraId="62E1B694" w14:textId="27E299FD" w:rsidR="00841250" w:rsidRPr="004B5C77" w:rsidRDefault="00000000">
      <w:pPr>
        <w:rPr>
          <w:sz w:val="20"/>
          <w:szCs w:val="20"/>
        </w:rPr>
      </w:pPr>
      <w:r w:rsidRPr="004B5C77">
        <w:rPr>
          <w:sz w:val="20"/>
          <w:szCs w:val="20"/>
        </w:rPr>
        <w:t>Email: [</w:t>
      </w:r>
      <w:r w:rsidR="003326EB">
        <w:rPr>
          <w:sz w:val="20"/>
          <w:szCs w:val="20"/>
        </w:rPr>
        <w:t>i232648@isb.nu.edu.pl]</w:t>
      </w:r>
      <w:r w:rsidRPr="004B5C77">
        <w:rPr>
          <w:sz w:val="20"/>
          <w:szCs w:val="20"/>
        </w:rPr>
        <w:br/>
        <w:t>Phone: [</w:t>
      </w:r>
      <w:r w:rsidR="003326EB">
        <w:rPr>
          <w:sz w:val="20"/>
          <w:szCs w:val="20"/>
        </w:rPr>
        <w:t>0312-3456789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LinkedIn: [</w:t>
      </w:r>
      <w:r w:rsidR="003326EB" w:rsidRPr="003326EB">
        <w:rPr>
          <w:sz w:val="20"/>
          <w:szCs w:val="20"/>
        </w:rPr>
        <w:t>https://www.linkedin.com/in/ali-asjad-96185030a/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Address: [</w:t>
      </w:r>
      <w:r w:rsidR="003326EB" w:rsidRPr="003326EB">
        <w:rPr>
          <w:sz w:val="20"/>
          <w:szCs w:val="20"/>
        </w:rPr>
        <w:t xml:space="preserve">[House # </w:t>
      </w:r>
      <w:r w:rsidR="003326EB">
        <w:rPr>
          <w:sz w:val="20"/>
          <w:szCs w:val="20"/>
        </w:rPr>
        <w:t>999</w:t>
      </w:r>
      <w:r w:rsidR="003326EB" w:rsidRPr="003326EB">
        <w:rPr>
          <w:sz w:val="20"/>
          <w:szCs w:val="20"/>
        </w:rPr>
        <w:t xml:space="preserve">, Block </w:t>
      </w:r>
      <w:r w:rsidR="003326EB">
        <w:rPr>
          <w:sz w:val="20"/>
          <w:szCs w:val="20"/>
        </w:rPr>
        <w:t>z</w:t>
      </w:r>
      <w:r w:rsidR="003326EB" w:rsidRPr="003326EB">
        <w:rPr>
          <w:sz w:val="20"/>
          <w:szCs w:val="20"/>
        </w:rPr>
        <w:t>, Johar Town, Lahore, Pakistan]</w:t>
      </w:r>
      <w:r w:rsidRPr="004B5C77">
        <w:rPr>
          <w:sz w:val="20"/>
          <w:szCs w:val="20"/>
        </w:rPr>
        <w:t>]</w:t>
      </w:r>
    </w:p>
    <w:p w14:paraId="082648F9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Career Objective / Profile:</w:t>
      </w:r>
    </w:p>
    <w:p w14:paraId="3FCA3FF0" w14:textId="77777777" w:rsidR="00841250" w:rsidRPr="004B5C77" w:rsidRDefault="00000000">
      <w:pPr>
        <w:rPr>
          <w:sz w:val="20"/>
          <w:szCs w:val="20"/>
        </w:rPr>
      </w:pPr>
      <w:r w:rsidRPr="004B5C77">
        <w:rPr>
          <w:sz w:val="20"/>
          <w:szCs w:val="20"/>
        </w:rPr>
        <w:t>Data Scientist skilled in AI, Machine Learning, and Data Analytics. Experienced with Python, Power BI, and Excel for data visualization and analysis. Proficient in building ML models and developing full-stack applications.</w:t>
      </w:r>
    </w:p>
    <w:p w14:paraId="4D03BEF7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Education:</w:t>
      </w:r>
    </w:p>
    <w:p w14:paraId="23C1EF56" w14:textId="0F348A57" w:rsidR="00841250" w:rsidRPr="004B5C77" w:rsidRDefault="00000000">
      <w:pPr>
        <w:rPr>
          <w:sz w:val="20"/>
          <w:szCs w:val="20"/>
        </w:rPr>
      </w:pPr>
      <w:proofErr w:type="gramStart"/>
      <w:r w:rsidRPr="004B5C77">
        <w:rPr>
          <w:sz w:val="20"/>
          <w:szCs w:val="20"/>
        </w:rPr>
        <w:t>Bachelor’s in Data Science</w:t>
      </w:r>
      <w:proofErr w:type="gramEnd"/>
      <w:r w:rsidRPr="004B5C77">
        <w:rPr>
          <w:sz w:val="20"/>
          <w:szCs w:val="20"/>
        </w:rPr>
        <w:t>, National University of Computer and Emerging Sciences (FAST-NUCES), 2023 – 2027</w:t>
      </w:r>
      <w:r w:rsidRPr="004B5C77">
        <w:rPr>
          <w:sz w:val="20"/>
          <w:szCs w:val="20"/>
        </w:rPr>
        <w:br/>
        <w:t>Relevant Courses: Artificial Intelligence, Data Analytics, Machine Learning</w:t>
      </w:r>
      <w:r w:rsidRPr="004B5C77">
        <w:rPr>
          <w:sz w:val="20"/>
          <w:szCs w:val="20"/>
        </w:rPr>
        <w:br/>
        <w:t>GPA: [</w:t>
      </w:r>
      <w:r w:rsidR="00C40763">
        <w:rPr>
          <w:sz w:val="20"/>
          <w:szCs w:val="20"/>
        </w:rPr>
        <w:t>4.0/4.0</w:t>
      </w:r>
      <w:r w:rsidRPr="004B5C77">
        <w:rPr>
          <w:sz w:val="20"/>
          <w:szCs w:val="20"/>
        </w:rPr>
        <w:t>]</w:t>
      </w:r>
    </w:p>
    <w:p w14:paraId="62077568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Skills:</w:t>
      </w:r>
    </w:p>
    <w:p w14:paraId="532FF557" w14:textId="77777777" w:rsidR="00841250" w:rsidRPr="004B5C77" w:rsidRDefault="00000000">
      <w:pPr>
        <w:rPr>
          <w:sz w:val="20"/>
          <w:szCs w:val="20"/>
        </w:rPr>
      </w:pPr>
      <w:r w:rsidRPr="004B5C77">
        <w:rPr>
          <w:sz w:val="20"/>
          <w:szCs w:val="20"/>
        </w:rPr>
        <w:t>Python, JavaScript, SQL, C++, React, Power BI, Data Visualization, Machine Learning</w:t>
      </w:r>
    </w:p>
    <w:p w14:paraId="71E3ED49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Experience / Internships:</w:t>
      </w:r>
    </w:p>
    <w:p w14:paraId="5012EBD3" w14:textId="77777777" w:rsidR="00841250" w:rsidRPr="004B5C77" w:rsidRDefault="00000000">
      <w:pPr>
        <w:rPr>
          <w:sz w:val="20"/>
          <w:szCs w:val="20"/>
        </w:rPr>
      </w:pPr>
      <w:r w:rsidRPr="004B5C77">
        <w:rPr>
          <w:sz w:val="20"/>
          <w:szCs w:val="20"/>
        </w:rPr>
        <w:t>Associate Data Scientist/Project Manager, Exceleratee (June 2025 – July 2025)</w:t>
      </w:r>
      <w:r w:rsidRPr="004B5C77">
        <w:rPr>
          <w:sz w:val="20"/>
          <w:szCs w:val="20"/>
        </w:rPr>
        <w:br/>
        <w:t>- Utilized Python and Power BI to analyze and visualize Ad data, increasing revenue by 39%.</w:t>
      </w:r>
      <w:r w:rsidRPr="004B5C77">
        <w:rPr>
          <w:sz w:val="20"/>
          <w:szCs w:val="20"/>
        </w:rPr>
        <w:br/>
        <w:t>- Led team data analysis efforts to drive innovative insights, resulting in 40% higher revenue.</w:t>
      </w:r>
    </w:p>
    <w:p w14:paraId="00EDE37C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Projects / Research (if applicable):</w:t>
      </w:r>
    </w:p>
    <w:p w14:paraId="413CB9C1" w14:textId="77777777" w:rsidR="00841250" w:rsidRPr="004B5C77" w:rsidRDefault="00000000">
      <w:pPr>
        <w:rPr>
          <w:sz w:val="20"/>
          <w:szCs w:val="20"/>
        </w:rPr>
      </w:pPr>
      <w:r w:rsidRPr="004B5C77">
        <w:rPr>
          <w:sz w:val="20"/>
          <w:szCs w:val="20"/>
        </w:rPr>
        <w:t>Pneumonia Detection | Python, Flask, TensorFlow, Keras</w:t>
      </w:r>
      <w:r w:rsidRPr="004B5C77">
        <w:rPr>
          <w:sz w:val="20"/>
          <w:szCs w:val="20"/>
        </w:rPr>
        <w:br/>
        <w:t>Developed a CNN model for detecting pneumonia from chest X-ray images with 93% accuracy. Implemented TensorFlow pipelines for model training and testing.</w:t>
      </w:r>
    </w:p>
    <w:p w14:paraId="51AEF34F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Achievements / Extracurricular Activities:</w:t>
      </w:r>
    </w:p>
    <w:p w14:paraId="3FB90CF8" w14:textId="77777777" w:rsidR="00841250" w:rsidRPr="004B5C77" w:rsidRDefault="00000000">
      <w:pPr>
        <w:rPr>
          <w:sz w:val="20"/>
          <w:szCs w:val="20"/>
        </w:rPr>
      </w:pPr>
      <w:r w:rsidRPr="004B5C77">
        <w:rPr>
          <w:sz w:val="20"/>
          <w:szCs w:val="20"/>
        </w:rPr>
        <w:t>- Team Lead, Exceleratee Data Project — 2025</w:t>
      </w:r>
      <w:r w:rsidRPr="004B5C77">
        <w:rPr>
          <w:sz w:val="20"/>
          <w:szCs w:val="20"/>
        </w:rPr>
        <w:br/>
        <w:t>- Participated in multiple ML-based startup initiatives — 2025</w:t>
      </w:r>
      <w:r w:rsidRPr="004B5C77">
        <w:rPr>
          <w:sz w:val="20"/>
          <w:szCs w:val="20"/>
        </w:rPr>
        <w:br/>
      </w:r>
    </w:p>
    <w:sectPr w:rsidR="00841250" w:rsidRPr="004B5C77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9"/>
  </w:num>
  <w:num w:numId="11" w16cid:durableId="2063822713">
    <w:abstractNumId w:val="13"/>
  </w:num>
  <w:num w:numId="12" w16cid:durableId="1532182445">
    <w:abstractNumId w:val="10"/>
  </w:num>
  <w:num w:numId="13" w16cid:durableId="1499464803">
    <w:abstractNumId w:val="14"/>
  </w:num>
  <w:num w:numId="14" w16cid:durableId="1159225203">
    <w:abstractNumId w:val="11"/>
  </w:num>
  <w:num w:numId="15" w16cid:durableId="9778081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ExMzEwNDayNDcyMTFR0lEKTi0uzszPAykwrQUAT8X5qCwAAAA="/>
  </w:docVars>
  <w:rsids>
    <w:rsidRoot w:val="00B47730"/>
    <w:rsid w:val="0002676F"/>
    <w:rsid w:val="00034616"/>
    <w:rsid w:val="0006063C"/>
    <w:rsid w:val="00077740"/>
    <w:rsid w:val="0015074B"/>
    <w:rsid w:val="0018785A"/>
    <w:rsid w:val="00211BCA"/>
    <w:rsid w:val="0029639D"/>
    <w:rsid w:val="003077F1"/>
    <w:rsid w:val="00326F90"/>
    <w:rsid w:val="003326EB"/>
    <w:rsid w:val="00454209"/>
    <w:rsid w:val="004B5C77"/>
    <w:rsid w:val="005336FC"/>
    <w:rsid w:val="00563805"/>
    <w:rsid w:val="007544BF"/>
    <w:rsid w:val="00841250"/>
    <w:rsid w:val="00933B8F"/>
    <w:rsid w:val="00A61BA4"/>
    <w:rsid w:val="00A97A4A"/>
    <w:rsid w:val="00AA1D8D"/>
    <w:rsid w:val="00B47730"/>
    <w:rsid w:val="00BB7515"/>
    <w:rsid w:val="00C40763"/>
    <w:rsid w:val="00CB0664"/>
    <w:rsid w:val="00F241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Asjad Ali</cp:lastModifiedBy>
  <cp:revision>3</cp:revision>
  <cp:lastPrinted>2025-10-09T12:48:00Z</cp:lastPrinted>
  <dcterms:created xsi:type="dcterms:W3CDTF">2025-10-09T12:48:00Z</dcterms:created>
  <dcterms:modified xsi:type="dcterms:W3CDTF">2025-10-09T12:49:00Z</dcterms:modified>
  <cp:category/>
</cp:coreProperties>
</file>