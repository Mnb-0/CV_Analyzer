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Huzaifa Aziz Chaudary</w:t>
      </w:r>
    </w:p>
    <w:p>
      <w:r>
        <w:t>House No. 123, Street 1, Block A, Bahria Town Phase 8, Rawalpindi</w:t>
      </w:r>
    </w:p>
    <w:p>
      <w:r>
        <w:t>Phone: 0300-1234567 | Email: i221387@nu.edu.pk</w:t>
      </w:r>
    </w:p>
    <w:p>
      <w:r>
        <w:rPr>
          <w:b/>
        </w:rPr>
        <w:t>Career Objective:</w:t>
      </w:r>
    </w:p>
    <w:p>
      <w:r>
        <w:t>Passionate about advancing in artificial intelligence with a focus on machine learning and data analysis. Dedicated to solving real-world problems through innovation, collaboration, and continuous learning in AI-driven systems.</w:t>
      </w:r>
    </w:p>
    <w:p>
      <w:r>
        <w:rPr>
          <w:b/>
        </w:rPr>
        <w:t>Education:</w:t>
      </w:r>
    </w:p>
    <w:p>
      <w:r>
        <w:t>Bachelor of Science in Artificial Intelligence, FAST National University of Computer and Emerging Sciences (FAST-NUCES), Islamabad</w:t>
      </w:r>
    </w:p>
    <w:p>
      <w:r>
        <w:t>Aug 2022 – May 2026</w:t>
      </w:r>
    </w:p>
    <w:p>
      <w:r>
        <w:t>Relevant Coursework: Machine Learning, Data Structures, Artificial Intelligence, Database Systems</w:t>
      </w:r>
    </w:p>
    <w:p>
      <w:r>
        <w:rPr>
          <w:b/>
        </w:rPr>
        <w:t>Skills:</w:t>
      </w:r>
    </w:p>
    <w:p>
      <w:pPr>
        <w:pStyle w:val="ListBullet"/>
      </w:pPr>
      <w:r>
        <w:t>Python, C++, SQL</w:t>
      </w:r>
    </w:p>
    <w:p>
      <w:pPr>
        <w:pStyle w:val="ListBullet"/>
      </w:pPr>
      <w:r>
        <w:t>Machine Learning &amp; Deep Learning (TensorFlow, Scikit-learn, OpenCV)</w:t>
      </w:r>
    </w:p>
    <w:p>
      <w:pPr>
        <w:pStyle w:val="ListBullet"/>
      </w:pPr>
      <w:r>
        <w:t>Data Analysis and Visualization (NumPy, Pandas, Matplotlib, Seaborn, Power BI)</w:t>
      </w:r>
    </w:p>
    <w:p>
      <w:pPr>
        <w:pStyle w:val="ListBullet"/>
      </w:pPr>
      <w:r>
        <w:t>Web Development (HTML, CSS, Node.js)</w:t>
      </w:r>
    </w:p>
    <w:p>
      <w:pPr>
        <w:pStyle w:val="ListBullet"/>
      </w:pPr>
      <w:r>
        <w:t>Database Management (MySQL, MongoDB)</w:t>
      </w:r>
    </w:p>
    <w:p>
      <w:pPr>
        <w:pStyle w:val="ListBullet"/>
      </w:pPr>
      <w:r>
        <w:t>MATLAB</w:t>
      </w:r>
    </w:p>
    <w:p>
      <w:pPr>
        <w:pStyle w:val="ListBullet"/>
      </w:pPr>
      <w:r>
        <w:t>Team Collaboration and Problem Solving</w:t>
      </w:r>
    </w:p>
    <w:p>
      <w:r>
        <w:rPr>
          <w:b/>
        </w:rPr>
        <w:t>Experience / Internships:</w:t>
      </w:r>
    </w:p>
    <w:p>
      <w:r>
        <w:t>AI/ML Intern — DevelopersHub Corporation, Rawalpindi (June 2024 – August 2024)</w:t>
      </w:r>
    </w:p>
    <w:p>
      <w:pPr>
        <w:pStyle w:val="ListBullet"/>
      </w:pPr>
      <w:r>
        <w:t>Contributed to machine learning projects focused on data exploration, preprocessing, and predictive modeling.</w:t>
      </w:r>
    </w:p>
    <w:p>
      <w:pPr>
        <w:pStyle w:val="ListBullet"/>
      </w:pPr>
      <w:r>
        <w:t>Developed and evaluated stock price prediction models using Python, TensorFlow, and Scikit-learn.</w:t>
      </w:r>
    </w:p>
    <w:p>
      <w:pPr>
        <w:pStyle w:val="ListBullet"/>
      </w:pPr>
      <w:r>
        <w:t>Created data visualizations and analytical reports to interpret model performance and insights.</w:t>
      </w:r>
    </w:p>
    <w:p>
      <w:pPr>
        <w:pStyle w:val="ListBullet"/>
      </w:pPr>
      <w:r>
        <w:t>Published complete project work, documentation, and runnable notebooks on GitHub.</w:t>
      </w:r>
    </w:p>
    <w:p>
      <w:r>
        <w:rPr>
          <w:b/>
        </w:rPr>
        <w:t>Projects / Research:</w:t>
      </w:r>
    </w:p>
    <w:p>
      <w:pPr>
        <w:pStyle w:val="ListBullet"/>
      </w:pPr>
      <w:r>
        <w:t>Traffic Sign Recognition System — Implemented a CNN using TensorFlow and OpenCV to classify road signs with 90%+ accuracy.</w:t>
      </w:r>
    </w:p>
    <w:p>
      <w:pPr>
        <w:pStyle w:val="ListBullet"/>
      </w:pPr>
      <w:r>
        <w:t>ChatBot using NLP — Built a conversational agent with Python and NLTK to automate basic FAQs.</w:t>
      </w:r>
    </w:p>
    <w:p>
      <w:r>
        <w:rPr>
          <w:b/>
        </w:rPr>
        <w:t>Leadership &amp; Extracurricular Activities:</w:t>
      </w:r>
    </w:p>
    <w:p>
      <w:r>
        <w:t>Head of Events, FAST AI Society (FAIS) — FAST-NUCES Islamabad (Aug 2024 – May 2025)</w:t>
      </w:r>
    </w:p>
    <w:p>
      <w:r>
        <w:t>• Organized university-level tech events and workshops focused on AI and data science applications.</w:t>
      </w:r>
    </w:p>
    <w:p>
      <w:r>
        <w:t>• Coordinated with external speakers and sponsors to enhance outreach and participation.</w:t>
      </w:r>
    </w:p>
    <w:p>
      <w:r>
        <w:t>• Supervised logistics and volunteer teams to ensure smooth event execution.</w:t>
      </w:r>
    </w:p>
    <w:p>
      <w:r>
        <w:t>Secretary, Takhleeq Dramatics Society — FAST-NUCES Islamabad (Aug 2024 – May 2025)</w:t>
      </w:r>
    </w:p>
    <w:p>
      <w:r>
        <w:t>• Directed and managed university plays, coordinating auditions, rehearsals, and performances for 300+ attendees.</w:t>
      </w:r>
    </w:p>
    <w:p>
      <w:r>
        <w:t>• Improved collaboration between creative and technical teams, earning strong faculty recognition.</w:t>
      </w:r>
    </w:p>
    <w:p>
      <w:r>
        <w:t>• Led a major production praised for originality and storytelling.</w:t>
      </w:r>
    </w:p>
    <w:p>
      <w:r>
        <w:rPr>
          <w:b/>
        </w:rPr>
        <w:t>Certifications:</w:t>
      </w:r>
    </w:p>
    <w:p>
      <w:pPr>
        <w:pStyle w:val="ListBullet"/>
      </w:pPr>
      <w:r>
        <w:t>Cisco Python Programming Certification (2020)</w:t>
      </w:r>
    </w:p>
    <w:p>
      <w:pPr>
        <w:pStyle w:val="ListBullet"/>
      </w:pPr>
      <w:r>
        <w:t>Social Media Marketing Certification (2023)</w:t>
      </w:r>
    </w:p>
    <w:p>
      <w:r>
        <w:rPr>
          <w:b/>
        </w:rPr>
        <w:t>Achievements / Volunteer Work:</w:t>
      </w:r>
    </w:p>
    <w:p>
      <w:pPr>
        <w:pStyle w:val="ListBullet"/>
      </w:pPr>
      <w:r>
        <w:t>Member, FAST Community Service Club (2024)</w:t>
      </w:r>
    </w:p>
    <w:p>
      <w:pPr>
        <w:pStyle w:val="ListBullet"/>
      </w:pPr>
      <w:r>
        <w:t>Finalist, FAST HackFest 2024</w:t>
      </w:r>
    </w:p>
    <w:p>
      <w:r>
        <w:rPr>
          <w:b/>
        </w:rP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