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000DB2C3" w:rsidR="00841250" w:rsidRPr="004B5C77" w:rsidRDefault="00D663B4">
      <w:pPr>
        <w:rPr>
          <w:sz w:val="20"/>
          <w:szCs w:val="20"/>
        </w:rPr>
      </w:pPr>
      <w:r>
        <w:rPr>
          <w:sz w:val="20"/>
          <w:szCs w:val="20"/>
        </w:rPr>
        <w:t>Muhammad Usman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5B662160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D663B4">
        <w:rPr>
          <w:sz w:val="20"/>
          <w:szCs w:val="20"/>
        </w:rPr>
        <w:t>i232512@isb.nu.edu.pk</w:t>
      </w:r>
      <w:r w:rsidRPr="004B5C77">
        <w:rPr>
          <w:sz w:val="20"/>
          <w:szCs w:val="20"/>
        </w:rPr>
        <w:br/>
        <w:t>Phon</w:t>
      </w:r>
      <w:r w:rsidR="00D663B4">
        <w:rPr>
          <w:sz w:val="20"/>
          <w:szCs w:val="20"/>
        </w:rPr>
        <w:t>e: 85018952441</w:t>
      </w:r>
      <w:r w:rsidRPr="004B5C77">
        <w:rPr>
          <w:sz w:val="20"/>
          <w:szCs w:val="20"/>
        </w:rPr>
        <w:br/>
        <w:t xml:space="preserve">LinkedIn: </w:t>
      </w:r>
      <w:r w:rsidR="00541E5C" w:rsidRPr="00541E5C">
        <w:rPr>
          <w:sz w:val="20"/>
          <w:szCs w:val="20"/>
        </w:rPr>
        <w:t>https://www.linkedin.com/in/muhammad-usman-666a1526b/</w:t>
      </w:r>
      <w:r w:rsidRPr="004B5C77">
        <w:rPr>
          <w:sz w:val="20"/>
          <w:szCs w:val="20"/>
        </w:rPr>
        <w:br/>
        <w:t xml:space="preserve">Address: </w:t>
      </w:r>
      <w:r w:rsidR="00541E5C">
        <w:rPr>
          <w:sz w:val="20"/>
          <w:szCs w:val="20"/>
        </w:rPr>
        <w:t>412/D, Block D, FAST NUCES, A.K. Brohi Road, I11/4, Islamabad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4F406ABB" w14:textId="77777777" w:rsidR="00541E5C" w:rsidRPr="00541E5C" w:rsidRDefault="00541E5C" w:rsidP="00541E5C">
      <w:pPr>
        <w:pStyle w:val="Heading3"/>
        <w:rPr>
          <w:b w:val="0"/>
          <w:bCs w:val="0"/>
          <w:color w:val="auto"/>
          <w:sz w:val="20"/>
          <w:szCs w:val="20"/>
        </w:rPr>
      </w:pPr>
      <w:r w:rsidRPr="00541E5C">
        <w:rPr>
          <w:b w:val="0"/>
          <w:bCs w:val="0"/>
          <w:color w:val="auto"/>
          <w:sz w:val="20"/>
          <w:szCs w:val="20"/>
        </w:rPr>
        <w:t xml:space="preserve">I am a Data Science Undergraduate Student seeking to apply my strong academic background in statistics, problem solving and coding with an innovative and data-driven vision. I look forward to contributing to a dynamic team and supporting model development and decision-making processes through actionable insights. </w:t>
      </w:r>
    </w:p>
    <w:p w14:paraId="4D03BEF7" w14:textId="23109C14" w:rsidR="00841250" w:rsidRPr="004B5C77" w:rsidRDefault="00000000" w:rsidP="00541E5C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7F486CA6" w:rsidR="00841250" w:rsidRPr="004B5C77" w:rsidRDefault="00541E5C">
      <w:pPr>
        <w:rPr>
          <w:sz w:val="20"/>
          <w:szCs w:val="20"/>
        </w:rPr>
      </w:pPr>
      <w:r>
        <w:rPr>
          <w:sz w:val="20"/>
          <w:szCs w:val="20"/>
        </w:rPr>
        <w:t xml:space="preserve">Bachelor or Sciences in Data Science, </w:t>
      </w:r>
      <w:r w:rsidR="00E56E2E" w:rsidRPr="00E56E2E">
        <w:rPr>
          <w:sz w:val="20"/>
          <w:szCs w:val="20"/>
        </w:rPr>
        <w:t xml:space="preserve">National University of Computer and Emerging Sciences (FAST-NUCES), </w:t>
      </w:r>
      <w:r w:rsidR="00E56E2E">
        <w:rPr>
          <w:sz w:val="20"/>
          <w:szCs w:val="20"/>
        </w:rPr>
        <w:t>Islamabad</w:t>
      </w:r>
      <w:r w:rsidR="00E56E2E" w:rsidRPr="00E56E2E">
        <w:rPr>
          <w:sz w:val="20"/>
          <w:szCs w:val="20"/>
        </w:rPr>
        <w:t>, June 2026</w:t>
      </w:r>
      <w:r w:rsidR="00000000" w:rsidRPr="004B5C77">
        <w:rPr>
          <w:sz w:val="20"/>
          <w:szCs w:val="20"/>
        </w:rPr>
        <w:br/>
        <w:t xml:space="preserve">Relevant Courses: </w:t>
      </w:r>
      <w:r w:rsidR="00E855F6">
        <w:rPr>
          <w:sz w:val="20"/>
          <w:szCs w:val="20"/>
        </w:rPr>
        <w:t>Data Analysis and Visualization, Database Systems, Data Structures</w:t>
      </w:r>
      <w:r w:rsidR="00000000" w:rsidRPr="004B5C77">
        <w:rPr>
          <w:sz w:val="20"/>
          <w:szCs w:val="20"/>
        </w:rPr>
        <w:br/>
        <w:t>GPA:</w:t>
      </w:r>
      <w:r w:rsidR="00000000" w:rsidRPr="00E855F6">
        <w:rPr>
          <w:b/>
          <w:bCs/>
          <w:sz w:val="20"/>
          <w:szCs w:val="20"/>
        </w:rPr>
        <w:t xml:space="preserve"> </w:t>
      </w:r>
      <w:r w:rsidR="00632FBC" w:rsidRPr="002F6D31">
        <w:rPr>
          <w:sz w:val="20"/>
          <w:szCs w:val="20"/>
        </w:rPr>
        <w:t>2.</w:t>
      </w:r>
      <w:r w:rsidR="002F6D31">
        <w:rPr>
          <w:sz w:val="20"/>
          <w:szCs w:val="20"/>
        </w:rPr>
        <w:t>78</w:t>
      </w:r>
    </w:p>
    <w:p w14:paraId="62077568" w14:textId="77777777" w:rsidR="00841250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6C7CC362" w14:textId="57E6D7BB" w:rsidR="00B34617" w:rsidRDefault="00E855F6" w:rsidP="00B34617">
      <w:pPr>
        <w:pStyle w:val="ListParagraph"/>
        <w:numPr>
          <w:ilvl w:val="0"/>
          <w:numId w:val="16"/>
        </w:numPr>
      </w:pPr>
      <w:r>
        <w:t>Programming Languagues: Python, R, C++</w:t>
      </w:r>
    </w:p>
    <w:p w14:paraId="644DED24" w14:textId="123132C6" w:rsidR="00B34617" w:rsidRDefault="00B34617" w:rsidP="00B34617">
      <w:pPr>
        <w:pStyle w:val="ListParagraph"/>
        <w:numPr>
          <w:ilvl w:val="0"/>
          <w:numId w:val="16"/>
        </w:numPr>
      </w:pPr>
      <w:r>
        <w:t>App &amp; Web Development</w:t>
      </w:r>
    </w:p>
    <w:p w14:paraId="53BA88EC" w14:textId="43FAC789" w:rsidR="00B34617" w:rsidRDefault="00B34617" w:rsidP="00B34617">
      <w:pPr>
        <w:pStyle w:val="ListParagraph"/>
        <w:numPr>
          <w:ilvl w:val="0"/>
          <w:numId w:val="16"/>
        </w:numPr>
      </w:pPr>
      <w:r>
        <w:t>Tools: Github, VSCode, Tableau, Cursor</w:t>
      </w:r>
    </w:p>
    <w:p w14:paraId="68872DD3" w14:textId="16283D30" w:rsidR="00B34617" w:rsidRDefault="00B34617" w:rsidP="00B34617">
      <w:pPr>
        <w:pStyle w:val="ListParagraph"/>
        <w:numPr>
          <w:ilvl w:val="0"/>
          <w:numId w:val="16"/>
        </w:numPr>
      </w:pPr>
      <w:r>
        <w:t>Data Analysis and Visualization</w:t>
      </w:r>
    </w:p>
    <w:p w14:paraId="370557FC" w14:textId="122ABF3F" w:rsidR="00B34617" w:rsidRPr="00E855F6" w:rsidRDefault="00B34617" w:rsidP="00D41E1A">
      <w:pPr>
        <w:pStyle w:val="ListParagraph"/>
        <w:numPr>
          <w:ilvl w:val="0"/>
          <w:numId w:val="16"/>
        </w:numPr>
      </w:pPr>
      <w:r>
        <w:t xml:space="preserve">Communication &amp; </w:t>
      </w:r>
      <w:r w:rsidR="00D41E1A">
        <w:t>P</w:t>
      </w:r>
      <w:r>
        <w:t>roblem-</w:t>
      </w:r>
      <w:r w:rsidR="00D41E1A">
        <w:t>S</w:t>
      </w:r>
      <w:r>
        <w:t>olving</w:t>
      </w: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0BC478E4" w14:textId="77777777" w:rsidR="001855B1" w:rsidRDefault="00CE1E0A">
      <w:pPr>
        <w:rPr>
          <w:sz w:val="20"/>
          <w:szCs w:val="20"/>
        </w:rPr>
      </w:pPr>
      <w:r>
        <w:rPr>
          <w:sz w:val="20"/>
          <w:szCs w:val="20"/>
        </w:rPr>
        <w:t>BackEnd Developer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Infirix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June 2025 – August 2025</w:t>
      </w:r>
    </w:p>
    <w:p w14:paraId="24B2871A" w14:textId="77777777" w:rsidR="001855B1" w:rsidRDefault="001855B1" w:rsidP="001855B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1855B1">
        <w:rPr>
          <w:sz w:val="20"/>
          <w:szCs w:val="20"/>
        </w:rPr>
        <w:t>Handled Backend of Applications and Websites using C# and SQL</w:t>
      </w:r>
    </w:p>
    <w:p w14:paraId="5012EBD3" w14:textId="68793F40" w:rsidR="00841250" w:rsidRPr="001855B1" w:rsidRDefault="001855B1" w:rsidP="001855B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Assisted in integrity of different platforms functionalities</w:t>
      </w:r>
      <w:r w:rsidR="00000000" w:rsidRPr="001855B1">
        <w:rPr>
          <w:sz w:val="20"/>
          <w:szCs w:val="20"/>
        </w:rPr>
        <w:br/>
      </w:r>
    </w:p>
    <w:p w14:paraId="00EDE37C" w14:textId="573C2E6E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Research:</w:t>
      </w:r>
    </w:p>
    <w:p w14:paraId="413CB9C1" w14:textId="22255DF7" w:rsidR="00841250" w:rsidRPr="00B65BC7" w:rsidRDefault="001855B1" w:rsidP="00B65BC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65BC7">
        <w:rPr>
          <w:sz w:val="20"/>
          <w:szCs w:val="20"/>
        </w:rPr>
        <w:t>USA Inflation Forcasting</w:t>
      </w:r>
      <w:r w:rsidR="00000000" w:rsidRPr="00B65BC7">
        <w:rPr>
          <w:sz w:val="20"/>
          <w:szCs w:val="20"/>
        </w:rPr>
        <w:t xml:space="preserve">, </w:t>
      </w:r>
      <w:r w:rsidRPr="00B65BC7">
        <w:rPr>
          <w:sz w:val="20"/>
          <w:szCs w:val="20"/>
        </w:rPr>
        <w:t>May 2025</w:t>
      </w:r>
    </w:p>
    <w:p w14:paraId="063138AC" w14:textId="04D05ECF" w:rsidR="000B7DC6" w:rsidRDefault="000B7DC6" w:rsidP="000B7DC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B7DC6">
        <w:rPr>
          <w:sz w:val="20"/>
          <w:szCs w:val="20"/>
        </w:rPr>
        <w:t>Predicts 5 year inflation of USA, based on 30 years data of variables using Arima, SVM and Random Forest</w:t>
      </w:r>
    </w:p>
    <w:p w14:paraId="79692D0D" w14:textId="77777777" w:rsidR="00B65BC7" w:rsidRDefault="008569CD" w:rsidP="00B65BC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65BC7">
        <w:rPr>
          <w:sz w:val="20"/>
          <w:szCs w:val="20"/>
        </w:rPr>
        <w:t>PROSCORE:</w:t>
      </w:r>
    </w:p>
    <w:p w14:paraId="3F9C450F" w14:textId="4E8A9207" w:rsidR="000B7DC6" w:rsidRPr="00B65BC7" w:rsidRDefault="008569CD" w:rsidP="00B65BC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B65BC7">
        <w:rPr>
          <w:sz w:val="20"/>
          <w:szCs w:val="20"/>
        </w:rPr>
        <w:t>A Windows</w:t>
      </w:r>
      <w:r w:rsidR="00CB3DB9">
        <w:rPr>
          <w:sz w:val="20"/>
          <w:szCs w:val="20"/>
        </w:rPr>
        <w:t xml:space="preserve"> </w:t>
      </w:r>
      <w:r w:rsidRPr="00B65BC7">
        <w:rPr>
          <w:sz w:val="20"/>
          <w:szCs w:val="20"/>
        </w:rPr>
        <w:t>Application that tracks the record of each event in Cricket and Football, with the feature of Database integration and UI/UX, ensuring a fair play.</w:t>
      </w:r>
    </w:p>
    <w:p w14:paraId="51AEF34F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655625E5" w14:textId="4749D058" w:rsidR="00896CB2" w:rsidRDefault="0073569D" w:rsidP="00896CB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Volunteer, </w:t>
      </w:r>
      <w:r w:rsidR="00896CB2" w:rsidRPr="00896CB2">
        <w:rPr>
          <w:sz w:val="20"/>
          <w:szCs w:val="20"/>
        </w:rPr>
        <w:t>Human Care Foundation-2025</w:t>
      </w:r>
    </w:p>
    <w:p w14:paraId="278BB7E9" w14:textId="1FF7BF8B" w:rsidR="00896CB2" w:rsidRPr="00896CB2" w:rsidRDefault="0073569D" w:rsidP="00896CB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Officer, </w:t>
      </w:r>
      <w:r w:rsidR="00896CB2">
        <w:rPr>
          <w:sz w:val="20"/>
          <w:szCs w:val="20"/>
        </w:rPr>
        <w:t>Team Operations, FAST-LADS-2025</w:t>
      </w:r>
    </w:p>
    <w:p w14:paraId="3FB90CF8" w14:textId="10BE086E" w:rsidR="00841250" w:rsidRPr="004B5C77" w:rsidRDefault="00896CB2" w:rsidP="00896CB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72147"/>
    <w:multiLevelType w:val="hybridMultilevel"/>
    <w:tmpl w:val="227A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95E76"/>
    <w:multiLevelType w:val="hybridMultilevel"/>
    <w:tmpl w:val="4D56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104A12"/>
    <w:multiLevelType w:val="hybridMultilevel"/>
    <w:tmpl w:val="D6087FF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9577A"/>
    <w:multiLevelType w:val="hybridMultilevel"/>
    <w:tmpl w:val="07545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93A08"/>
    <w:multiLevelType w:val="hybridMultilevel"/>
    <w:tmpl w:val="9EC4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2692F"/>
    <w:multiLevelType w:val="hybridMultilevel"/>
    <w:tmpl w:val="18862F3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AC0085A"/>
    <w:multiLevelType w:val="hybridMultilevel"/>
    <w:tmpl w:val="177E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7"/>
  </w:num>
  <w:num w:numId="12" w16cid:durableId="1532182445">
    <w:abstractNumId w:val="13"/>
  </w:num>
  <w:num w:numId="13" w16cid:durableId="1499464803">
    <w:abstractNumId w:val="21"/>
  </w:num>
  <w:num w:numId="14" w16cid:durableId="1159225203">
    <w:abstractNumId w:val="14"/>
  </w:num>
  <w:num w:numId="15" w16cid:durableId="977808158">
    <w:abstractNumId w:val="15"/>
  </w:num>
  <w:num w:numId="16" w16cid:durableId="266156101">
    <w:abstractNumId w:val="20"/>
  </w:num>
  <w:num w:numId="17" w16cid:durableId="343560246">
    <w:abstractNumId w:val="19"/>
  </w:num>
  <w:num w:numId="18" w16cid:durableId="1055080255">
    <w:abstractNumId w:val="9"/>
  </w:num>
  <w:num w:numId="19" w16cid:durableId="256259425">
    <w:abstractNumId w:val="12"/>
  </w:num>
  <w:num w:numId="20" w16cid:durableId="1977178416">
    <w:abstractNumId w:val="18"/>
  </w:num>
  <w:num w:numId="21" w16cid:durableId="499003643">
    <w:abstractNumId w:val="16"/>
  </w:num>
  <w:num w:numId="22" w16cid:durableId="642855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0B7DC6"/>
    <w:rsid w:val="000E0BEE"/>
    <w:rsid w:val="00120FE2"/>
    <w:rsid w:val="0015074B"/>
    <w:rsid w:val="00184EB0"/>
    <w:rsid w:val="001855B1"/>
    <w:rsid w:val="00211BCA"/>
    <w:rsid w:val="0029639D"/>
    <w:rsid w:val="002F6D31"/>
    <w:rsid w:val="003077F1"/>
    <w:rsid w:val="00326F90"/>
    <w:rsid w:val="00454209"/>
    <w:rsid w:val="004B5C77"/>
    <w:rsid w:val="00541E5C"/>
    <w:rsid w:val="00563805"/>
    <w:rsid w:val="00632FBC"/>
    <w:rsid w:val="0073569D"/>
    <w:rsid w:val="007544BF"/>
    <w:rsid w:val="00841250"/>
    <w:rsid w:val="008569CD"/>
    <w:rsid w:val="00893FC8"/>
    <w:rsid w:val="00896CB2"/>
    <w:rsid w:val="00933B8F"/>
    <w:rsid w:val="009D75C4"/>
    <w:rsid w:val="00A61BA4"/>
    <w:rsid w:val="00A97A4A"/>
    <w:rsid w:val="00AA1D8D"/>
    <w:rsid w:val="00B27979"/>
    <w:rsid w:val="00B34617"/>
    <w:rsid w:val="00B47730"/>
    <w:rsid w:val="00B65BC7"/>
    <w:rsid w:val="00BB7515"/>
    <w:rsid w:val="00CB0664"/>
    <w:rsid w:val="00CB3DB9"/>
    <w:rsid w:val="00CE1E0A"/>
    <w:rsid w:val="00D41E1A"/>
    <w:rsid w:val="00D663B4"/>
    <w:rsid w:val="00E56E2E"/>
    <w:rsid w:val="00E83C71"/>
    <w:rsid w:val="00E855F6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Usman</cp:lastModifiedBy>
  <cp:revision>35</cp:revision>
  <dcterms:created xsi:type="dcterms:W3CDTF">2013-12-23T23:15:00Z</dcterms:created>
  <dcterms:modified xsi:type="dcterms:W3CDTF">2025-10-09T16:30:00Z</dcterms:modified>
  <cp:category/>
</cp:coreProperties>
</file>