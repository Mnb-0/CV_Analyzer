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</w:p>
    <w:p w14:paraId="7638A044" w14:textId="46E13E95" w:rsidR="00841250" w:rsidRPr="004B5C77" w:rsidRDefault="00970B9B">
      <w:pPr>
        <w:rPr>
          <w:sz w:val="20"/>
          <w:szCs w:val="20"/>
        </w:rPr>
      </w:pPr>
      <w:r>
        <w:rPr>
          <w:sz w:val="20"/>
          <w:szCs w:val="20"/>
        </w:rPr>
        <w:t>Muhammad Mudassir</w:t>
      </w:r>
    </w:p>
    <w:p w14:paraId="75694750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62E1B694" w14:textId="7ABC7CD5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 xml:space="preserve">Email: </w:t>
      </w:r>
      <w:r w:rsidR="00970B9B">
        <w:rPr>
          <w:sz w:val="20"/>
          <w:szCs w:val="20"/>
        </w:rPr>
        <w:t>i232562@isb.nu.edu.pk</w:t>
      </w:r>
      <w:r w:rsidRPr="004B5C77">
        <w:rPr>
          <w:sz w:val="20"/>
          <w:szCs w:val="20"/>
        </w:rPr>
        <w:br/>
        <w:t xml:space="preserve">Phone: </w:t>
      </w:r>
      <w:r w:rsidR="00970B9B">
        <w:rPr>
          <w:sz w:val="20"/>
          <w:szCs w:val="20"/>
        </w:rPr>
        <w:t xml:space="preserve">+92 333 </w:t>
      </w:r>
      <w:r w:rsidR="002B57BC">
        <w:rPr>
          <w:sz w:val="20"/>
          <w:szCs w:val="20"/>
        </w:rPr>
        <w:t>0000000</w:t>
      </w:r>
      <w:r w:rsidRPr="004B5C77">
        <w:rPr>
          <w:sz w:val="20"/>
          <w:szCs w:val="20"/>
        </w:rPr>
        <w:br/>
        <w:t xml:space="preserve">LinkedIn: </w:t>
      </w:r>
      <w:hyperlink r:id="rId6" w:history="1">
        <w:r w:rsidR="006A6516" w:rsidRPr="006A6516">
          <w:rPr>
            <w:rStyle w:val="Hyperlink"/>
            <w:sz w:val="20"/>
            <w:szCs w:val="20"/>
          </w:rPr>
          <w:t>Profile</w:t>
        </w:r>
        <w:r w:rsidR="006A6516" w:rsidRPr="006A6516">
          <w:rPr>
            <w:rStyle w:val="Hyperlink"/>
            <w:sz w:val="20"/>
            <w:szCs w:val="20"/>
          </w:rPr>
          <w:t xml:space="preserve"> </w:t>
        </w:r>
        <w:r w:rsidR="006A6516" w:rsidRPr="006A6516">
          <w:rPr>
            <w:rStyle w:val="Hyperlink"/>
            <w:sz w:val="20"/>
            <w:szCs w:val="20"/>
          </w:rPr>
          <w:t>URL</w:t>
        </w:r>
      </w:hyperlink>
      <w:r w:rsidRPr="004B5C77">
        <w:rPr>
          <w:sz w:val="20"/>
          <w:szCs w:val="20"/>
        </w:rPr>
        <w:br/>
        <w:t xml:space="preserve">Address: </w:t>
      </w:r>
      <w:r w:rsidR="002B57BC">
        <w:rPr>
          <w:sz w:val="20"/>
          <w:szCs w:val="20"/>
        </w:rPr>
        <w:t>House No. ABC, Street xyz, City, Country</w:t>
      </w:r>
    </w:p>
    <w:p w14:paraId="082648F9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Profile:</w:t>
      </w:r>
    </w:p>
    <w:p w14:paraId="25BE2377" w14:textId="77777777" w:rsidR="002B57BC" w:rsidRDefault="002B57BC">
      <w:pPr>
        <w:pStyle w:val="Heading3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2B57BC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 am a passionate and dedicated Data Science undergraduate with a keen interest in software development and modern web technologies. My academic background, coupled with hands-on experience in C++, Java, and full-stack web development, reflects my commitment to continuous learning.</w:t>
      </w:r>
    </w:p>
    <w:p w14:paraId="4D03BEF7" w14:textId="2E664DA9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77C4E388" w14:textId="25A1C0A4" w:rsidR="0026615E" w:rsidRPr="0026615E" w:rsidRDefault="0026615E" w:rsidP="0026615E">
      <w:pPr>
        <w:pStyle w:val="NormalWeb"/>
        <w:rPr>
          <w:sz w:val="20"/>
          <w:szCs w:val="20"/>
        </w:rPr>
      </w:pPr>
      <w:r w:rsidRPr="0026615E">
        <w:rPr>
          <w:rStyle w:val="Strong"/>
          <w:b w:val="0"/>
          <w:bCs w:val="0"/>
          <w:sz w:val="20"/>
          <w:szCs w:val="20"/>
        </w:rPr>
        <w:t xml:space="preserve">FAST NUCES — </w:t>
      </w:r>
      <w:proofErr w:type="gramStart"/>
      <w:r w:rsidRPr="0026615E">
        <w:rPr>
          <w:rStyle w:val="Strong"/>
          <w:b w:val="0"/>
          <w:bCs w:val="0"/>
          <w:sz w:val="20"/>
          <w:szCs w:val="20"/>
        </w:rPr>
        <w:t>Bachelors in Data Science</w:t>
      </w:r>
      <w:proofErr w:type="gramEnd"/>
      <w:r w:rsidRPr="0026615E">
        <w:rPr>
          <w:sz w:val="20"/>
          <w:szCs w:val="20"/>
        </w:rPr>
        <w:t xml:space="preserve"> </w:t>
      </w:r>
      <w:r w:rsidRPr="0026615E">
        <w:rPr>
          <w:rStyle w:val="Emphasis"/>
          <w:sz w:val="20"/>
          <w:szCs w:val="20"/>
        </w:rPr>
        <w:t>(Islamabad, Pakistan | 2023 – 2027)</w:t>
      </w:r>
    </w:p>
    <w:p w14:paraId="5759BF22" w14:textId="49680DF2" w:rsidR="0026615E" w:rsidRPr="0026615E" w:rsidRDefault="0026615E" w:rsidP="0026615E">
      <w:pPr>
        <w:pStyle w:val="NormalWeb"/>
        <w:rPr>
          <w:sz w:val="20"/>
          <w:szCs w:val="20"/>
        </w:rPr>
      </w:pPr>
      <w:r w:rsidRPr="0026615E">
        <w:rPr>
          <w:rStyle w:val="Strong"/>
          <w:b w:val="0"/>
          <w:bCs w:val="0"/>
          <w:sz w:val="20"/>
          <w:szCs w:val="20"/>
        </w:rPr>
        <w:t>Punjab Group of Colleges — F.Sc. Pre-Engineering</w:t>
      </w:r>
      <w:r w:rsidRPr="0026615E">
        <w:rPr>
          <w:sz w:val="20"/>
          <w:szCs w:val="20"/>
        </w:rPr>
        <w:t xml:space="preserve"> </w:t>
      </w:r>
      <w:r w:rsidRPr="0026615E">
        <w:rPr>
          <w:rStyle w:val="Emphasis"/>
          <w:sz w:val="20"/>
          <w:szCs w:val="20"/>
        </w:rPr>
        <w:t>(Rawalpindi, Pakistan | 2021 – 2023)</w:t>
      </w:r>
    </w:p>
    <w:p w14:paraId="29065664" w14:textId="37EBE9DC" w:rsidR="0026615E" w:rsidRPr="0026615E" w:rsidRDefault="0026615E" w:rsidP="0026615E">
      <w:pPr>
        <w:pStyle w:val="NormalWeb"/>
      </w:pPr>
      <w:r w:rsidRPr="0026615E">
        <w:rPr>
          <w:rStyle w:val="Strong"/>
          <w:b w:val="0"/>
          <w:bCs w:val="0"/>
          <w:sz w:val="20"/>
          <w:szCs w:val="20"/>
        </w:rPr>
        <w:t>The Educators — Matric (Computer Science)</w:t>
      </w:r>
      <w:r w:rsidRPr="0026615E">
        <w:rPr>
          <w:sz w:val="20"/>
          <w:szCs w:val="20"/>
        </w:rPr>
        <w:t xml:space="preserve"> </w:t>
      </w:r>
      <w:r w:rsidRPr="0026615E">
        <w:rPr>
          <w:rStyle w:val="Emphasis"/>
          <w:sz w:val="20"/>
          <w:szCs w:val="20"/>
        </w:rPr>
        <w:t>(Rawalpindi, Pakistan | 2019 – 2021)</w:t>
      </w:r>
    </w:p>
    <w:p w14:paraId="5A98BFE4" w14:textId="5E2ACC68" w:rsidR="00970B9B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Skills:</w:t>
      </w:r>
    </w:p>
    <w:p w14:paraId="09F13632" w14:textId="1EE88DE8" w:rsidR="00970B9B" w:rsidRDefault="00970B9B">
      <w:pPr>
        <w:pStyle w:val="Heading3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970B9B">
        <w:rPr>
          <w:rFonts w:ascii="Calibri" w:eastAsiaTheme="minorEastAsia" w:hAnsi="Calibri" w:cstheme="minorBidi"/>
          <w:color w:val="auto"/>
          <w:sz w:val="20"/>
          <w:szCs w:val="20"/>
        </w:rPr>
        <w:t>Technical:</w:t>
      </w:r>
      <w:r w:rsidRPr="00970B9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</w:t>
      </w:r>
      <w:proofErr w:type="gramStart"/>
      <w:r w:rsidRPr="00970B9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C++(</w:t>
      </w:r>
      <w:proofErr w:type="gramEnd"/>
      <w:r w:rsidRPr="00970B9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Intermediate), </w:t>
      </w:r>
      <w:proofErr w:type="gramStart"/>
      <w:r w:rsidRPr="00970B9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Java(</w:t>
      </w:r>
      <w:proofErr w:type="gramEnd"/>
      <w:r w:rsidRPr="00970B9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Intermediate), </w:t>
      </w:r>
      <w:proofErr w:type="gramStart"/>
      <w:r w:rsidRPr="00970B9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Python(</w:t>
      </w:r>
      <w:proofErr w:type="gramEnd"/>
      <w:r w:rsidRPr="00970B9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Basic), </w:t>
      </w:r>
      <w:proofErr w:type="gramStart"/>
      <w:r w:rsidRPr="00970B9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JavaScript(</w:t>
      </w:r>
      <w:proofErr w:type="gramEnd"/>
      <w:r w:rsidRPr="00970B9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Intermediate), Data </w:t>
      </w:r>
      <w:proofErr w:type="gramStart"/>
      <w:r w:rsidRPr="00970B9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Structures(</w:t>
      </w:r>
      <w:proofErr w:type="gramEnd"/>
      <w:r w:rsidRPr="00970B9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C++), React.js, Tailwind, Spring Boot (basic), HTML &amp; CSS, Problem Solving.</w:t>
      </w:r>
    </w:p>
    <w:p w14:paraId="396CB3EE" w14:textId="1356F492" w:rsidR="00970B9B" w:rsidRDefault="00970B9B">
      <w:pPr>
        <w:pStyle w:val="Heading3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970B9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</w:t>
      </w:r>
      <w:r w:rsidRPr="00970B9B">
        <w:rPr>
          <w:rFonts w:ascii="Calibri" w:eastAsiaTheme="minorEastAsia" w:hAnsi="Calibri" w:cstheme="minorBidi"/>
          <w:color w:val="auto"/>
          <w:sz w:val="20"/>
          <w:szCs w:val="20"/>
        </w:rPr>
        <w:t>Language:</w:t>
      </w:r>
      <w:r w:rsidRPr="00970B9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</w:t>
      </w:r>
      <w:proofErr w:type="gramStart"/>
      <w:r w:rsidRPr="00970B9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English(</w:t>
      </w:r>
      <w:proofErr w:type="gramEnd"/>
      <w:r w:rsidRPr="00970B9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Fluent), Urdu (Fluent)</w:t>
      </w:r>
    </w:p>
    <w:p w14:paraId="319AB25F" w14:textId="61C764A3" w:rsidR="00970B9B" w:rsidRDefault="00970B9B">
      <w:pPr>
        <w:pStyle w:val="Heading3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970B9B">
        <w:rPr>
          <w:rFonts w:ascii="Calibri" w:eastAsiaTheme="minorEastAsia" w:hAnsi="Calibri" w:cstheme="minorBidi"/>
          <w:color w:val="auto"/>
          <w:sz w:val="20"/>
          <w:szCs w:val="20"/>
        </w:rPr>
        <w:t xml:space="preserve"> Interests:</w:t>
      </w:r>
      <w:r w:rsidRPr="00970B9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Enjoy exploring new Tools &amp; Technologies</w:t>
      </w:r>
    </w:p>
    <w:p w14:paraId="6DFE3AE9" w14:textId="77777777" w:rsidR="00970B9B" w:rsidRDefault="00970B9B">
      <w:pPr>
        <w:pStyle w:val="Heading3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</w:p>
    <w:p w14:paraId="71E3ED49" w14:textId="16B9B916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Experience / Internships:</w:t>
      </w:r>
    </w:p>
    <w:p w14:paraId="7989DC51" w14:textId="77777777" w:rsidR="002B57BC" w:rsidRPr="002B57BC" w:rsidRDefault="002B57BC" w:rsidP="002B57BC">
      <w:pPr>
        <w:pStyle w:val="NormalWeb"/>
        <w:rPr>
          <w:sz w:val="20"/>
          <w:szCs w:val="20"/>
        </w:rPr>
      </w:pPr>
      <w:r w:rsidRPr="002B57BC">
        <w:rPr>
          <w:rStyle w:val="Strong"/>
          <w:sz w:val="20"/>
          <w:szCs w:val="20"/>
        </w:rPr>
        <w:t>Rubsal Technologies — Junior Software Developer</w:t>
      </w:r>
      <w:r w:rsidRPr="002B57BC">
        <w:rPr>
          <w:sz w:val="20"/>
          <w:szCs w:val="20"/>
        </w:rPr>
        <w:t xml:space="preserve"> </w:t>
      </w:r>
      <w:r w:rsidRPr="002B57BC">
        <w:rPr>
          <w:rStyle w:val="Emphasis"/>
          <w:sz w:val="20"/>
          <w:szCs w:val="20"/>
        </w:rPr>
        <w:t>(Remote | Feb 2024 – Present)</w:t>
      </w:r>
      <w:r w:rsidRPr="002B57BC">
        <w:rPr>
          <w:sz w:val="20"/>
          <w:szCs w:val="20"/>
        </w:rPr>
        <w:br/>
        <w:t>Developed web apps using React.js, Tailwind CSS, and JavaScript; optimized UI/UX and implemented interactive features.</w:t>
      </w:r>
    </w:p>
    <w:p w14:paraId="38D5FD45" w14:textId="77777777" w:rsidR="002B57BC" w:rsidRPr="002B57BC" w:rsidRDefault="002B57BC" w:rsidP="002B57BC">
      <w:pPr>
        <w:pStyle w:val="NormalWeb"/>
        <w:rPr>
          <w:sz w:val="20"/>
          <w:szCs w:val="20"/>
        </w:rPr>
      </w:pPr>
      <w:r w:rsidRPr="002B57BC">
        <w:rPr>
          <w:rStyle w:val="Strong"/>
          <w:sz w:val="20"/>
          <w:szCs w:val="20"/>
        </w:rPr>
        <w:t>AKSA SDS — Java Development Intern</w:t>
      </w:r>
      <w:r w:rsidRPr="002B57BC">
        <w:rPr>
          <w:sz w:val="20"/>
          <w:szCs w:val="20"/>
        </w:rPr>
        <w:t xml:space="preserve"> </w:t>
      </w:r>
      <w:r w:rsidRPr="002B57BC">
        <w:rPr>
          <w:rStyle w:val="Emphasis"/>
          <w:sz w:val="20"/>
          <w:szCs w:val="20"/>
        </w:rPr>
        <w:t>(Remote | Jul 2025 – Sep 2025)</w:t>
      </w:r>
      <w:r w:rsidRPr="002B57BC">
        <w:rPr>
          <w:sz w:val="20"/>
          <w:szCs w:val="20"/>
        </w:rPr>
        <w:br/>
        <w:t>Built and debugged Java and Spring Boot applications; gained hands-on experience with RESTful APIs and OOP.</w:t>
      </w:r>
    </w:p>
    <w:p w14:paraId="04622500" w14:textId="77777777" w:rsidR="002B57BC" w:rsidRPr="002B57BC" w:rsidRDefault="002B57BC" w:rsidP="002B57BC">
      <w:pPr>
        <w:pStyle w:val="NormalWeb"/>
        <w:rPr>
          <w:sz w:val="20"/>
          <w:szCs w:val="20"/>
        </w:rPr>
      </w:pPr>
      <w:r w:rsidRPr="002B57BC">
        <w:rPr>
          <w:rStyle w:val="Strong"/>
          <w:sz w:val="20"/>
          <w:szCs w:val="20"/>
        </w:rPr>
        <w:t>Freelance — Software Developer</w:t>
      </w:r>
      <w:r w:rsidRPr="002B57BC">
        <w:rPr>
          <w:sz w:val="20"/>
          <w:szCs w:val="20"/>
        </w:rPr>
        <w:t xml:space="preserve"> </w:t>
      </w:r>
      <w:r w:rsidRPr="002B57BC">
        <w:rPr>
          <w:rStyle w:val="Emphasis"/>
          <w:sz w:val="20"/>
          <w:szCs w:val="20"/>
        </w:rPr>
        <w:t>(Remote | Dec 2023 – Present)</w:t>
      </w:r>
      <w:r w:rsidRPr="002B57BC">
        <w:rPr>
          <w:sz w:val="20"/>
          <w:szCs w:val="20"/>
        </w:rPr>
        <w:br/>
        <w:t>Delivered client projects with a focus on performance, usability, and efficient resource management.</w:t>
      </w:r>
    </w:p>
    <w:p w14:paraId="00EDE37C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Projects / Research (if applicable):</w:t>
      </w:r>
    </w:p>
    <w:p w14:paraId="3FB90CF8" w14:textId="5DEA782D" w:rsidR="00841250" w:rsidRPr="004B5C77" w:rsidRDefault="002B57BC">
      <w:pPr>
        <w:rPr>
          <w:sz w:val="20"/>
          <w:szCs w:val="20"/>
        </w:rPr>
      </w:pPr>
      <w:r>
        <w:t xml:space="preserve">Developed multiple C++ projects including </w:t>
      </w:r>
      <w:r w:rsidRPr="002B57BC">
        <w:rPr>
          <w:rStyle w:val="Emphasis"/>
          <w:u w:val="single"/>
        </w:rPr>
        <w:t>Snake Game</w:t>
      </w:r>
      <w:r w:rsidRPr="002B57BC">
        <w:rPr>
          <w:u w:val="single"/>
        </w:rPr>
        <w:t xml:space="preserve">, </w:t>
      </w:r>
      <w:r w:rsidRPr="002B57BC">
        <w:rPr>
          <w:rStyle w:val="Emphasis"/>
          <w:u w:val="single"/>
        </w:rPr>
        <w:t>Brick Breaker</w:t>
      </w:r>
      <w:r w:rsidRPr="002B57BC">
        <w:rPr>
          <w:u w:val="single"/>
        </w:rPr>
        <w:t xml:space="preserve">, and </w:t>
      </w:r>
      <w:r w:rsidRPr="002B57BC">
        <w:rPr>
          <w:rStyle w:val="Emphasis"/>
          <w:u w:val="single"/>
        </w:rPr>
        <w:t>Routing Simulation</w:t>
      </w:r>
      <w:r>
        <w:t xml:space="preserve"> using advanced OOP and data structures, strengthening problem-solving and modular design skills.</w:t>
      </w:r>
      <w:r>
        <w:br/>
        <w:t xml:space="preserve">Built full-stack applications such as </w:t>
      </w:r>
      <w:r w:rsidRPr="002B57BC">
        <w:rPr>
          <w:rStyle w:val="Emphasis"/>
          <w:u w:val="single"/>
        </w:rPr>
        <w:t>Tiny Task Network</w:t>
      </w:r>
      <w:r w:rsidRPr="002B57BC">
        <w:rPr>
          <w:u w:val="single"/>
        </w:rPr>
        <w:t xml:space="preserve"> and </w:t>
      </w:r>
      <w:r w:rsidRPr="002B57BC">
        <w:rPr>
          <w:rStyle w:val="Emphasis"/>
          <w:u w:val="single"/>
        </w:rPr>
        <w:t>Users Application</w:t>
      </w:r>
      <w:r>
        <w:t xml:space="preserve"> with React.js, Fast API, and Spring Boot, integrating REST APIs, JWT authentication, and optimized workflows.</w:t>
      </w:r>
      <w:r>
        <w:br/>
        <w:t xml:space="preserve">Designed and deployed interactive UIs like the </w:t>
      </w:r>
      <w:r w:rsidRPr="002B57BC">
        <w:rPr>
          <w:rStyle w:val="Emphasis"/>
          <w:u w:val="single"/>
        </w:rPr>
        <w:t>Nascon Website</w:t>
      </w:r>
      <w:r w:rsidRPr="002B57BC">
        <w:rPr>
          <w:u w:val="single"/>
        </w:rPr>
        <w:t xml:space="preserve"> and </w:t>
      </w:r>
      <w:r w:rsidRPr="002B57BC">
        <w:rPr>
          <w:rStyle w:val="Emphasis"/>
          <w:u w:val="single"/>
        </w:rPr>
        <w:t>Traveling Website</w:t>
      </w:r>
      <w:r w:rsidRPr="002B57BC">
        <w:rPr>
          <w:u w:val="single"/>
        </w:rPr>
        <w:t xml:space="preserve"> </w:t>
      </w:r>
      <w:r>
        <w:t>using modern front-end technologies (HTML, CSS, JS, React), enhancing UX and responsiveness.</w:t>
      </w:r>
      <w:r>
        <w:br/>
        <w:t>Demonstrated versatility by working across multiple domains—game development, web apps, and backend systems—showcasing a solid foundation in software engineering principles.</w:t>
      </w:r>
    </w:p>
    <w:sectPr w:rsidR="00841250" w:rsidRPr="004B5C77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9"/>
  </w:num>
  <w:num w:numId="11" w16cid:durableId="2063822713">
    <w:abstractNumId w:val="13"/>
  </w:num>
  <w:num w:numId="12" w16cid:durableId="1532182445">
    <w:abstractNumId w:val="10"/>
  </w:num>
  <w:num w:numId="13" w16cid:durableId="1499464803">
    <w:abstractNumId w:val="14"/>
  </w:num>
  <w:num w:numId="14" w16cid:durableId="1159225203">
    <w:abstractNumId w:val="11"/>
  </w:num>
  <w:num w:numId="15" w16cid:durableId="9778081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6063C"/>
    <w:rsid w:val="00077740"/>
    <w:rsid w:val="00095842"/>
    <w:rsid w:val="0015074B"/>
    <w:rsid w:val="00211BCA"/>
    <w:rsid w:val="0026615E"/>
    <w:rsid w:val="0029639D"/>
    <w:rsid w:val="002B57BC"/>
    <w:rsid w:val="0030205E"/>
    <w:rsid w:val="003077F1"/>
    <w:rsid w:val="00326F90"/>
    <w:rsid w:val="00454209"/>
    <w:rsid w:val="004B5C77"/>
    <w:rsid w:val="00563805"/>
    <w:rsid w:val="006A6516"/>
    <w:rsid w:val="007544BF"/>
    <w:rsid w:val="00841250"/>
    <w:rsid w:val="00933B8F"/>
    <w:rsid w:val="00970B9B"/>
    <w:rsid w:val="00A61BA4"/>
    <w:rsid w:val="00A97A4A"/>
    <w:rsid w:val="00AA1D8D"/>
    <w:rsid w:val="00B47730"/>
    <w:rsid w:val="00BA1D77"/>
    <w:rsid w:val="00BB7515"/>
    <w:rsid w:val="00CB0664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B5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A65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5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65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uhammad-mudassir732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Mudassir</cp:lastModifiedBy>
  <cp:revision>3</cp:revision>
  <dcterms:created xsi:type="dcterms:W3CDTF">2025-10-09T17:36:00Z</dcterms:created>
  <dcterms:modified xsi:type="dcterms:W3CDTF">2025-10-09T17:54:00Z</dcterms:modified>
  <cp:category/>
</cp:coreProperties>
</file>