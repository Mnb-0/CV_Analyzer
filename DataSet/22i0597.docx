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B8" w:rsidRDefault="00F6548A">
      <w:pPr>
        <w:spacing w:after="0" w:line="240" w:lineRule="auto"/>
      </w:pPr>
      <w:r>
        <w:rPr>
          <w:rFonts w:ascii="Calibri" w:hAnsi="Calibri"/>
          <w:b/>
          <w:sz w:val="20"/>
        </w:rPr>
        <w:t>Name:</w:t>
      </w:r>
    </w:p>
    <w:p w:rsidR="00A764B8" w:rsidRDefault="00F6548A">
      <w:p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Syed Muhammad Asad Shah</w:t>
      </w:r>
    </w:p>
    <w:p w:rsidR="00F6548A" w:rsidRDefault="00F6548A">
      <w:pPr>
        <w:spacing w:after="0" w:line="240" w:lineRule="auto"/>
      </w:pPr>
    </w:p>
    <w:p w:rsidR="00A764B8" w:rsidRDefault="00F6548A">
      <w:pPr>
        <w:spacing w:after="0" w:line="240" w:lineRule="auto"/>
      </w:pPr>
      <w:r>
        <w:rPr>
          <w:rFonts w:ascii="Calibri" w:hAnsi="Calibri"/>
          <w:b/>
          <w:sz w:val="20"/>
        </w:rPr>
        <w:t>Contact Information:</w:t>
      </w:r>
      <w:bookmarkStart w:id="0" w:name="_GoBack"/>
      <w:bookmarkEnd w:id="0"/>
    </w:p>
    <w:p w:rsidR="00A764B8" w:rsidRDefault="00F6548A">
      <w:pPr>
        <w:spacing w:after="0" w:line="240" w:lineRule="auto"/>
      </w:pPr>
      <w:r>
        <w:rPr>
          <w:rFonts w:ascii="Calibri" w:hAnsi="Calibri"/>
          <w:sz w:val="20"/>
        </w:rPr>
        <w:t>Email: i220597@nu.edu.pk  |  Phone: 0345-9876543</w:t>
      </w:r>
    </w:p>
    <w:p w:rsidR="00F6548A" w:rsidRDefault="00F6548A" w:rsidP="00F6548A">
      <w:p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LinkedIn: www.linkedin.com/in/syedmuhammadasadshah | Address</w:t>
      </w:r>
      <w:r>
        <w:rPr>
          <w:rFonts w:ascii="Calibri" w:hAnsi="Calibri"/>
          <w:sz w:val="20"/>
        </w:rPr>
        <w:t>: House # 45, G-10/2, Islamabad, Pakistan</w:t>
      </w:r>
    </w:p>
    <w:p w:rsidR="00F6548A" w:rsidRPr="00F6548A" w:rsidRDefault="00F6548A" w:rsidP="00F6548A">
      <w:pPr>
        <w:spacing w:after="0" w:line="240" w:lineRule="auto"/>
        <w:rPr>
          <w:rFonts w:ascii="Calibri" w:hAnsi="Calibri"/>
          <w:sz w:val="20"/>
        </w:rPr>
      </w:pPr>
    </w:p>
    <w:p w:rsidR="00A764B8" w:rsidRDefault="00F6548A">
      <w:pPr>
        <w:spacing w:after="0" w:line="240" w:lineRule="auto"/>
      </w:pPr>
      <w:r>
        <w:rPr>
          <w:rFonts w:ascii="Calibri" w:hAnsi="Calibri"/>
          <w:b/>
          <w:sz w:val="20"/>
        </w:rPr>
        <w:t>Career Objective / Profile:</w:t>
      </w:r>
    </w:p>
    <w:p w:rsidR="00A764B8" w:rsidRDefault="00F6548A">
      <w:p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Motivated Artificial </w:t>
      </w:r>
      <w:r>
        <w:rPr>
          <w:rFonts w:ascii="Calibri" w:hAnsi="Calibri"/>
          <w:sz w:val="20"/>
        </w:rPr>
        <w:t>Intelligence undergraduate with a strong foundation in programming, machine learning, and data analysis. Passionate about building intelligent systems and contributing to impactful AI-driven solutions.</w:t>
      </w:r>
    </w:p>
    <w:p w:rsidR="00F6548A" w:rsidRDefault="00F6548A">
      <w:pPr>
        <w:spacing w:after="0" w:line="240" w:lineRule="auto"/>
      </w:pPr>
    </w:p>
    <w:p w:rsidR="00A764B8" w:rsidRDefault="00F6548A">
      <w:pPr>
        <w:spacing w:after="0" w:line="240" w:lineRule="auto"/>
      </w:pPr>
      <w:r>
        <w:rPr>
          <w:rFonts w:ascii="Calibri" w:hAnsi="Calibri"/>
          <w:b/>
          <w:sz w:val="20"/>
        </w:rPr>
        <w:t>Education:</w:t>
      </w:r>
    </w:p>
    <w:p w:rsidR="00A764B8" w:rsidRDefault="00F6548A">
      <w:pPr>
        <w:spacing w:after="0" w:line="240" w:lineRule="auto"/>
      </w:pPr>
      <w:r>
        <w:rPr>
          <w:rFonts w:ascii="Calibri" w:hAnsi="Calibri"/>
          <w:sz w:val="20"/>
        </w:rPr>
        <w:t>Bachelor of Science in Artificial Intellige</w:t>
      </w:r>
      <w:r>
        <w:rPr>
          <w:rFonts w:ascii="Calibri" w:hAnsi="Calibri"/>
          <w:sz w:val="20"/>
        </w:rPr>
        <w:t>nce, National University of Computer and Emerging Sciences (FAST-NUCES), Islamabad — Expected June 2026</w:t>
      </w:r>
    </w:p>
    <w:p w:rsidR="00A764B8" w:rsidRDefault="00F6548A">
      <w:p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Relevant Courses: Machine Learning, Data Structures &amp; Algorithms, Artificial Intelligence</w:t>
      </w:r>
    </w:p>
    <w:p w:rsidR="00F6548A" w:rsidRDefault="00F6548A">
      <w:pPr>
        <w:spacing w:after="0" w:line="240" w:lineRule="auto"/>
      </w:pPr>
    </w:p>
    <w:p w:rsidR="00A764B8" w:rsidRDefault="00F6548A">
      <w:pPr>
        <w:spacing w:after="0" w:line="240" w:lineRule="auto"/>
      </w:pPr>
      <w:r>
        <w:rPr>
          <w:rFonts w:ascii="Calibri" w:hAnsi="Calibri"/>
          <w:b/>
          <w:sz w:val="20"/>
        </w:rPr>
        <w:t>Skills: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Programming Languages: Python, C++, J</w:t>
      </w:r>
      <w:r>
        <w:rPr>
          <w:rFonts w:ascii="Calibri" w:hAnsi="Calibri"/>
          <w:sz w:val="20"/>
        </w:rPr>
        <w:t>ava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Machine Learning &amp; Data Analysis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Web Development (HTML, CSS, JavaScript)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Tools: Git, VS Code, Jupyter Notebook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Databases: MySQL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Communication &amp; Team Collaboration</w:t>
      </w:r>
    </w:p>
    <w:p w:rsidR="00A764B8" w:rsidRPr="00F6548A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Languages: English, Urdu</w:t>
      </w:r>
    </w:p>
    <w:p w:rsidR="00F6548A" w:rsidRDefault="00F6548A" w:rsidP="00F6548A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A764B8" w:rsidRDefault="00F6548A">
      <w:pPr>
        <w:spacing w:after="0" w:line="240" w:lineRule="auto"/>
      </w:pPr>
      <w:r>
        <w:rPr>
          <w:rFonts w:ascii="Calibri" w:hAnsi="Calibri"/>
          <w:b/>
          <w:sz w:val="20"/>
        </w:rPr>
        <w:t>Experience / Internships:</w:t>
      </w:r>
    </w:p>
    <w:p w:rsidR="00A764B8" w:rsidRDefault="00F6548A">
      <w:pPr>
        <w:spacing w:after="0" w:line="240" w:lineRule="auto"/>
      </w:pPr>
      <w:r>
        <w:rPr>
          <w:rFonts w:ascii="Calibri" w:hAnsi="Calibri"/>
          <w:sz w:val="20"/>
        </w:rPr>
        <w:t>Machine Learning Intern, Developers Hu</w:t>
      </w:r>
      <w:r>
        <w:rPr>
          <w:rFonts w:ascii="Calibri" w:hAnsi="Calibri"/>
          <w:sz w:val="20"/>
        </w:rPr>
        <w:t>b, Islamabad (June 2025 – August 2025)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Implemented ML models for classification and prediction tasks using Python and scikit-learn.</w:t>
      </w:r>
    </w:p>
    <w:p w:rsidR="00A764B8" w:rsidRPr="00F6548A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Assisted in data cleaning, visualization, and feature engineering for production-level projects.</w:t>
      </w:r>
    </w:p>
    <w:p w:rsidR="00F6548A" w:rsidRDefault="00F6548A" w:rsidP="00F6548A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A764B8" w:rsidRDefault="00F6548A">
      <w:pPr>
        <w:spacing w:after="0" w:line="240" w:lineRule="auto"/>
      </w:pPr>
      <w:r>
        <w:rPr>
          <w:rFonts w:ascii="Calibri" w:hAnsi="Calibri"/>
          <w:b/>
          <w:sz w:val="20"/>
        </w:rPr>
        <w:t>Projects / Research:</w:t>
      </w:r>
    </w:p>
    <w:p w:rsidR="00A764B8" w:rsidRDefault="00F6548A">
      <w:pPr>
        <w:spacing w:after="0" w:line="240" w:lineRule="auto"/>
      </w:pPr>
      <w:r>
        <w:rPr>
          <w:rFonts w:ascii="Calibri" w:hAnsi="Calibri"/>
          <w:sz w:val="20"/>
        </w:rPr>
        <w:t>Multim</w:t>
      </w:r>
      <w:r>
        <w:rPr>
          <w:rFonts w:ascii="Calibri" w:hAnsi="Calibri"/>
          <w:sz w:val="20"/>
        </w:rPr>
        <w:t>odal Sentiment Analysis System — March 2025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Developed a sentiment analysis model integrating text, image, and audio inputs.</w:t>
      </w:r>
    </w:p>
    <w:p w:rsidR="00A764B8" w:rsidRPr="00F6548A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Used Python, snscrape, OCR, and ML models for data collection and analysis.</w:t>
      </w:r>
    </w:p>
    <w:p w:rsidR="00F6548A" w:rsidRDefault="00F6548A" w:rsidP="00F6548A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A764B8" w:rsidRDefault="00F6548A">
      <w:pPr>
        <w:spacing w:after="0" w:line="240" w:lineRule="auto"/>
      </w:pPr>
      <w:r>
        <w:rPr>
          <w:rFonts w:ascii="Calibri" w:hAnsi="Calibri"/>
          <w:b/>
          <w:sz w:val="20"/>
        </w:rPr>
        <w:t>Achievements / Extracurricular Activities: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 xml:space="preserve">Completed </w:t>
      </w:r>
      <w:r>
        <w:rPr>
          <w:rFonts w:ascii="Calibri" w:hAnsi="Calibri"/>
          <w:sz w:val="20"/>
        </w:rPr>
        <w:t>Machine Learning Internship at Developers Hub — 2025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Coursera Certificate: Natural Language Processing Specialization — 2025</w:t>
      </w:r>
    </w:p>
    <w:p w:rsidR="00A764B8" w:rsidRDefault="00F6548A">
      <w:pPr>
        <w:pStyle w:val="ListBullet"/>
        <w:spacing w:after="0" w:line="240" w:lineRule="auto"/>
      </w:pPr>
      <w:r>
        <w:rPr>
          <w:rFonts w:ascii="Calibri" w:hAnsi="Calibri"/>
          <w:sz w:val="20"/>
        </w:rPr>
        <w:t>Volunteer, Tech Literacy Initiative — 2024</w:t>
      </w:r>
    </w:p>
    <w:sectPr w:rsidR="00A764B8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64B8"/>
    <w:rsid w:val="00AA1D8D"/>
    <w:rsid w:val="00B47730"/>
    <w:rsid w:val="00CB0664"/>
    <w:rsid w:val="00F654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9063C"/>
  <w14:defaultImageDpi w14:val="300"/>
  <w15:docId w15:val="{6ECEAE89-13D6-42EB-8BD8-F5EA21C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A19A2E-5546-43F6-B370-391430DF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ASAD SHAH</cp:lastModifiedBy>
  <cp:revision>2</cp:revision>
  <dcterms:created xsi:type="dcterms:W3CDTF">2013-12-23T23:15:00Z</dcterms:created>
  <dcterms:modified xsi:type="dcterms:W3CDTF">2025-10-09T14:46:00Z</dcterms:modified>
  <cp:category/>
</cp:coreProperties>
</file>