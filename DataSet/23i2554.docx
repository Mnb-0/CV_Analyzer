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250" w:rsidRPr="0002343B" w:rsidRDefault="007154ED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Name:</w:t>
      </w:r>
    </w:p>
    <w:p w:rsidR="00841250" w:rsidRPr="0002343B" w:rsidRDefault="0041703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Romaan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Khawar</w:t>
      </w:r>
      <w:proofErr w:type="spellEnd"/>
    </w:p>
    <w:p w:rsidR="00841250" w:rsidRPr="0002343B" w:rsidRDefault="007154ED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Contact Information:</w:t>
      </w:r>
    </w:p>
    <w:p w:rsidR="00841250" w:rsidRPr="0002343B" w:rsidRDefault="00417034">
      <w:pPr>
        <w:rPr>
          <w:sz w:val="20"/>
          <w:szCs w:val="20"/>
        </w:rPr>
      </w:pPr>
      <w:r>
        <w:rPr>
          <w:sz w:val="20"/>
          <w:szCs w:val="20"/>
        </w:rPr>
        <w:t>Email: i232554@isb</w:t>
      </w:r>
      <w:r w:rsidR="008E2983" w:rsidRPr="0002343B">
        <w:rPr>
          <w:sz w:val="20"/>
          <w:szCs w:val="20"/>
        </w:rPr>
        <w:t>.nu.edu.pk</w:t>
      </w:r>
      <w:r>
        <w:rPr>
          <w:sz w:val="20"/>
          <w:szCs w:val="20"/>
        </w:rPr>
        <w:br/>
        <w:t xml:space="preserve">Phone: </w:t>
      </w:r>
      <w:r w:rsidR="00B5467C" w:rsidRPr="0002343B">
        <w:rPr>
          <w:sz w:val="20"/>
          <w:szCs w:val="20"/>
        </w:rPr>
        <w:t>0345-1234567</w:t>
      </w:r>
      <w:r w:rsidR="007154ED" w:rsidRPr="0002343B">
        <w:rPr>
          <w:sz w:val="20"/>
          <w:szCs w:val="20"/>
        </w:rPr>
        <w:br/>
        <w:t xml:space="preserve">LinkedIn: </w:t>
      </w:r>
      <w:r w:rsidRPr="00417034">
        <w:rPr>
          <w:sz w:val="20"/>
          <w:szCs w:val="20"/>
        </w:rPr>
        <w:t>https://www.linkedin.com/in/romaankhawar</w:t>
      </w:r>
      <w:r>
        <w:rPr>
          <w:sz w:val="20"/>
          <w:szCs w:val="20"/>
        </w:rPr>
        <w:br/>
        <w:t xml:space="preserve">Address: </w:t>
      </w:r>
      <w:r w:rsidR="00B5467C" w:rsidRPr="0002343B">
        <w:rPr>
          <w:sz w:val="20"/>
          <w:szCs w:val="20"/>
        </w:rPr>
        <w:t>House # 24, Block E, Johar Town, Lahore, Pakistan</w:t>
      </w:r>
    </w:p>
    <w:p w:rsidR="00841250" w:rsidRPr="0002343B" w:rsidRDefault="007154ED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Career Objective / Profile:</w:t>
      </w:r>
    </w:p>
    <w:p w:rsidR="001868EF" w:rsidRPr="0002343B" w:rsidRDefault="00417034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41703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Motivated Data Science undergraduate with strong analytical, programming, and machine learning skills. Passionate about building AI-driven solutions, automating workflows, and applying data insights to solve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real-world problems efficiently</w:t>
      </w:r>
      <w:r w:rsidR="001868EF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.</w:t>
      </w:r>
    </w:p>
    <w:p w:rsidR="00841250" w:rsidRPr="0002343B" w:rsidRDefault="007154ED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Education:</w:t>
      </w:r>
    </w:p>
    <w:p w:rsidR="001868EF" w:rsidRPr="0002343B" w:rsidRDefault="001868EF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Bachelor of Science in </w:t>
      </w:r>
      <w:r w:rsidR="0041703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Data 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Science, National University of Computer and Emerging Sciences (FAST-NUCES), </w:t>
      </w:r>
      <w:r w:rsidR="0041703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Islamabad</w:t>
      </w:r>
      <w:r w:rsidR="007154ED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2027</w:t>
      </w:r>
    </w:p>
    <w:p w:rsidR="001868EF" w:rsidRPr="0002343B" w:rsidRDefault="001868EF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Relevant Courses: </w:t>
      </w:r>
      <w:r w:rsidR="007154ED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 Visualization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Database Systems, </w:t>
      </w:r>
      <w:r w:rsidR="007154ED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Introduction to Data Science</w:t>
      </w:r>
    </w:p>
    <w:p w:rsidR="001868EF" w:rsidRPr="0002343B" w:rsidRDefault="007154ED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GPA: 2.33</w:t>
      </w:r>
      <w:r w:rsidR="001868EF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/ 4.00</w:t>
      </w:r>
    </w:p>
    <w:p w:rsidR="00841250" w:rsidRPr="0002343B" w:rsidRDefault="007154ED" w:rsidP="007154ED">
      <w:pPr>
        <w:pStyle w:val="Heading3"/>
        <w:tabs>
          <w:tab w:val="left" w:pos="4070"/>
        </w:tabs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Skills:</w:t>
      </w:r>
      <w:r>
        <w:rPr>
          <w:color w:val="auto"/>
          <w:sz w:val="20"/>
          <w:szCs w:val="20"/>
        </w:rPr>
        <w:tab/>
      </w:r>
    </w:p>
    <w:p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Prog</w:t>
      </w:r>
      <w:r w:rsidR="0041703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ramming Languages: Python, 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C++</w:t>
      </w:r>
      <w:r w:rsidR="0041703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</w:t>
      </w:r>
      <w:r w:rsidR="00417034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React</w:t>
      </w:r>
    </w:p>
    <w:p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Web Deve</w:t>
      </w:r>
      <w:r w:rsidR="0041703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lopment: HTML, CSS</w:t>
      </w:r>
    </w:p>
    <w:p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Databases: MySQL, MongoDB</w:t>
      </w:r>
    </w:p>
    <w:p w:rsidR="00067C0D" w:rsidRPr="0002343B" w:rsidRDefault="00417034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Tools: </w:t>
      </w:r>
      <w:proofErr w:type="spellStart"/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Git</w:t>
      </w:r>
      <w:proofErr w:type="spellEnd"/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VS Code</w:t>
      </w:r>
    </w:p>
    <w:p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 Analysis and Visualization</w:t>
      </w:r>
    </w:p>
    <w:p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Team Collaboration &amp; Communication</w:t>
      </w:r>
    </w:p>
    <w:p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Languages: English, Urdu</w:t>
      </w:r>
      <w:r w:rsidR="0041703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Punjabi</w:t>
      </w:r>
    </w:p>
    <w:p w:rsidR="00841250" w:rsidRPr="0002343B" w:rsidRDefault="007154ED" w:rsidP="00067C0D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Experience / Internships:</w:t>
      </w:r>
    </w:p>
    <w:p w:rsidR="008A60FC" w:rsidRPr="0002343B" w:rsidRDefault="00417034" w:rsidP="008A60FC">
      <w:pPr>
        <w:pStyle w:val="Heading3"/>
        <w:numPr>
          <w:ilvl w:val="0"/>
          <w:numId w:val="17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AI/ML</w:t>
      </w:r>
      <w:r w:rsidR="008A60FC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Intern, </w:t>
      </w:r>
      <w:proofErr w:type="spellStart"/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Inara</w:t>
      </w:r>
      <w:proofErr w:type="spellEnd"/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Technologies</w:t>
      </w:r>
      <w:r w:rsidR="008A60FC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Islamabad</w:t>
      </w:r>
    </w:p>
    <w:p w:rsidR="008A60FC" w:rsidRPr="0002343B" w:rsidRDefault="00417034" w:rsidP="008A60FC">
      <w:pPr>
        <w:pStyle w:val="Heading3"/>
        <w:spacing w:before="0" w:line="240" w:lineRule="auto"/>
        <w:ind w:left="720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July 2025 – August 2025</w:t>
      </w:r>
    </w:p>
    <w:p w:rsidR="008A60FC" w:rsidRPr="0002343B" w:rsidRDefault="00417034" w:rsidP="008A60FC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proofErr w:type="gramStart"/>
      <w:r w:rsidRPr="0041703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Built a retrieval-augmented </w:t>
      </w:r>
      <w:proofErr w:type="spellStart"/>
      <w:r w:rsidRPr="0041703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chatbot</w:t>
      </w:r>
      <w:proofErr w:type="spellEnd"/>
      <w:r w:rsidRPr="0041703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system using </w:t>
      </w:r>
      <w:r w:rsidRPr="007154ED">
        <w:rPr>
          <w:rFonts w:ascii="Calibri" w:eastAsiaTheme="minorEastAsia" w:hAnsi="Calibri" w:cstheme="minorBidi"/>
          <w:bCs w:val="0"/>
          <w:color w:val="auto"/>
          <w:sz w:val="20"/>
          <w:szCs w:val="20"/>
        </w:rPr>
        <w:t>FAISS</w:t>
      </w:r>
      <w:r w:rsidRPr="0041703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and </w:t>
      </w:r>
      <w:r w:rsidRPr="007154ED">
        <w:rPr>
          <w:rFonts w:ascii="Calibri" w:eastAsiaTheme="minorEastAsia" w:hAnsi="Calibri" w:cstheme="minorBidi"/>
          <w:bCs w:val="0"/>
          <w:color w:val="auto"/>
          <w:sz w:val="20"/>
          <w:szCs w:val="20"/>
        </w:rPr>
        <w:t>SentenceTransformers</w:t>
      </w:r>
      <w:r w:rsidRPr="0041703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for semantic search.</w:t>
      </w:r>
      <w:proofErr w:type="gramEnd"/>
    </w:p>
    <w:p w:rsidR="00417034" w:rsidRDefault="00417034" w:rsidP="00417034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proofErr w:type="gramStart"/>
      <w:r w:rsidRPr="0041703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Integrated </w:t>
      </w:r>
      <w:r w:rsidRPr="007154ED">
        <w:rPr>
          <w:rFonts w:ascii="Calibri" w:eastAsiaTheme="minorEastAsia" w:hAnsi="Calibri" w:cstheme="minorBidi"/>
          <w:bCs w:val="0"/>
          <w:color w:val="auto"/>
          <w:sz w:val="20"/>
          <w:szCs w:val="20"/>
        </w:rPr>
        <w:t>Gemini API</w:t>
      </w:r>
      <w:r w:rsidRPr="0041703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for generative response generation and contextual </w:t>
      </w:r>
      <w:proofErr w:type="spellStart"/>
      <w:r w:rsidRPr="0041703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understandin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s</w:t>
      </w:r>
      <w:r w:rsidRPr="0041703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g</w:t>
      </w:r>
      <w:proofErr w:type="spellEnd"/>
      <w:r w:rsidRPr="0041703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.</w:t>
      </w:r>
      <w:proofErr w:type="gramEnd"/>
    </w:p>
    <w:p w:rsidR="00417034" w:rsidRDefault="007154ED" w:rsidP="007154ED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7154ED">
        <w:rPr>
          <w:sz w:val="20"/>
          <w:szCs w:val="20"/>
        </w:rPr>
        <w:t xml:space="preserve">Implemented </w:t>
      </w:r>
      <w:proofErr w:type="spellStart"/>
      <w:r w:rsidRPr="007154ED">
        <w:rPr>
          <w:b/>
          <w:bCs/>
          <w:sz w:val="20"/>
          <w:szCs w:val="20"/>
        </w:rPr>
        <w:t>MongoDB</w:t>
      </w:r>
      <w:proofErr w:type="spellEnd"/>
      <w:r w:rsidRPr="007154ED">
        <w:rPr>
          <w:b/>
          <w:bCs/>
          <w:sz w:val="20"/>
          <w:szCs w:val="20"/>
        </w:rPr>
        <w:t xml:space="preserve"> Atlas</w:t>
      </w:r>
      <w:r w:rsidRPr="007154ED">
        <w:rPr>
          <w:sz w:val="20"/>
          <w:szCs w:val="20"/>
        </w:rPr>
        <w:t xml:space="preserve"> for domain-based data storage and chat session tracking.</w:t>
      </w:r>
    </w:p>
    <w:p w:rsidR="007154ED" w:rsidRPr="007154ED" w:rsidRDefault="007154ED" w:rsidP="007154ED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7154ED">
        <w:rPr>
          <w:sz w:val="20"/>
          <w:szCs w:val="20"/>
        </w:rPr>
        <w:t xml:space="preserve">Enhanced the </w:t>
      </w:r>
      <w:r w:rsidRPr="007154ED">
        <w:rPr>
          <w:b/>
          <w:bCs/>
          <w:sz w:val="20"/>
          <w:szCs w:val="20"/>
        </w:rPr>
        <w:t>Flask-based</w:t>
      </w:r>
      <w:r w:rsidRPr="007154ED">
        <w:rPr>
          <w:sz w:val="20"/>
          <w:szCs w:val="20"/>
        </w:rPr>
        <w:t xml:space="preserve"> </w:t>
      </w:r>
      <w:proofErr w:type="spellStart"/>
      <w:r w:rsidRPr="007154ED">
        <w:rPr>
          <w:sz w:val="20"/>
          <w:szCs w:val="20"/>
        </w:rPr>
        <w:t>chatbot</w:t>
      </w:r>
      <w:proofErr w:type="spellEnd"/>
      <w:r w:rsidRPr="007154ED">
        <w:rPr>
          <w:sz w:val="20"/>
          <w:szCs w:val="20"/>
        </w:rPr>
        <w:t xml:space="preserve"> with voice input/output and interactive UI elements.</w:t>
      </w:r>
    </w:p>
    <w:p w:rsidR="00841250" w:rsidRPr="0002343B" w:rsidRDefault="007154ED" w:rsidP="008A60FC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Projects / Research</w:t>
      </w:r>
      <w:r w:rsidR="00423C33" w:rsidRPr="0002343B">
        <w:rPr>
          <w:color w:val="auto"/>
          <w:sz w:val="20"/>
          <w:szCs w:val="20"/>
        </w:rPr>
        <w:t>:</w:t>
      </w:r>
    </w:p>
    <w:p w:rsidR="00423C33" w:rsidRPr="0002343B" w:rsidRDefault="00423C33" w:rsidP="00423C33">
      <w:pPr>
        <w:pStyle w:val="Heading3"/>
        <w:numPr>
          <w:ilvl w:val="0"/>
          <w:numId w:val="19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AI</w:t>
      </w:r>
      <w:r w:rsidR="007154ED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Customer Support </w:t>
      </w:r>
      <w:proofErr w:type="spellStart"/>
      <w:r w:rsidR="007154ED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Chatbot</w:t>
      </w:r>
      <w:proofErr w:type="spellEnd"/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March 2025</w:t>
      </w:r>
    </w:p>
    <w:p w:rsidR="00423C33" w:rsidRDefault="007154ED" w:rsidP="00423C33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proofErr w:type="gramStart"/>
      <w:r w:rsidRPr="007154ED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Developed an intelligent </w:t>
      </w:r>
      <w:r w:rsidRPr="007154ED">
        <w:rPr>
          <w:rFonts w:ascii="Calibri" w:eastAsiaTheme="minorEastAsia" w:hAnsi="Calibri" w:cstheme="minorBidi"/>
          <w:bCs w:val="0"/>
          <w:color w:val="auto"/>
          <w:sz w:val="20"/>
          <w:szCs w:val="20"/>
        </w:rPr>
        <w:t xml:space="preserve">Flask-based </w:t>
      </w:r>
      <w:proofErr w:type="spellStart"/>
      <w:r w:rsidRPr="007154ED">
        <w:rPr>
          <w:rFonts w:ascii="Calibri" w:eastAsiaTheme="minorEastAsia" w:hAnsi="Calibri" w:cstheme="minorBidi"/>
          <w:bCs w:val="0"/>
          <w:color w:val="auto"/>
          <w:sz w:val="20"/>
          <w:szCs w:val="20"/>
        </w:rPr>
        <w:t>chatbot</w:t>
      </w:r>
      <w:proofErr w:type="spellEnd"/>
      <w:r w:rsidRPr="007154ED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using </w:t>
      </w:r>
      <w:r w:rsidRPr="007154ED">
        <w:rPr>
          <w:rFonts w:ascii="Calibri" w:eastAsiaTheme="minorEastAsia" w:hAnsi="Calibri" w:cstheme="minorBidi"/>
          <w:bCs w:val="0"/>
          <w:color w:val="auto"/>
          <w:sz w:val="20"/>
          <w:szCs w:val="20"/>
        </w:rPr>
        <w:t>Gemini</w:t>
      </w:r>
      <w:r w:rsidRPr="007154ED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for natural language generation and </w:t>
      </w:r>
      <w:r w:rsidRPr="007154ED">
        <w:rPr>
          <w:rFonts w:ascii="Calibri" w:eastAsiaTheme="minorEastAsia" w:hAnsi="Calibri" w:cstheme="minorBidi"/>
          <w:bCs w:val="0"/>
          <w:color w:val="auto"/>
          <w:sz w:val="20"/>
          <w:szCs w:val="20"/>
        </w:rPr>
        <w:t>FAISS</w:t>
      </w:r>
      <w:r w:rsidRPr="007154ED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for retrieval-augmented response accuracy.</w:t>
      </w:r>
      <w:proofErr w:type="gramEnd"/>
    </w:p>
    <w:p w:rsidR="007154ED" w:rsidRDefault="007154ED" w:rsidP="007154ED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7154ED">
        <w:rPr>
          <w:sz w:val="20"/>
          <w:szCs w:val="20"/>
        </w:rPr>
        <w:t xml:space="preserve">Integrated </w:t>
      </w:r>
      <w:proofErr w:type="spellStart"/>
      <w:r w:rsidRPr="007154ED">
        <w:rPr>
          <w:rStyle w:val="Strong"/>
          <w:sz w:val="20"/>
          <w:szCs w:val="20"/>
        </w:rPr>
        <w:t>MongoDB</w:t>
      </w:r>
      <w:proofErr w:type="spellEnd"/>
      <w:r w:rsidRPr="007154ED">
        <w:rPr>
          <w:rStyle w:val="Strong"/>
          <w:sz w:val="20"/>
          <w:szCs w:val="20"/>
        </w:rPr>
        <w:t xml:space="preserve"> Atlas</w:t>
      </w:r>
      <w:r w:rsidRPr="007154ED">
        <w:rPr>
          <w:sz w:val="20"/>
          <w:szCs w:val="20"/>
        </w:rPr>
        <w:t xml:space="preserve"> for storing FAQs, chat sessions, and domain-specific data.</w:t>
      </w:r>
    </w:p>
    <w:p w:rsidR="00423C33" w:rsidRPr="007154ED" w:rsidRDefault="007154ED" w:rsidP="00423C33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7154ED">
        <w:rPr>
          <w:sz w:val="20"/>
          <w:szCs w:val="20"/>
        </w:rPr>
        <w:t xml:space="preserve">Added </w:t>
      </w:r>
      <w:r w:rsidRPr="007154ED">
        <w:rPr>
          <w:b/>
          <w:bCs/>
          <w:sz w:val="20"/>
          <w:szCs w:val="20"/>
        </w:rPr>
        <w:t>voice input/output</w:t>
      </w:r>
      <w:r w:rsidRPr="007154ED">
        <w:rPr>
          <w:sz w:val="20"/>
          <w:szCs w:val="20"/>
        </w:rPr>
        <w:t xml:space="preserve"> support and </w:t>
      </w:r>
      <w:proofErr w:type="spellStart"/>
      <w:r w:rsidRPr="007154ED">
        <w:rPr>
          <w:sz w:val="20"/>
          <w:szCs w:val="20"/>
        </w:rPr>
        <w:t>hotword</w:t>
      </w:r>
      <w:proofErr w:type="spellEnd"/>
      <w:r w:rsidRPr="007154ED">
        <w:rPr>
          <w:sz w:val="20"/>
          <w:szCs w:val="20"/>
        </w:rPr>
        <w:t xml:space="preserve"> activation (“Hello </w:t>
      </w:r>
      <w:proofErr w:type="spellStart"/>
      <w:r w:rsidRPr="007154ED">
        <w:rPr>
          <w:sz w:val="20"/>
          <w:szCs w:val="20"/>
        </w:rPr>
        <w:t>Inara</w:t>
      </w:r>
      <w:proofErr w:type="spellEnd"/>
      <w:r w:rsidRPr="007154ED">
        <w:rPr>
          <w:sz w:val="20"/>
          <w:szCs w:val="20"/>
        </w:rPr>
        <w:t>”) to enable hands-free interaction.</w:t>
      </w:r>
    </w:p>
    <w:p w:rsidR="00841250" w:rsidRPr="0002343B" w:rsidRDefault="007154ED" w:rsidP="00423C33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Achievements / Extracurricular Activities:</w:t>
      </w:r>
    </w:p>
    <w:p w:rsidR="00841250" w:rsidRPr="0002343B" w:rsidRDefault="00423C33" w:rsidP="00423C33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02343B">
        <w:rPr>
          <w:sz w:val="20"/>
          <w:szCs w:val="20"/>
        </w:rPr>
        <w:t>Volunteer,</w:t>
      </w:r>
      <w:r w:rsidR="007154ED">
        <w:rPr>
          <w:sz w:val="20"/>
          <w:szCs w:val="20"/>
        </w:rPr>
        <w:t xml:space="preserve"> Islamabad Wildlife Management Board</w:t>
      </w:r>
      <w:r w:rsidRPr="0002343B">
        <w:rPr>
          <w:sz w:val="20"/>
          <w:szCs w:val="20"/>
        </w:rPr>
        <w:t xml:space="preserve">— </w:t>
      </w:r>
      <w:r w:rsidR="007154ED">
        <w:rPr>
          <w:sz w:val="20"/>
          <w:szCs w:val="20"/>
        </w:rPr>
        <w:t>2025</w:t>
      </w:r>
    </w:p>
    <w:sectPr w:rsidR="00841250" w:rsidRPr="0002343B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8706102"/>
    <w:multiLevelType w:val="hybridMultilevel"/>
    <w:tmpl w:val="D276A6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1E254B"/>
    <w:multiLevelType w:val="hybridMultilevel"/>
    <w:tmpl w:val="EE98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425F29"/>
    <w:multiLevelType w:val="hybridMultilevel"/>
    <w:tmpl w:val="C5D62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61008F"/>
    <w:multiLevelType w:val="hybridMultilevel"/>
    <w:tmpl w:val="EE98F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417D6D"/>
    <w:multiLevelType w:val="hybridMultilevel"/>
    <w:tmpl w:val="46B03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5"/>
  </w:num>
  <w:num w:numId="12">
    <w:abstractNumId w:val="11"/>
  </w:num>
  <w:num w:numId="13">
    <w:abstractNumId w:val="18"/>
  </w:num>
  <w:num w:numId="14">
    <w:abstractNumId w:val="13"/>
  </w:num>
  <w:num w:numId="15">
    <w:abstractNumId w:val="14"/>
  </w:num>
  <w:num w:numId="16">
    <w:abstractNumId w:val="19"/>
  </w:num>
  <w:num w:numId="17">
    <w:abstractNumId w:val="12"/>
  </w:num>
  <w:num w:numId="18">
    <w:abstractNumId w:val="9"/>
  </w:num>
  <w:num w:numId="19">
    <w:abstractNumId w:val="17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xMDExMzEwNDayNDcyMTFR0lEKTi0uzszPAykwqwUAjJbUgywAAAA="/>
  </w:docVars>
  <w:rsids>
    <w:rsidRoot w:val="00B47730"/>
    <w:rsid w:val="0002343B"/>
    <w:rsid w:val="0002676F"/>
    <w:rsid w:val="00034616"/>
    <w:rsid w:val="0006063C"/>
    <w:rsid w:val="00067C0D"/>
    <w:rsid w:val="00077740"/>
    <w:rsid w:val="0015074B"/>
    <w:rsid w:val="001868EF"/>
    <w:rsid w:val="00211BCA"/>
    <w:rsid w:val="002779E5"/>
    <w:rsid w:val="0029639D"/>
    <w:rsid w:val="003077F1"/>
    <w:rsid w:val="00326F90"/>
    <w:rsid w:val="00417034"/>
    <w:rsid w:val="00423C33"/>
    <w:rsid w:val="00454209"/>
    <w:rsid w:val="00547CEB"/>
    <w:rsid w:val="00563805"/>
    <w:rsid w:val="005E6F28"/>
    <w:rsid w:val="007154ED"/>
    <w:rsid w:val="00841250"/>
    <w:rsid w:val="008A60FC"/>
    <w:rsid w:val="008E2983"/>
    <w:rsid w:val="00933B8F"/>
    <w:rsid w:val="00A22612"/>
    <w:rsid w:val="00A61BA4"/>
    <w:rsid w:val="00A97A4A"/>
    <w:rsid w:val="00AA1D8D"/>
    <w:rsid w:val="00AE3C41"/>
    <w:rsid w:val="00B47730"/>
    <w:rsid w:val="00B5467C"/>
    <w:rsid w:val="00BB7515"/>
    <w:rsid w:val="00CB0664"/>
    <w:rsid w:val="00F2414C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1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F63D3C-B0C3-474A-B5B3-CD6AD6685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Romaan Khawar</cp:lastModifiedBy>
  <cp:revision>24</cp:revision>
  <cp:lastPrinted>2025-10-09T08:15:00Z</cp:lastPrinted>
  <dcterms:created xsi:type="dcterms:W3CDTF">2013-12-23T23:15:00Z</dcterms:created>
  <dcterms:modified xsi:type="dcterms:W3CDTF">2025-10-11T10:36:00Z</dcterms:modified>
  <cp:category/>
</cp:coreProperties>
</file>