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4248" w:rsidRDefault="00000000">
      <w:r>
        <w:rPr>
          <w:b/>
        </w:rPr>
        <w:t>Izhan Nasir</w:t>
      </w:r>
    </w:p>
    <w:p w:rsidR="00F94248" w:rsidRDefault="00000000">
      <w:r>
        <w:t>Email: i232517@isb.nu.edu.pk</w:t>
      </w:r>
    </w:p>
    <w:p w:rsidR="00F94248" w:rsidRDefault="00000000">
      <w:r>
        <w:t>Phone: +92 300 1234567</w:t>
      </w:r>
    </w:p>
    <w:p w:rsidR="00F94248" w:rsidRDefault="00000000">
      <w:r>
        <w:t>Address: House 12, Street 45, Sector F-11/4, Islamabad, Pakistan</w:t>
      </w:r>
    </w:p>
    <w:p w:rsidR="00F94248" w:rsidRDefault="00000000">
      <w:r>
        <w:rPr>
          <w:b/>
        </w:rPr>
        <w:t>Career Objective / Profile</w:t>
      </w:r>
    </w:p>
    <w:p w:rsidR="00F94248" w:rsidRDefault="00000000">
      <w:r>
        <w:t>Motivated and detail-oriented Data Science student at FAST-NUCES Islamabad (expected 2027) with practical experience in Python and C++ game development and web project leadership. Strong foundation in data analysis, database systems, and statistical reasoning; eager to apply analytical and programming skills to data-driven projects and internships.</w:t>
      </w:r>
    </w:p>
    <w:p w:rsidR="00F94248" w:rsidRDefault="00000000">
      <w:r>
        <w:rPr>
          <w:b/>
        </w:rPr>
        <w:t>Education</w:t>
      </w:r>
    </w:p>
    <w:p w:rsidR="00F94248" w:rsidRDefault="00000000">
      <w:r>
        <w:t>Bachelor of Science in Data Science, FAST-NUCES Islamabad — Expected Graduation: 2027</w:t>
      </w:r>
    </w:p>
    <w:p w:rsidR="00F94248" w:rsidRDefault="00000000">
      <w:r>
        <w:t>Current CGPA: 2.45 / 4.00</w:t>
      </w:r>
    </w:p>
    <w:p w:rsidR="00F94248" w:rsidRDefault="00000000">
      <w:r>
        <w:t>Relevant Courses: Object-Oriented Programming, Introduction to Data Science with Python, Database Systems, Probability and Statistics</w:t>
      </w:r>
    </w:p>
    <w:p w:rsidR="00F94248" w:rsidRDefault="00000000">
      <w:r>
        <w:rPr>
          <w:b/>
        </w:rPr>
        <w:t>Skills</w:t>
      </w:r>
    </w:p>
    <w:p w:rsidR="00F94248" w:rsidRDefault="00000000">
      <w:r>
        <w:t>Programming Languages: Python, C++</w:t>
      </w:r>
    </w:p>
    <w:p w:rsidR="00F94248" w:rsidRDefault="00000000">
      <w:r>
        <w:t>Technical Skills: Data Analysis &amp; Visualization with Python, Object-Oriented Programming</w:t>
      </w:r>
    </w:p>
    <w:p w:rsidR="00F94248" w:rsidRDefault="00000000">
      <w:r>
        <w:t>Soft Skills: Team Leadership, Project Management</w:t>
      </w:r>
    </w:p>
    <w:p w:rsidR="00F94248" w:rsidRDefault="00000000">
      <w:r>
        <w:t>Tools: Git, VS Code, JupyterLab</w:t>
      </w:r>
    </w:p>
    <w:p w:rsidR="00F94248" w:rsidRDefault="00000000">
      <w:r>
        <w:t>Languages: English, Urdu</w:t>
      </w:r>
    </w:p>
    <w:p w:rsidR="00F94248" w:rsidRDefault="00000000">
      <w:r>
        <w:rPr>
          <w:b/>
        </w:rPr>
        <w:t>Experience / Projects</w:t>
      </w:r>
    </w:p>
    <w:p w:rsidR="00F94248" w:rsidRDefault="00000000">
      <w:r>
        <w:t>Team Lead — Student Wallet Manager (Team project, FAST-NUCES)</w:t>
      </w:r>
      <w:r>
        <w:br/>
        <w:t>- Led a 3-member team to design and develop a web-based budgeting system for students.</w:t>
      </w:r>
      <w:r>
        <w:br/>
        <w:t>- Built backend using C# and MongoDB; frontend with HTML, CSS, and JavaScript.</w:t>
      </w:r>
      <w:r>
        <w:br/>
        <w:t>- Implemented expense tracking and budgeting features and coordinated development tasks.</w:t>
      </w:r>
    </w:p>
    <w:p w:rsidR="00F94248" w:rsidRDefault="00000000">
      <w:r>
        <w:t>Alien Invasion (Personal project — Python)</w:t>
      </w:r>
      <w:r>
        <w:br/>
        <w:t>- Developed a 2D game featuring animated sprites, escalating difficulty, and sound effects.</w:t>
      </w:r>
      <w:r>
        <w:br/>
        <w:t>- Implemented game loop, collision detection, scoring, and level progression.</w:t>
      </w:r>
    </w:p>
    <w:p w:rsidR="00F94248" w:rsidRDefault="00000000">
      <w:r>
        <w:t>Game of Life (Personal project — C++)</w:t>
      </w:r>
      <w:r>
        <w:br/>
        <w:t>- Implemented Conway’s Game of Life using object-oriented design and optimized grid update logic for performance.</w:t>
      </w:r>
    </w:p>
    <w:p w:rsidR="00F94248" w:rsidRDefault="00000000">
      <w:r>
        <w:rPr>
          <w:b/>
        </w:rPr>
        <w:t>Achievements / Extracurricular Activities</w:t>
      </w:r>
    </w:p>
    <w:p w:rsidR="00F94248" w:rsidRDefault="00000000">
      <w:r>
        <w:t>- Led multiple development projects as team lead at FAST-NUCES.</w:t>
      </w:r>
      <w:r>
        <w:br/>
        <w:t>- Active participant in programming and data-related coursework and projects.</w:t>
      </w:r>
    </w:p>
    <w:sectPr w:rsidR="00F94248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7667671">
    <w:abstractNumId w:val="8"/>
  </w:num>
  <w:num w:numId="2" w16cid:durableId="1835106295">
    <w:abstractNumId w:val="6"/>
  </w:num>
  <w:num w:numId="3" w16cid:durableId="748961346">
    <w:abstractNumId w:val="5"/>
  </w:num>
  <w:num w:numId="4" w16cid:durableId="1345748404">
    <w:abstractNumId w:val="4"/>
  </w:num>
  <w:num w:numId="5" w16cid:durableId="235209152">
    <w:abstractNumId w:val="7"/>
  </w:num>
  <w:num w:numId="6" w16cid:durableId="1233854852">
    <w:abstractNumId w:val="3"/>
  </w:num>
  <w:num w:numId="7" w16cid:durableId="1213079002">
    <w:abstractNumId w:val="2"/>
  </w:num>
  <w:num w:numId="8" w16cid:durableId="1550146594">
    <w:abstractNumId w:val="1"/>
  </w:num>
  <w:num w:numId="9" w16cid:durableId="104143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04BF"/>
    <w:rsid w:val="00F942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461B12"/>
  <w14:defaultImageDpi w14:val="300"/>
  <w15:docId w15:val="{E1454174-90DF-4BCE-96BA-6A039913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ky king</cp:lastModifiedBy>
  <cp:revision>2</cp:revision>
  <dcterms:created xsi:type="dcterms:W3CDTF">2013-12-23T23:15:00Z</dcterms:created>
  <dcterms:modified xsi:type="dcterms:W3CDTF">2025-10-09T15:29:00Z</dcterms:modified>
  <cp:category/>
</cp:coreProperties>
</file>