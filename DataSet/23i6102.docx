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Name:</w:t>
      </w:r>
    </w:p>
    <w:p w14:paraId="7638A044" w14:textId="77E58F6F" w:rsidR="00841250" w:rsidRPr="00675C2A" w:rsidRDefault="004B0B3C" w:rsidP="00675C2A">
      <w:p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Zara Ali</w:t>
      </w:r>
    </w:p>
    <w:p w14:paraId="75694750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Contact Information:</w:t>
      </w:r>
    </w:p>
    <w:p w14:paraId="62E1B694" w14:textId="55F7CDDD" w:rsidR="00841250" w:rsidRPr="00675C2A" w:rsidRDefault="00000000" w:rsidP="00675C2A">
      <w:p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 xml:space="preserve">Email: </w:t>
      </w:r>
      <w:r w:rsidR="004B0B3C" w:rsidRPr="00675C2A">
        <w:rPr>
          <w:sz w:val="20"/>
          <w:szCs w:val="20"/>
        </w:rPr>
        <w:t>i236102@isb.nu.edu.pk</w:t>
      </w:r>
      <w:r w:rsidRPr="00675C2A">
        <w:rPr>
          <w:sz w:val="20"/>
          <w:szCs w:val="20"/>
        </w:rPr>
        <w:br/>
        <w:t xml:space="preserve">Phone: </w:t>
      </w:r>
      <w:r w:rsidR="004B0B3C" w:rsidRPr="00675C2A">
        <w:rPr>
          <w:sz w:val="20"/>
          <w:szCs w:val="20"/>
        </w:rPr>
        <w:t>0332 1234567</w:t>
      </w:r>
      <w:r w:rsidRPr="00675C2A">
        <w:rPr>
          <w:sz w:val="20"/>
          <w:szCs w:val="20"/>
        </w:rPr>
        <w:br/>
        <w:t xml:space="preserve">LinkedIn: </w:t>
      </w:r>
      <w:r w:rsidR="00F22D39" w:rsidRPr="00675C2A">
        <w:rPr>
          <w:sz w:val="20"/>
          <w:szCs w:val="20"/>
        </w:rPr>
        <w:t>https://www.linkedin.com/in/zara-ali-3b579b291/</w:t>
      </w:r>
      <w:r w:rsidRPr="00675C2A">
        <w:rPr>
          <w:sz w:val="20"/>
          <w:szCs w:val="20"/>
        </w:rPr>
        <w:br/>
        <w:t xml:space="preserve">Address: </w:t>
      </w:r>
      <w:r w:rsidR="00F22D39" w:rsidRPr="00675C2A">
        <w:rPr>
          <w:sz w:val="20"/>
          <w:szCs w:val="20"/>
        </w:rPr>
        <w:t>House # 24, Block E, Johar Town, Lahore, Pakistan</w:t>
      </w:r>
    </w:p>
    <w:p w14:paraId="082648F9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Career Objective / Profile:</w:t>
      </w:r>
    </w:p>
    <w:p w14:paraId="3FCA3FF0" w14:textId="6636A6A2" w:rsidR="00841250" w:rsidRPr="00675C2A" w:rsidRDefault="002E532A" w:rsidP="00675C2A">
      <w:p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Goal-oriented AI student with a strong foundation in programming and data analysis. Passionate about using technology to create intelligent, efficient, and user-focused solutions.</w:t>
      </w:r>
    </w:p>
    <w:p w14:paraId="4D03BEF7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Education:</w:t>
      </w:r>
    </w:p>
    <w:p w14:paraId="23C1EF56" w14:textId="32B1532C" w:rsidR="00841250" w:rsidRPr="00675C2A" w:rsidRDefault="00A02F62" w:rsidP="00675C2A">
      <w:p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Bachelor of Sciences</w:t>
      </w:r>
      <w:r w:rsidR="002E532A" w:rsidRPr="00675C2A">
        <w:rPr>
          <w:sz w:val="20"/>
          <w:szCs w:val="20"/>
        </w:rPr>
        <w:t xml:space="preserve"> in Artificial Intelligence</w:t>
      </w:r>
      <w:r w:rsidR="00000000" w:rsidRPr="00675C2A">
        <w:rPr>
          <w:sz w:val="20"/>
          <w:szCs w:val="20"/>
        </w:rPr>
        <w:t>,</w:t>
      </w:r>
      <w:r w:rsidR="002E532A" w:rsidRPr="00675C2A">
        <w:rPr>
          <w:sz w:val="20"/>
          <w:szCs w:val="20"/>
        </w:rPr>
        <w:t xml:space="preserve"> </w:t>
      </w:r>
      <w:r w:rsidR="002E532A" w:rsidRPr="00675C2A">
        <w:rPr>
          <w:sz w:val="20"/>
          <w:szCs w:val="20"/>
        </w:rPr>
        <w:t>National University of Computer and Emerging Sciences (FAST-NUCES)</w:t>
      </w:r>
      <w:r w:rsidR="00000000" w:rsidRPr="00675C2A">
        <w:rPr>
          <w:sz w:val="20"/>
          <w:szCs w:val="20"/>
        </w:rPr>
        <w:t xml:space="preserve">, </w:t>
      </w:r>
      <w:r w:rsidR="002E532A" w:rsidRPr="00675C2A">
        <w:rPr>
          <w:sz w:val="20"/>
          <w:szCs w:val="20"/>
        </w:rPr>
        <w:t>Islamabad, August 2027</w:t>
      </w:r>
      <w:r w:rsidR="00000000" w:rsidRPr="00675C2A">
        <w:rPr>
          <w:sz w:val="20"/>
          <w:szCs w:val="20"/>
        </w:rPr>
        <w:br/>
        <w:t>Relevant Courses:</w:t>
      </w:r>
      <w:r w:rsidR="002E532A" w:rsidRPr="00675C2A">
        <w:rPr>
          <w:sz w:val="20"/>
          <w:szCs w:val="20"/>
        </w:rPr>
        <w:t xml:space="preserve"> Data Structures</w:t>
      </w:r>
      <w:r w:rsidR="00000000" w:rsidRPr="00675C2A">
        <w:rPr>
          <w:sz w:val="20"/>
          <w:szCs w:val="20"/>
        </w:rPr>
        <w:t xml:space="preserve">, </w:t>
      </w:r>
      <w:r w:rsidR="002E532A" w:rsidRPr="00675C2A">
        <w:rPr>
          <w:sz w:val="20"/>
          <w:szCs w:val="20"/>
        </w:rPr>
        <w:t>Linear Algebra</w:t>
      </w:r>
      <w:r w:rsidR="00000000" w:rsidRPr="00675C2A">
        <w:rPr>
          <w:sz w:val="20"/>
          <w:szCs w:val="20"/>
        </w:rPr>
        <w:t xml:space="preserve">, </w:t>
      </w:r>
      <w:r w:rsidR="002E532A" w:rsidRPr="00675C2A">
        <w:rPr>
          <w:sz w:val="20"/>
          <w:szCs w:val="20"/>
        </w:rPr>
        <w:t>Artificial Intelligence</w:t>
      </w:r>
      <w:r w:rsidR="00000000" w:rsidRPr="00675C2A">
        <w:rPr>
          <w:sz w:val="20"/>
          <w:szCs w:val="20"/>
        </w:rPr>
        <w:br/>
        <w:t xml:space="preserve">GPA: </w:t>
      </w:r>
      <w:r w:rsidR="002E532A" w:rsidRPr="00675C2A">
        <w:rPr>
          <w:sz w:val="20"/>
          <w:szCs w:val="20"/>
        </w:rPr>
        <w:t>2.68 / 4.00</w:t>
      </w:r>
    </w:p>
    <w:p w14:paraId="62077568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Skills:</w:t>
      </w:r>
    </w:p>
    <w:p w14:paraId="11252D0E" w14:textId="7255F912" w:rsidR="002E532A" w:rsidRPr="00675C2A" w:rsidRDefault="002E532A" w:rsidP="00675C2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Programming Languages: Python, Java, C++</w:t>
      </w:r>
      <w:r w:rsidRPr="00675C2A">
        <w:rPr>
          <w:sz w:val="20"/>
          <w:szCs w:val="20"/>
        </w:rPr>
        <w:t>, C#</w:t>
      </w:r>
    </w:p>
    <w:p w14:paraId="084699EE" w14:textId="5DDB8159" w:rsidR="002E532A" w:rsidRPr="00675C2A" w:rsidRDefault="002E532A" w:rsidP="00675C2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Web Development: HTML, CSS, JavaScript</w:t>
      </w:r>
    </w:p>
    <w:p w14:paraId="372B4D74" w14:textId="450962AC" w:rsidR="002E532A" w:rsidRPr="00675C2A" w:rsidRDefault="002E532A" w:rsidP="00675C2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 xml:space="preserve">Databases: </w:t>
      </w:r>
      <w:r w:rsidRPr="00675C2A">
        <w:rPr>
          <w:sz w:val="20"/>
          <w:szCs w:val="20"/>
        </w:rPr>
        <w:t>Django</w:t>
      </w:r>
    </w:p>
    <w:p w14:paraId="4DDF7545" w14:textId="79099ED2" w:rsidR="002E532A" w:rsidRPr="00675C2A" w:rsidRDefault="002E532A" w:rsidP="00675C2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Tools: Git</w:t>
      </w:r>
      <w:r w:rsidRPr="00675C2A">
        <w:rPr>
          <w:sz w:val="20"/>
          <w:szCs w:val="20"/>
        </w:rPr>
        <w:t>Hub</w:t>
      </w:r>
      <w:r w:rsidRPr="00675C2A">
        <w:rPr>
          <w:sz w:val="20"/>
          <w:szCs w:val="20"/>
        </w:rPr>
        <w:t xml:space="preserve">, VS Code, </w:t>
      </w:r>
      <w:r w:rsidRPr="00675C2A">
        <w:rPr>
          <w:sz w:val="20"/>
          <w:szCs w:val="20"/>
        </w:rPr>
        <w:t>Canva</w:t>
      </w:r>
    </w:p>
    <w:p w14:paraId="4E20A352" w14:textId="77777777" w:rsidR="002E532A" w:rsidRPr="00675C2A" w:rsidRDefault="002E532A" w:rsidP="00675C2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Data Analysis and Visualization</w:t>
      </w:r>
    </w:p>
    <w:p w14:paraId="34BB921C" w14:textId="38A286F8" w:rsidR="002E532A" w:rsidRPr="00675C2A" w:rsidRDefault="002E532A" w:rsidP="00675C2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Team Collaboration &amp; Communication</w:t>
      </w:r>
    </w:p>
    <w:p w14:paraId="532FF557" w14:textId="1732AED6" w:rsidR="00841250" w:rsidRPr="00675C2A" w:rsidRDefault="002E532A" w:rsidP="00675C2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Languages: English, Urdu</w:t>
      </w:r>
      <w:r w:rsidRPr="00675C2A">
        <w:rPr>
          <w:sz w:val="20"/>
          <w:szCs w:val="20"/>
        </w:rPr>
        <w:t>, Sindhi</w:t>
      </w:r>
    </w:p>
    <w:p w14:paraId="71E3ED49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Experience / Internships:</w:t>
      </w:r>
    </w:p>
    <w:p w14:paraId="198AF21B" w14:textId="2E47A67A" w:rsidR="00A02F62" w:rsidRPr="00675C2A" w:rsidRDefault="00DD0EE2" w:rsidP="00675C2A">
      <w:pPr>
        <w:spacing w:line="240" w:lineRule="auto"/>
        <w:ind w:firstLine="360"/>
        <w:rPr>
          <w:sz w:val="20"/>
          <w:szCs w:val="20"/>
        </w:rPr>
      </w:pPr>
      <w:r w:rsidRPr="00675C2A">
        <w:rPr>
          <w:sz w:val="20"/>
          <w:szCs w:val="20"/>
        </w:rPr>
        <w:t>Software Engineering Intern</w:t>
      </w:r>
      <w:r w:rsidR="00000000" w:rsidRPr="00675C2A">
        <w:rPr>
          <w:sz w:val="20"/>
          <w:szCs w:val="20"/>
        </w:rPr>
        <w:t>,</w:t>
      </w:r>
      <w:r w:rsidRPr="00675C2A">
        <w:rPr>
          <w:sz w:val="20"/>
          <w:szCs w:val="20"/>
        </w:rPr>
        <w:t xml:space="preserve"> Telerelation</w:t>
      </w:r>
      <w:r w:rsidR="00000000" w:rsidRPr="00675C2A">
        <w:rPr>
          <w:sz w:val="20"/>
          <w:szCs w:val="20"/>
        </w:rPr>
        <w:t xml:space="preserve">, </w:t>
      </w:r>
      <w:r w:rsidRPr="00675C2A">
        <w:rPr>
          <w:sz w:val="20"/>
          <w:szCs w:val="20"/>
        </w:rPr>
        <w:t>1</w:t>
      </w:r>
      <w:r w:rsidRPr="00675C2A">
        <w:rPr>
          <w:sz w:val="20"/>
          <w:szCs w:val="20"/>
          <w:vertAlign w:val="superscript"/>
        </w:rPr>
        <w:t>st</w:t>
      </w:r>
      <w:r w:rsidRPr="00675C2A">
        <w:rPr>
          <w:sz w:val="20"/>
          <w:szCs w:val="20"/>
        </w:rPr>
        <w:t xml:space="preserve"> August 2025 – 1</w:t>
      </w:r>
      <w:r w:rsidRPr="00675C2A">
        <w:rPr>
          <w:sz w:val="20"/>
          <w:szCs w:val="20"/>
          <w:vertAlign w:val="superscript"/>
        </w:rPr>
        <w:t>st</w:t>
      </w:r>
      <w:r w:rsidRPr="00675C2A">
        <w:rPr>
          <w:sz w:val="20"/>
          <w:szCs w:val="20"/>
        </w:rPr>
        <w:t xml:space="preserve"> September 2025</w:t>
      </w:r>
    </w:p>
    <w:p w14:paraId="4911AE12" w14:textId="77777777" w:rsidR="00A02F62" w:rsidRPr="00675C2A" w:rsidRDefault="00E803A7" w:rsidP="00675C2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Developed responsive front-end interfaces using Django</w:t>
      </w:r>
    </w:p>
    <w:p w14:paraId="5012EBD3" w14:textId="1E26943D" w:rsidR="00841250" w:rsidRPr="00675C2A" w:rsidRDefault="00A02F62" w:rsidP="00675C2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Automated repetitive Excel tasks using macros and formulas, enhancing efficiency in data analysis and reporting</w:t>
      </w:r>
      <w:r w:rsidRPr="00675C2A">
        <w:rPr>
          <w:sz w:val="20"/>
          <w:szCs w:val="20"/>
        </w:rPr>
        <w:t>.</w:t>
      </w:r>
    </w:p>
    <w:p w14:paraId="00EDE37C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Projects / Research (if applicable):</w:t>
      </w:r>
    </w:p>
    <w:p w14:paraId="413CB9C1" w14:textId="59AD7647" w:rsidR="00841250" w:rsidRPr="00675C2A" w:rsidRDefault="00A02F62" w:rsidP="00675C2A">
      <w:pPr>
        <w:spacing w:line="240" w:lineRule="auto"/>
        <w:ind w:firstLine="360"/>
        <w:rPr>
          <w:sz w:val="20"/>
          <w:szCs w:val="20"/>
        </w:rPr>
      </w:pPr>
      <w:r w:rsidRPr="00675C2A">
        <w:rPr>
          <w:sz w:val="20"/>
          <w:szCs w:val="20"/>
        </w:rPr>
        <w:t>Street Fighter II Bot Controller using Machine Learning</w:t>
      </w:r>
      <w:r w:rsidRPr="00675C2A">
        <w:rPr>
          <w:sz w:val="20"/>
          <w:szCs w:val="20"/>
        </w:rPr>
        <w:t>, April 2025</w:t>
      </w:r>
    </w:p>
    <w:p w14:paraId="764B3C53" w14:textId="316017EE" w:rsidR="00A02F62" w:rsidRPr="00675C2A" w:rsidRDefault="00A02F62" w:rsidP="00675C2A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Built an AI-powered game bot using Python and scikit-learn to replace rule-based logic in Street Fighter II Turbo. Collected gameplay data and trained an MLPClassifier model on real-time game states (e.g., player position, health, actions) to predict and perform in-game moves using machine learning.</w:t>
      </w:r>
    </w:p>
    <w:p w14:paraId="3440F5FE" w14:textId="0591C9AF" w:rsidR="00A02F62" w:rsidRPr="00675C2A" w:rsidRDefault="00A02F62" w:rsidP="00675C2A">
      <w:pPr>
        <w:spacing w:line="240" w:lineRule="auto"/>
        <w:ind w:firstLine="360"/>
        <w:rPr>
          <w:sz w:val="20"/>
          <w:szCs w:val="20"/>
        </w:rPr>
      </w:pPr>
      <w:r w:rsidRPr="00675C2A">
        <w:rPr>
          <w:sz w:val="20"/>
          <w:szCs w:val="20"/>
        </w:rPr>
        <w:t>Customer Reviews Dashboard</w:t>
      </w:r>
      <w:r w:rsidRPr="00675C2A">
        <w:rPr>
          <w:sz w:val="20"/>
          <w:szCs w:val="20"/>
        </w:rPr>
        <w:t xml:space="preserve">, </w:t>
      </w:r>
      <w:r w:rsidR="00F1514D" w:rsidRPr="00675C2A">
        <w:rPr>
          <w:sz w:val="20"/>
          <w:szCs w:val="20"/>
        </w:rPr>
        <w:t>November 2024</w:t>
      </w:r>
    </w:p>
    <w:p w14:paraId="38538D59" w14:textId="0CDC256C" w:rsidR="00F1514D" w:rsidRPr="00675C2A" w:rsidRDefault="00F1514D" w:rsidP="00675C2A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 xml:space="preserve">Developed an automated dashboard to analyze </w:t>
      </w:r>
      <w:r w:rsidRPr="00675C2A">
        <w:rPr>
          <w:sz w:val="20"/>
          <w:szCs w:val="20"/>
        </w:rPr>
        <w:t xml:space="preserve">approximately </w:t>
      </w:r>
      <w:r w:rsidRPr="00675C2A">
        <w:rPr>
          <w:sz w:val="20"/>
          <w:szCs w:val="20"/>
        </w:rPr>
        <w:t>1,800 customer reviews using NumPy, Pandas, and Selenium for data scraping. Designed a user-friendly interface with Streamlit to display sentiment analysis and categorize reviews for clear visualization of customer feedback trends.</w:t>
      </w:r>
    </w:p>
    <w:p w14:paraId="51AEF34F" w14:textId="77777777" w:rsidR="00841250" w:rsidRPr="00675C2A" w:rsidRDefault="00000000" w:rsidP="00675C2A">
      <w:pPr>
        <w:pStyle w:val="Heading3"/>
        <w:spacing w:line="240" w:lineRule="auto"/>
        <w:rPr>
          <w:color w:val="auto"/>
          <w:sz w:val="20"/>
          <w:szCs w:val="20"/>
        </w:rPr>
      </w:pPr>
      <w:r w:rsidRPr="00675C2A">
        <w:rPr>
          <w:color w:val="auto"/>
          <w:sz w:val="20"/>
          <w:szCs w:val="20"/>
        </w:rPr>
        <w:t>Achievements / Extracurricular Activities:</w:t>
      </w:r>
    </w:p>
    <w:p w14:paraId="3FB90CF8" w14:textId="2DA78D2E" w:rsidR="00841250" w:rsidRPr="00675C2A" w:rsidRDefault="00A02F62" w:rsidP="00675C2A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Member, FAST AI Society – 2025 – Present</w:t>
      </w:r>
    </w:p>
    <w:p w14:paraId="71B702C6" w14:textId="237D4B0E" w:rsidR="00A02F62" w:rsidRPr="00675C2A" w:rsidRDefault="00A02F62" w:rsidP="00675C2A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675C2A">
        <w:rPr>
          <w:sz w:val="20"/>
          <w:szCs w:val="20"/>
        </w:rPr>
        <w:t>Member, FAST Computing Society - 2025 – Present</w:t>
      </w:r>
    </w:p>
    <w:p w14:paraId="615D54D4" w14:textId="77777777" w:rsidR="00A02F62" w:rsidRPr="00675C2A" w:rsidRDefault="00A02F62" w:rsidP="00675C2A">
      <w:pPr>
        <w:spacing w:line="240" w:lineRule="auto"/>
        <w:ind w:left="360"/>
        <w:rPr>
          <w:sz w:val="20"/>
          <w:szCs w:val="20"/>
        </w:rPr>
      </w:pPr>
    </w:p>
    <w:sectPr w:rsidR="00A02F62" w:rsidRPr="00675C2A" w:rsidSect="00675C2A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65C7A"/>
    <w:multiLevelType w:val="hybridMultilevel"/>
    <w:tmpl w:val="935498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A3D3D"/>
    <w:multiLevelType w:val="hybridMultilevel"/>
    <w:tmpl w:val="F8125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459AD"/>
    <w:multiLevelType w:val="hybridMultilevel"/>
    <w:tmpl w:val="A942ED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838FE"/>
    <w:multiLevelType w:val="hybridMultilevel"/>
    <w:tmpl w:val="4B9C34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C3AEA"/>
    <w:multiLevelType w:val="hybridMultilevel"/>
    <w:tmpl w:val="D3FE3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4"/>
  </w:num>
  <w:num w:numId="12" w16cid:durableId="1532182445">
    <w:abstractNumId w:val="10"/>
  </w:num>
  <w:num w:numId="13" w16cid:durableId="1499464803">
    <w:abstractNumId w:val="18"/>
  </w:num>
  <w:num w:numId="14" w16cid:durableId="1159225203">
    <w:abstractNumId w:val="11"/>
  </w:num>
  <w:num w:numId="15" w16cid:durableId="977808158">
    <w:abstractNumId w:val="12"/>
  </w:num>
  <w:num w:numId="16" w16cid:durableId="559639274">
    <w:abstractNumId w:val="16"/>
  </w:num>
  <w:num w:numId="17" w16cid:durableId="191695267">
    <w:abstractNumId w:val="15"/>
  </w:num>
  <w:num w:numId="18" w16cid:durableId="2137677079">
    <w:abstractNumId w:val="19"/>
  </w:num>
  <w:num w:numId="19" w16cid:durableId="1318337481">
    <w:abstractNumId w:val="17"/>
  </w:num>
  <w:num w:numId="20" w16cid:durableId="1411935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2A5B1F"/>
    <w:rsid w:val="002E532A"/>
    <w:rsid w:val="003077F1"/>
    <w:rsid w:val="00326F90"/>
    <w:rsid w:val="00454209"/>
    <w:rsid w:val="004B0B3C"/>
    <w:rsid w:val="004B5C77"/>
    <w:rsid w:val="00563805"/>
    <w:rsid w:val="00675C2A"/>
    <w:rsid w:val="007544BF"/>
    <w:rsid w:val="00841250"/>
    <w:rsid w:val="00933B8F"/>
    <w:rsid w:val="00956C3F"/>
    <w:rsid w:val="00A02F62"/>
    <w:rsid w:val="00A61BA4"/>
    <w:rsid w:val="00A97A4A"/>
    <w:rsid w:val="00AA1D8D"/>
    <w:rsid w:val="00B47730"/>
    <w:rsid w:val="00BB7515"/>
    <w:rsid w:val="00CB0664"/>
    <w:rsid w:val="00DD0EE2"/>
    <w:rsid w:val="00E803A7"/>
    <w:rsid w:val="00F1514D"/>
    <w:rsid w:val="00F22D39"/>
    <w:rsid w:val="00F2414C"/>
    <w:rsid w:val="00FC693F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Zara  Ali</cp:lastModifiedBy>
  <cp:revision>22</cp:revision>
  <dcterms:created xsi:type="dcterms:W3CDTF">2013-12-23T23:15:00Z</dcterms:created>
  <dcterms:modified xsi:type="dcterms:W3CDTF">2025-10-09T18:21:00Z</dcterms:modified>
  <cp:category/>
</cp:coreProperties>
</file>