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4B5C77" w:rsidRDefault="00325724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185A7325" w:rsidR="00841250" w:rsidRPr="004B5C77" w:rsidRDefault="009E3D3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Haffeez</w:t>
      </w:r>
      <w:proofErr w:type="spellEnd"/>
      <w:r>
        <w:rPr>
          <w:sz w:val="20"/>
          <w:szCs w:val="20"/>
        </w:rPr>
        <w:t xml:space="preserve"> Ullah</w:t>
      </w:r>
    </w:p>
    <w:p w14:paraId="75694750" w14:textId="77777777" w:rsidR="00841250" w:rsidRPr="004B5C77" w:rsidRDefault="00325724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4B5E8D5C" w:rsidR="00841250" w:rsidRPr="004B5C77" w:rsidRDefault="00325724">
      <w:pPr>
        <w:rPr>
          <w:sz w:val="20"/>
          <w:szCs w:val="20"/>
        </w:rPr>
      </w:pPr>
      <w:r w:rsidRPr="004B5C77">
        <w:rPr>
          <w:sz w:val="20"/>
          <w:szCs w:val="20"/>
        </w:rPr>
        <w:t xml:space="preserve">Email: </w:t>
      </w:r>
      <w:r w:rsidR="009E3D34">
        <w:rPr>
          <w:sz w:val="20"/>
          <w:szCs w:val="20"/>
        </w:rPr>
        <w:t>i233082@isb.nu.edu.pk</w:t>
      </w:r>
      <w:r w:rsidRPr="004B5C77">
        <w:rPr>
          <w:sz w:val="20"/>
          <w:szCs w:val="20"/>
        </w:rPr>
        <w:br/>
        <w:t xml:space="preserve">Phone: </w:t>
      </w:r>
      <w:r w:rsidR="009E3D34">
        <w:rPr>
          <w:sz w:val="20"/>
          <w:szCs w:val="20"/>
        </w:rPr>
        <w:t>03123456789</w:t>
      </w:r>
      <w:r w:rsidRPr="004B5C77">
        <w:rPr>
          <w:sz w:val="20"/>
          <w:szCs w:val="20"/>
        </w:rPr>
        <w:br/>
        <w:t xml:space="preserve">LinkedIn: </w:t>
      </w:r>
      <w:r w:rsidR="00B4576B" w:rsidRPr="00B4576B">
        <w:rPr>
          <w:sz w:val="20"/>
          <w:szCs w:val="20"/>
        </w:rPr>
        <w:t>www.linkedin.com/in/haffeez-mughal-89065936a</w:t>
      </w:r>
      <w:r w:rsidRPr="004B5C77">
        <w:rPr>
          <w:sz w:val="20"/>
          <w:szCs w:val="20"/>
        </w:rPr>
        <w:br/>
        <w:t xml:space="preserve">Address: </w:t>
      </w:r>
      <w:r w:rsidR="009E3D34">
        <w:rPr>
          <w:sz w:val="20"/>
          <w:szCs w:val="20"/>
        </w:rPr>
        <w:t>Sector I 11/2, House # 1234</w:t>
      </w:r>
    </w:p>
    <w:p w14:paraId="082648F9" w14:textId="77777777" w:rsidR="00841250" w:rsidRPr="004B5C77" w:rsidRDefault="00325724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3FCA3FF0" w14:textId="59A66851" w:rsidR="00841250" w:rsidRPr="004B5C77" w:rsidRDefault="009E3D34" w:rsidP="009E3D34">
      <w:pPr>
        <w:rPr>
          <w:sz w:val="20"/>
          <w:szCs w:val="20"/>
        </w:rPr>
      </w:pPr>
      <w:r w:rsidRPr="009E3D34">
        <w:rPr>
          <w:sz w:val="20"/>
          <w:szCs w:val="20"/>
        </w:rPr>
        <w:t xml:space="preserve">Enthusiastic </w:t>
      </w:r>
      <w:r>
        <w:rPr>
          <w:sz w:val="20"/>
          <w:szCs w:val="20"/>
        </w:rPr>
        <w:t>Artificial</w:t>
      </w:r>
      <w:r w:rsidR="0050739C">
        <w:rPr>
          <w:sz w:val="20"/>
          <w:szCs w:val="20"/>
        </w:rPr>
        <w:t xml:space="preserve"> Intelligence (AI)</w:t>
      </w:r>
      <w:r w:rsidRPr="009E3D34">
        <w:rPr>
          <w:sz w:val="20"/>
          <w:szCs w:val="20"/>
        </w:rPr>
        <w:t xml:space="preserve"> undergraduate with strong analytical and programming skills. Passionate about </w:t>
      </w:r>
      <w:r>
        <w:rPr>
          <w:sz w:val="20"/>
          <w:szCs w:val="20"/>
        </w:rPr>
        <w:t>ML &amp; ANN model training</w:t>
      </w:r>
      <w:r w:rsidRPr="009E3D34">
        <w:rPr>
          <w:sz w:val="20"/>
          <w:szCs w:val="20"/>
        </w:rPr>
        <w:t>,</w:t>
      </w:r>
      <w:r>
        <w:rPr>
          <w:sz w:val="20"/>
          <w:szCs w:val="20"/>
        </w:rPr>
        <w:t xml:space="preserve"> NLP,</w:t>
      </w:r>
      <w:r w:rsidRPr="009E3D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Computer Vision, </w:t>
      </w:r>
      <w:r w:rsidRPr="009E3D34">
        <w:rPr>
          <w:sz w:val="20"/>
          <w:szCs w:val="20"/>
        </w:rPr>
        <w:t>problem-solving, and learning emerging technologies to contribute to impactful tech solutions</w:t>
      </w:r>
      <w:r w:rsidR="00325724" w:rsidRPr="004B5C77">
        <w:rPr>
          <w:sz w:val="20"/>
          <w:szCs w:val="20"/>
        </w:rPr>
        <w:t>.</w:t>
      </w:r>
    </w:p>
    <w:p w14:paraId="4D03BEF7" w14:textId="77777777" w:rsidR="00841250" w:rsidRPr="004B5C77" w:rsidRDefault="00325724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12A1C7B7" w14:textId="21759FD4" w:rsidR="00325724" w:rsidRDefault="009E3D34" w:rsidP="00325724">
      <w:pPr>
        <w:spacing w:line="240" w:lineRule="auto"/>
        <w:rPr>
          <w:sz w:val="20"/>
          <w:szCs w:val="20"/>
        </w:rPr>
      </w:pPr>
      <w:r w:rsidRPr="009E3D34">
        <w:rPr>
          <w:sz w:val="20"/>
          <w:szCs w:val="20"/>
        </w:rPr>
        <w:t xml:space="preserve">Bachelor in </w:t>
      </w:r>
      <w:r w:rsidR="00D05F0B">
        <w:rPr>
          <w:sz w:val="20"/>
          <w:szCs w:val="20"/>
        </w:rPr>
        <w:t>A</w:t>
      </w:r>
      <w:r>
        <w:rPr>
          <w:sz w:val="20"/>
          <w:szCs w:val="20"/>
        </w:rPr>
        <w:t>rtificial Intelligence</w:t>
      </w:r>
      <w:r w:rsidRPr="009E3D34">
        <w:rPr>
          <w:sz w:val="20"/>
          <w:szCs w:val="20"/>
        </w:rPr>
        <w:t xml:space="preserve">, National University of Computer and Emerging Sciences (FAST-NUCES), </w:t>
      </w:r>
      <w:r w:rsidR="00D05F0B">
        <w:rPr>
          <w:sz w:val="20"/>
          <w:szCs w:val="20"/>
        </w:rPr>
        <w:t>Islamabad</w:t>
      </w:r>
      <w:r w:rsidRPr="009E3D34">
        <w:rPr>
          <w:sz w:val="20"/>
          <w:szCs w:val="20"/>
        </w:rPr>
        <w:t>,</w:t>
      </w:r>
      <w:r w:rsidR="00325724">
        <w:rPr>
          <w:sz w:val="20"/>
          <w:szCs w:val="20"/>
        </w:rPr>
        <w:t xml:space="preserve"> </w:t>
      </w:r>
      <w:r w:rsidRPr="009E3D34">
        <w:rPr>
          <w:sz w:val="20"/>
          <w:szCs w:val="20"/>
        </w:rPr>
        <w:t>June 202</w:t>
      </w:r>
      <w:r w:rsidR="00D05F0B">
        <w:rPr>
          <w:sz w:val="20"/>
          <w:szCs w:val="20"/>
        </w:rPr>
        <w:t>7</w:t>
      </w:r>
    </w:p>
    <w:p w14:paraId="36496FD9" w14:textId="48D44682" w:rsidR="00D05F0B" w:rsidRDefault="009E3D34" w:rsidP="00325724">
      <w:pPr>
        <w:spacing w:line="240" w:lineRule="auto"/>
        <w:rPr>
          <w:sz w:val="20"/>
          <w:szCs w:val="20"/>
        </w:rPr>
      </w:pPr>
      <w:r w:rsidRPr="009E3D34">
        <w:rPr>
          <w:sz w:val="20"/>
          <w:szCs w:val="20"/>
        </w:rPr>
        <w:t xml:space="preserve">Relevant Courses: </w:t>
      </w:r>
      <w:r w:rsidR="00D05F0B">
        <w:rPr>
          <w:sz w:val="20"/>
          <w:szCs w:val="20"/>
        </w:rPr>
        <w:t>Programing for AI</w:t>
      </w:r>
      <w:r w:rsidRPr="009E3D34">
        <w:rPr>
          <w:sz w:val="20"/>
          <w:szCs w:val="20"/>
        </w:rPr>
        <w:t>, Artificial Intelligence</w:t>
      </w:r>
      <w:r w:rsidR="00D05F0B">
        <w:rPr>
          <w:sz w:val="20"/>
          <w:szCs w:val="20"/>
        </w:rPr>
        <w:t>, Machine Learning</w:t>
      </w:r>
    </w:p>
    <w:p w14:paraId="1764FBD6" w14:textId="7B2785EB" w:rsidR="009E3D34" w:rsidRPr="004B5C77" w:rsidRDefault="009E3D34" w:rsidP="009E3D34">
      <w:pPr>
        <w:rPr>
          <w:sz w:val="20"/>
          <w:szCs w:val="20"/>
        </w:rPr>
      </w:pPr>
      <w:r w:rsidRPr="009E3D34">
        <w:rPr>
          <w:sz w:val="20"/>
          <w:szCs w:val="20"/>
        </w:rPr>
        <w:t xml:space="preserve">GPA: </w:t>
      </w:r>
      <w:r w:rsidR="00D05F0B">
        <w:rPr>
          <w:sz w:val="20"/>
          <w:szCs w:val="20"/>
        </w:rPr>
        <w:t>2.65</w:t>
      </w:r>
      <w:r w:rsidRPr="009E3D34">
        <w:rPr>
          <w:sz w:val="20"/>
          <w:szCs w:val="20"/>
        </w:rPr>
        <w:t xml:space="preserve"> / 4.00</w:t>
      </w:r>
    </w:p>
    <w:p w14:paraId="532FF557" w14:textId="7536FADE" w:rsidR="00841250" w:rsidRPr="00CB13EB" w:rsidRDefault="00325724" w:rsidP="00CB13EB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57946BC2" w14:textId="205779A0" w:rsidR="00D05F0B" w:rsidRDefault="00D05F0B" w:rsidP="00D05F0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05F0B">
        <w:rPr>
          <w:sz w:val="20"/>
          <w:szCs w:val="20"/>
        </w:rPr>
        <w:t>Programming Languages: Python, C++</w:t>
      </w:r>
      <w:r w:rsidR="00325724">
        <w:rPr>
          <w:sz w:val="20"/>
          <w:szCs w:val="20"/>
        </w:rPr>
        <w:t>, OOP</w:t>
      </w:r>
    </w:p>
    <w:p w14:paraId="070AE880" w14:textId="77777777" w:rsidR="00D05F0B" w:rsidRDefault="00D05F0B" w:rsidP="00D05F0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05F0B">
        <w:rPr>
          <w:sz w:val="20"/>
          <w:szCs w:val="20"/>
        </w:rPr>
        <w:t xml:space="preserve"> Web Development: HTML, CSS, JavaScript, React</w:t>
      </w:r>
    </w:p>
    <w:p w14:paraId="473B083A" w14:textId="77777777" w:rsidR="00D05F0B" w:rsidRDefault="00D05F0B" w:rsidP="00D05F0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05F0B">
        <w:rPr>
          <w:sz w:val="20"/>
          <w:szCs w:val="20"/>
        </w:rPr>
        <w:t>Databases: MySQL, MongoDB</w:t>
      </w:r>
    </w:p>
    <w:p w14:paraId="611E50F5" w14:textId="02EB93C6" w:rsidR="00D05F0B" w:rsidRDefault="00D05F0B" w:rsidP="00D05F0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05F0B">
        <w:rPr>
          <w:sz w:val="20"/>
          <w:szCs w:val="20"/>
        </w:rPr>
        <w:t>Tools: VS Code</w:t>
      </w:r>
      <w:r w:rsidR="00CB13EB">
        <w:rPr>
          <w:sz w:val="20"/>
          <w:szCs w:val="20"/>
        </w:rPr>
        <w:t>, Visual Studio</w:t>
      </w:r>
      <w:r w:rsidRPr="00D05F0B">
        <w:rPr>
          <w:sz w:val="20"/>
          <w:szCs w:val="20"/>
        </w:rPr>
        <w:t xml:space="preserve">, </w:t>
      </w:r>
      <w:r w:rsidR="00CB13EB">
        <w:rPr>
          <w:sz w:val="20"/>
          <w:szCs w:val="20"/>
        </w:rPr>
        <w:t>MS Office</w:t>
      </w:r>
    </w:p>
    <w:p w14:paraId="32DE9A86" w14:textId="0ED6FECC" w:rsidR="00D05F0B" w:rsidRDefault="00D05F0B" w:rsidP="00D05F0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05F0B">
        <w:rPr>
          <w:sz w:val="20"/>
          <w:szCs w:val="20"/>
        </w:rPr>
        <w:t>Data Analysis and Visualization</w:t>
      </w:r>
      <w:r w:rsidR="00325724">
        <w:rPr>
          <w:sz w:val="20"/>
          <w:szCs w:val="20"/>
        </w:rPr>
        <w:t>, EDA, Web Scraping</w:t>
      </w:r>
    </w:p>
    <w:p w14:paraId="5615A671" w14:textId="77777777" w:rsidR="00D05F0B" w:rsidRDefault="00D05F0B" w:rsidP="00D05F0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05F0B">
        <w:rPr>
          <w:sz w:val="20"/>
          <w:szCs w:val="20"/>
        </w:rPr>
        <w:t>Team Collaboration &amp; Communication</w:t>
      </w:r>
    </w:p>
    <w:p w14:paraId="5012EBD3" w14:textId="03D0162E" w:rsidR="00841250" w:rsidRPr="00B4576B" w:rsidRDefault="00D05F0B" w:rsidP="00B4576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05F0B">
        <w:rPr>
          <w:sz w:val="20"/>
          <w:szCs w:val="20"/>
        </w:rPr>
        <w:t>Languages: English, Urdu</w:t>
      </w:r>
    </w:p>
    <w:p w14:paraId="00EDE37C" w14:textId="77777777" w:rsidR="00841250" w:rsidRPr="004B5C77" w:rsidRDefault="00325724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(if applicable):</w:t>
      </w:r>
    </w:p>
    <w:p w14:paraId="62A2281D" w14:textId="0D479EC8" w:rsidR="00B4576B" w:rsidRPr="00B4576B" w:rsidRDefault="00B4576B" w:rsidP="00B4576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B4576B">
        <w:rPr>
          <w:sz w:val="20"/>
          <w:szCs w:val="20"/>
        </w:rPr>
        <w:t>AI Game Bot Development</w:t>
      </w:r>
      <w:r w:rsidR="00325724" w:rsidRPr="00B4576B">
        <w:rPr>
          <w:sz w:val="20"/>
          <w:szCs w:val="20"/>
        </w:rPr>
        <w:t xml:space="preserve">, </w:t>
      </w:r>
      <w:r>
        <w:rPr>
          <w:sz w:val="20"/>
          <w:szCs w:val="20"/>
        </w:rPr>
        <w:t>May 2025</w:t>
      </w:r>
      <w:r w:rsidR="00325724" w:rsidRPr="00B4576B">
        <w:rPr>
          <w:sz w:val="20"/>
          <w:szCs w:val="20"/>
        </w:rPr>
        <w:br/>
      </w:r>
      <w:r w:rsidRPr="00B4576B">
        <w:rPr>
          <w:sz w:val="20"/>
          <w:szCs w:val="20"/>
        </w:rPr>
        <w:t>Developed an AI game bot in Python for Street Fighter II Turbo, utilizing ML/DL algorithms trained on generated gameplay data to enable generic, adaptive character control.</w:t>
      </w:r>
    </w:p>
    <w:p w14:paraId="175F1B74" w14:textId="7BD6C7E9" w:rsidR="00B4576B" w:rsidRPr="00B4576B" w:rsidRDefault="00B4576B" w:rsidP="00B4576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B4576B">
        <w:rPr>
          <w:sz w:val="20"/>
          <w:szCs w:val="20"/>
        </w:rPr>
        <w:t xml:space="preserve">Restaurant Feedback Analysis with LLM &amp; Web Scraping, </w:t>
      </w:r>
      <w:r>
        <w:rPr>
          <w:sz w:val="20"/>
          <w:szCs w:val="20"/>
        </w:rPr>
        <w:t>December 2024</w:t>
      </w:r>
      <w:r w:rsidRPr="00B4576B">
        <w:rPr>
          <w:sz w:val="20"/>
          <w:szCs w:val="20"/>
        </w:rPr>
        <w:br/>
        <w:t>Developed a Python system for restaurant feedback, integrating web scraping, LLM-driven sentiment analysis, and a GUI dashboard for categorized feedback and competitor trends.</w:t>
      </w:r>
    </w:p>
    <w:p w14:paraId="4D2D05B5" w14:textId="1EFAC6C6" w:rsidR="00B4576B" w:rsidRPr="00B4576B" w:rsidRDefault="00B4576B" w:rsidP="00B4576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B4576B">
        <w:rPr>
          <w:sz w:val="20"/>
          <w:szCs w:val="20"/>
        </w:rPr>
        <w:t xml:space="preserve">Smart Traffic Management System Simulator, </w:t>
      </w:r>
      <w:r>
        <w:rPr>
          <w:sz w:val="20"/>
          <w:szCs w:val="20"/>
        </w:rPr>
        <w:t>December 2024</w:t>
      </w:r>
      <w:r w:rsidRPr="00B4576B">
        <w:rPr>
          <w:sz w:val="20"/>
          <w:szCs w:val="20"/>
        </w:rPr>
        <w:br/>
        <w:t>Developed a C++-based Smart Traffic Management System Simulator, utilizing graphs, heaps, and priority queues for real-time traffic optimization, including routing, signal control, and emergency handling.</w:t>
      </w:r>
    </w:p>
    <w:p w14:paraId="51AEF34F" w14:textId="77777777" w:rsidR="00841250" w:rsidRPr="004B5C77" w:rsidRDefault="00325724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3FB90CF8" w14:textId="35A21CCC" w:rsidR="00841250" w:rsidRPr="004B5C77" w:rsidRDefault="00325724">
      <w:pPr>
        <w:rPr>
          <w:sz w:val="20"/>
          <w:szCs w:val="20"/>
        </w:rPr>
      </w:pPr>
      <w:r w:rsidRPr="004B5C77">
        <w:rPr>
          <w:sz w:val="20"/>
          <w:szCs w:val="20"/>
        </w:rPr>
        <w:t xml:space="preserve">- </w:t>
      </w:r>
      <w:r w:rsidR="00B4576B" w:rsidRPr="00B4576B">
        <w:rPr>
          <w:sz w:val="20"/>
          <w:szCs w:val="20"/>
        </w:rPr>
        <w:t xml:space="preserve">Volunteer, </w:t>
      </w:r>
      <w:r w:rsidR="00B4576B">
        <w:rPr>
          <w:sz w:val="20"/>
          <w:szCs w:val="20"/>
        </w:rPr>
        <w:t>SOS Children’s Village</w:t>
      </w:r>
      <w:r w:rsidRPr="004B5C77">
        <w:rPr>
          <w:sz w:val="20"/>
          <w:szCs w:val="20"/>
        </w:rPr>
        <w:t xml:space="preserve"> — </w:t>
      </w:r>
      <w:r w:rsidR="00B4576B">
        <w:rPr>
          <w:sz w:val="20"/>
          <w:szCs w:val="20"/>
        </w:rPr>
        <w:t>2025</w:t>
      </w:r>
      <w:r w:rsidRPr="004B5C77">
        <w:rPr>
          <w:sz w:val="20"/>
          <w:szCs w:val="20"/>
        </w:rPr>
        <w:br/>
        <w:t xml:space="preserve">- </w:t>
      </w:r>
      <w:r w:rsidR="00B4576B">
        <w:rPr>
          <w:sz w:val="20"/>
          <w:szCs w:val="20"/>
        </w:rPr>
        <w:t>Interests: Literature, Poetry, Arts, Painting &amp; Calligraphy</w:t>
      </w:r>
    </w:p>
    <w:sectPr w:rsidR="00841250" w:rsidRPr="004B5C77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44E1B"/>
    <w:multiLevelType w:val="hybridMultilevel"/>
    <w:tmpl w:val="262EF6EA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E567A"/>
    <w:multiLevelType w:val="hybridMultilevel"/>
    <w:tmpl w:val="BDB6727E"/>
    <w:lvl w:ilvl="0" w:tplc="2000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9"/>
  </w:num>
  <w:num w:numId="11" w16cid:durableId="2063822713">
    <w:abstractNumId w:val="15"/>
  </w:num>
  <w:num w:numId="12" w16cid:durableId="1532182445">
    <w:abstractNumId w:val="10"/>
  </w:num>
  <w:num w:numId="13" w16cid:durableId="1499464803">
    <w:abstractNumId w:val="16"/>
  </w:num>
  <w:num w:numId="14" w16cid:durableId="1159225203">
    <w:abstractNumId w:val="11"/>
  </w:num>
  <w:num w:numId="15" w16cid:durableId="977808158">
    <w:abstractNumId w:val="13"/>
  </w:num>
  <w:num w:numId="16" w16cid:durableId="156002442">
    <w:abstractNumId w:val="14"/>
  </w:num>
  <w:num w:numId="17" w16cid:durableId="9069133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15074B"/>
    <w:rsid w:val="00211BCA"/>
    <w:rsid w:val="0029639D"/>
    <w:rsid w:val="003077F1"/>
    <w:rsid w:val="00325724"/>
    <w:rsid w:val="00326F90"/>
    <w:rsid w:val="00454209"/>
    <w:rsid w:val="004B5C77"/>
    <w:rsid w:val="0050739C"/>
    <w:rsid w:val="00563805"/>
    <w:rsid w:val="00573D89"/>
    <w:rsid w:val="007544BF"/>
    <w:rsid w:val="00841250"/>
    <w:rsid w:val="00933B8F"/>
    <w:rsid w:val="009E3D34"/>
    <w:rsid w:val="00A61BA4"/>
    <w:rsid w:val="00A97A4A"/>
    <w:rsid w:val="00AA1D8D"/>
    <w:rsid w:val="00B4576B"/>
    <w:rsid w:val="00B47730"/>
    <w:rsid w:val="00BB7515"/>
    <w:rsid w:val="00CB0664"/>
    <w:rsid w:val="00CB13EB"/>
    <w:rsid w:val="00CF022E"/>
    <w:rsid w:val="00D05F0B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B61004AD-B51C-46ED-AB1D-672007DC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Hafeez Mughal</cp:lastModifiedBy>
  <cp:revision>2</cp:revision>
  <dcterms:created xsi:type="dcterms:W3CDTF">2013-12-23T23:15:00Z</dcterms:created>
  <dcterms:modified xsi:type="dcterms:W3CDTF">2025-10-11T09:45:00Z</dcterms:modified>
  <cp:category/>
</cp:coreProperties>
</file>