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2E19" w14:textId="77777777" w:rsidR="00813B26" w:rsidRPr="00CD792D" w:rsidRDefault="00000000" w:rsidP="00CD792D">
      <w:pPr>
        <w:spacing w:after="0" w:line="240" w:lineRule="auto"/>
        <w:rPr>
          <w:b/>
          <w:bCs/>
        </w:rPr>
      </w:pPr>
      <w:r w:rsidRPr="00CD792D">
        <w:rPr>
          <w:b/>
          <w:bCs/>
        </w:rPr>
        <w:t>Name:</w:t>
      </w:r>
    </w:p>
    <w:p w14:paraId="22832C4E" w14:textId="77777777" w:rsidR="00813B26" w:rsidRDefault="00000000" w:rsidP="00CD792D">
      <w:pPr>
        <w:spacing w:after="0" w:line="240" w:lineRule="auto"/>
      </w:pPr>
      <w:r>
        <w:t>Ishmal Faheem</w:t>
      </w:r>
    </w:p>
    <w:p w14:paraId="6BE32257" w14:textId="77777777" w:rsidR="00080975" w:rsidRDefault="00080975" w:rsidP="00CD792D">
      <w:pPr>
        <w:spacing w:after="0" w:line="240" w:lineRule="auto"/>
      </w:pPr>
    </w:p>
    <w:p w14:paraId="1D478128" w14:textId="77777777" w:rsidR="00813B26" w:rsidRDefault="00000000" w:rsidP="00CD792D">
      <w:pPr>
        <w:spacing w:after="40" w:line="240" w:lineRule="auto"/>
      </w:pPr>
      <w:r>
        <w:rPr>
          <w:b/>
        </w:rPr>
        <w:t>Contact Information:</w:t>
      </w:r>
    </w:p>
    <w:p w14:paraId="5B32A6AF" w14:textId="77777777" w:rsidR="00813B26" w:rsidRDefault="00000000" w:rsidP="00CD792D">
      <w:pPr>
        <w:spacing w:after="40" w:line="240" w:lineRule="auto"/>
      </w:pPr>
      <w:r>
        <w:t>Email: ishmal.faheem@gmail.com</w:t>
      </w:r>
    </w:p>
    <w:p w14:paraId="41316888" w14:textId="2B12057C" w:rsidR="00813B26" w:rsidRDefault="00000000" w:rsidP="00CD792D">
      <w:pPr>
        <w:spacing w:after="40" w:line="240" w:lineRule="auto"/>
      </w:pPr>
      <w:r>
        <w:t>Phone: 0333-</w:t>
      </w:r>
      <w:r w:rsidR="00D5790C">
        <w:t>1234567</w:t>
      </w:r>
    </w:p>
    <w:p w14:paraId="1F8404E5" w14:textId="4034F8E4" w:rsidR="00813B26" w:rsidRDefault="00000000" w:rsidP="00CD792D">
      <w:pPr>
        <w:spacing w:after="40" w:line="240" w:lineRule="auto"/>
      </w:pPr>
      <w:r>
        <w:t xml:space="preserve">LinkedIn: </w:t>
      </w:r>
      <w:r w:rsidR="00F17860" w:rsidRPr="00F17860">
        <w:t>linkedin.com/in/ishmal-faheem-4a602a21b/</w:t>
      </w:r>
    </w:p>
    <w:p w14:paraId="26BC96B7" w14:textId="561E7F81" w:rsidR="00813B26" w:rsidRDefault="00000000" w:rsidP="00CD792D">
      <w:pPr>
        <w:spacing w:after="40" w:line="240" w:lineRule="auto"/>
      </w:pPr>
      <w:r>
        <w:t xml:space="preserve">Address: House </w:t>
      </w:r>
      <w:r w:rsidR="00D5790C">
        <w:t>1234</w:t>
      </w:r>
      <w:r>
        <w:t xml:space="preserve">, Street </w:t>
      </w:r>
      <w:r w:rsidR="00D5790C">
        <w:t>1</w:t>
      </w:r>
      <w:r>
        <w:t xml:space="preserve">, Sector </w:t>
      </w:r>
      <w:r w:rsidR="00D5790C">
        <w:t>A</w:t>
      </w:r>
      <w:r>
        <w:t>-1/</w:t>
      </w:r>
      <w:r w:rsidR="00D5790C">
        <w:t>1</w:t>
      </w:r>
      <w:r>
        <w:t>, Islamabad, Pakistan</w:t>
      </w:r>
    </w:p>
    <w:p w14:paraId="13A9167C" w14:textId="77777777" w:rsidR="00080975" w:rsidRDefault="00080975" w:rsidP="00CD792D">
      <w:pPr>
        <w:spacing w:after="40" w:line="240" w:lineRule="auto"/>
      </w:pPr>
    </w:p>
    <w:p w14:paraId="2BEEB5EF" w14:textId="77777777" w:rsidR="00813B26" w:rsidRDefault="00000000" w:rsidP="00CD792D">
      <w:pPr>
        <w:spacing w:after="40" w:line="240" w:lineRule="auto"/>
      </w:pPr>
      <w:r>
        <w:rPr>
          <w:b/>
        </w:rPr>
        <w:t>Career Objective / Profile:</w:t>
      </w:r>
    </w:p>
    <w:p w14:paraId="7FC6684A" w14:textId="77777777" w:rsidR="00813B26" w:rsidRDefault="00000000" w:rsidP="00CD792D">
      <w:pPr>
        <w:spacing w:after="40" w:line="240" w:lineRule="auto"/>
      </w:pPr>
      <w:r>
        <w:t>Detail-oriented Data Science student with hands-on experience in data analysis, visualization, and machine learning. Passionate about using data-driven insights to solve real-world problems and create meaningful impact in technology-driven industries.</w:t>
      </w:r>
    </w:p>
    <w:p w14:paraId="4AACA327" w14:textId="77777777" w:rsidR="00080975" w:rsidRDefault="00080975" w:rsidP="00CD792D">
      <w:pPr>
        <w:spacing w:after="40" w:line="240" w:lineRule="auto"/>
      </w:pPr>
    </w:p>
    <w:p w14:paraId="799BD03F" w14:textId="77777777" w:rsidR="00813B26" w:rsidRDefault="00000000" w:rsidP="00CD792D">
      <w:pPr>
        <w:spacing w:after="40" w:line="240" w:lineRule="auto"/>
      </w:pPr>
      <w:r>
        <w:rPr>
          <w:b/>
        </w:rPr>
        <w:t>Education:</w:t>
      </w:r>
    </w:p>
    <w:p w14:paraId="6990FA58" w14:textId="77777777" w:rsidR="00813B26" w:rsidRDefault="00000000" w:rsidP="00CD792D">
      <w:pPr>
        <w:spacing w:after="40" w:line="240" w:lineRule="auto"/>
      </w:pPr>
      <w:r>
        <w:t>Bachelor of Science in Data Science, National University of Computer and Emerging Sciences (FAST-NUCES), Islamabad — 2023–2027</w:t>
      </w:r>
    </w:p>
    <w:p w14:paraId="79E0ECBD" w14:textId="77777777" w:rsidR="00813B26" w:rsidRDefault="00000000" w:rsidP="00CD792D">
      <w:pPr>
        <w:spacing w:after="40" w:line="240" w:lineRule="auto"/>
      </w:pPr>
      <w:r>
        <w:t>Relevant Courses: Data Structures, DBMS, OOP, Statistics, Machine Learning</w:t>
      </w:r>
    </w:p>
    <w:p w14:paraId="686EF72F" w14:textId="77777777" w:rsidR="00080975" w:rsidRDefault="00080975" w:rsidP="00CD792D">
      <w:pPr>
        <w:spacing w:after="40" w:line="240" w:lineRule="auto"/>
      </w:pPr>
    </w:p>
    <w:p w14:paraId="6E4370B0" w14:textId="77777777" w:rsidR="00813B26" w:rsidRDefault="00000000" w:rsidP="00CD792D">
      <w:pPr>
        <w:spacing w:after="40" w:line="240" w:lineRule="auto"/>
      </w:pPr>
      <w:r>
        <w:rPr>
          <w:b/>
        </w:rPr>
        <w:t>Skills:</w:t>
      </w:r>
    </w:p>
    <w:p w14:paraId="2C470C78" w14:textId="76F6759F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Programming: Python (NumPy, Pandas, Matplotlib, Seaborn, Scikit-learn), R, C++, C#, SQL</w:t>
      </w:r>
    </w:p>
    <w:p w14:paraId="3CB62D3D" w14:textId="2FD1331A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Databases: MySQL, MongoDB</w:t>
      </w:r>
    </w:p>
    <w:p w14:paraId="33F2483D" w14:textId="2D7D7A9B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 xml:space="preserve">Tools: </w:t>
      </w:r>
      <w:proofErr w:type="spellStart"/>
      <w:r>
        <w:t>Jupyter</w:t>
      </w:r>
      <w:proofErr w:type="spellEnd"/>
      <w:r>
        <w:t xml:space="preserve"> Notebook, RStudio, Git, Excel, LaTeX</w:t>
      </w:r>
    </w:p>
    <w:p w14:paraId="70CA2625" w14:textId="2B29BBE4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Data Preprocessing &amp; Visualization</w:t>
      </w:r>
    </w:p>
    <w:p w14:paraId="16265F6B" w14:textId="2DD7D303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Predictive Modeling &amp; Forecasting</w:t>
      </w:r>
    </w:p>
    <w:p w14:paraId="592736A7" w14:textId="746C7588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Problem-Solving &amp; Analytical Thinking</w:t>
      </w:r>
    </w:p>
    <w:p w14:paraId="1C2C699E" w14:textId="77777777" w:rsidR="00080975" w:rsidRDefault="00080975" w:rsidP="00CD792D">
      <w:pPr>
        <w:spacing w:after="40" w:line="240" w:lineRule="auto"/>
      </w:pPr>
    </w:p>
    <w:p w14:paraId="50689A01" w14:textId="77777777" w:rsidR="00813B26" w:rsidRDefault="00000000" w:rsidP="00CD792D">
      <w:pPr>
        <w:spacing w:after="40" w:line="240" w:lineRule="auto"/>
      </w:pPr>
      <w:r>
        <w:rPr>
          <w:b/>
        </w:rPr>
        <w:t>Experience / Internships:</w:t>
      </w:r>
    </w:p>
    <w:p w14:paraId="57E9036F" w14:textId="77777777" w:rsidR="00813B26" w:rsidRDefault="00000000" w:rsidP="00CD792D">
      <w:pPr>
        <w:spacing w:after="40" w:line="240" w:lineRule="auto"/>
      </w:pPr>
      <w:r>
        <w:t>Data Analyst Intern, Hazen.ai, Islamabad — June 2025 – August 2025</w:t>
      </w:r>
    </w:p>
    <w:p w14:paraId="2135A8D2" w14:textId="601A30B1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Cleaned, transformed, and analyzed real-world traffic datasets to identify behavioral trends.</w:t>
      </w:r>
    </w:p>
    <w:p w14:paraId="229A3E8E" w14:textId="2A52F4E0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Automated preprocessing workflows for missing values and anomalies using Python.</w:t>
      </w:r>
    </w:p>
    <w:p w14:paraId="125EA541" w14:textId="6175162A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Prepared visual summaries and data reports for internal analytics teams.</w:t>
      </w:r>
    </w:p>
    <w:p w14:paraId="20EE272C" w14:textId="77777777" w:rsidR="00080975" w:rsidRDefault="00080975" w:rsidP="00CD792D">
      <w:pPr>
        <w:spacing w:after="40" w:line="240" w:lineRule="auto"/>
      </w:pPr>
    </w:p>
    <w:p w14:paraId="53F67605" w14:textId="77777777" w:rsidR="00813B26" w:rsidRDefault="00000000" w:rsidP="00CD792D">
      <w:pPr>
        <w:spacing w:after="40" w:line="240" w:lineRule="auto"/>
      </w:pPr>
      <w:r>
        <w:rPr>
          <w:b/>
        </w:rPr>
        <w:t>Projects / Research:</w:t>
      </w:r>
    </w:p>
    <w:p w14:paraId="311A7BA1" w14:textId="77777777" w:rsidR="00813B26" w:rsidRDefault="00000000" w:rsidP="00080975">
      <w:pPr>
        <w:pStyle w:val="ListParagraph"/>
        <w:numPr>
          <w:ilvl w:val="0"/>
          <w:numId w:val="15"/>
        </w:numPr>
        <w:spacing w:after="40" w:line="240" w:lineRule="auto"/>
      </w:pPr>
      <w:r>
        <w:t>Inflation Forecasting (USA &amp; Pakistan) | 2025</w:t>
      </w:r>
    </w:p>
    <w:p w14:paraId="00A6546F" w14:textId="77777777" w:rsidR="00080975" w:rsidRDefault="00000000" w:rsidP="00080975">
      <w:pPr>
        <w:pStyle w:val="ListParagraph"/>
        <w:numPr>
          <w:ilvl w:val="0"/>
          <w:numId w:val="18"/>
        </w:numPr>
        <w:spacing w:after="40" w:line="240" w:lineRule="auto"/>
      </w:pPr>
      <w:r>
        <w:t>Built and evaluated ARIMA, Ridge, LASSO, SVM, and Random Forest models using R for inflation prediction.</w:t>
      </w:r>
    </w:p>
    <w:p w14:paraId="50DF73FC" w14:textId="61DD44D4" w:rsidR="00813B26" w:rsidRDefault="00000000" w:rsidP="00080975">
      <w:pPr>
        <w:pStyle w:val="ListParagraph"/>
        <w:numPr>
          <w:ilvl w:val="0"/>
          <w:numId w:val="18"/>
        </w:numPr>
        <w:spacing w:after="40" w:line="240" w:lineRule="auto"/>
      </w:pPr>
      <w:r>
        <w:t>Compared model performance using MSE and visualized forecast accuracy against actual inflation trends.</w:t>
      </w:r>
    </w:p>
    <w:p w14:paraId="27716CA1" w14:textId="77777777" w:rsidR="00813B26" w:rsidRDefault="00000000" w:rsidP="00080975">
      <w:pPr>
        <w:pStyle w:val="ListParagraph"/>
        <w:numPr>
          <w:ilvl w:val="0"/>
          <w:numId w:val="15"/>
        </w:numPr>
        <w:spacing w:after="40" w:line="240" w:lineRule="auto"/>
      </w:pPr>
      <w:r>
        <w:t>Retail Sales Analysis (Imtiaz Mall) | 2024</w:t>
      </w:r>
    </w:p>
    <w:p w14:paraId="51B8FAA2" w14:textId="77777777" w:rsidR="00080975" w:rsidRDefault="00000000" w:rsidP="00080975">
      <w:pPr>
        <w:pStyle w:val="ListParagraph"/>
        <w:numPr>
          <w:ilvl w:val="0"/>
          <w:numId w:val="19"/>
        </w:numPr>
        <w:spacing w:after="40" w:line="240" w:lineRule="auto"/>
      </w:pPr>
      <w:r>
        <w:t>Preprocessed real-world retail data, handled missing values, and engineered behavioral features.</w:t>
      </w:r>
      <w:r w:rsidR="00080975">
        <w:t xml:space="preserve"> </w:t>
      </w:r>
    </w:p>
    <w:p w14:paraId="3C17F594" w14:textId="0311821B" w:rsidR="00813B26" w:rsidRDefault="00000000" w:rsidP="00080975">
      <w:pPr>
        <w:pStyle w:val="ListParagraph"/>
        <w:numPr>
          <w:ilvl w:val="0"/>
          <w:numId w:val="19"/>
        </w:numPr>
        <w:spacing w:after="40" w:line="240" w:lineRule="auto"/>
      </w:pPr>
      <w:r>
        <w:t>Conducted EDA using Pandas, Seaborn, and Matplotlib to identify key sales drivers.</w:t>
      </w:r>
    </w:p>
    <w:p w14:paraId="19266F35" w14:textId="77777777" w:rsidR="00080975" w:rsidRDefault="00080975" w:rsidP="00CD792D">
      <w:pPr>
        <w:spacing w:after="40" w:line="240" w:lineRule="auto"/>
      </w:pPr>
    </w:p>
    <w:p w14:paraId="7E34FFD6" w14:textId="77777777" w:rsidR="00813B26" w:rsidRDefault="00000000" w:rsidP="00CD792D">
      <w:pPr>
        <w:spacing w:after="40" w:line="240" w:lineRule="auto"/>
      </w:pPr>
      <w:r>
        <w:rPr>
          <w:b/>
        </w:rPr>
        <w:t>Achievements / Extracurricular Activities:</w:t>
      </w:r>
    </w:p>
    <w:p w14:paraId="5247A31C" w14:textId="2B72E98F" w:rsidR="00813B26" w:rsidRDefault="00000000" w:rsidP="00080975">
      <w:pPr>
        <w:pStyle w:val="ListParagraph"/>
        <w:numPr>
          <w:ilvl w:val="0"/>
          <w:numId w:val="14"/>
        </w:numPr>
        <w:spacing w:after="40" w:line="240" w:lineRule="auto"/>
      </w:pPr>
      <w:r>
        <w:t>Microsoft Office Specialist – PowerPoint 2019 Associate (2022)</w:t>
      </w:r>
    </w:p>
    <w:p w14:paraId="15D2B6C7" w14:textId="55116725" w:rsidR="00813B26" w:rsidRDefault="00000000" w:rsidP="00080975">
      <w:pPr>
        <w:pStyle w:val="ListParagraph"/>
        <w:numPr>
          <w:ilvl w:val="0"/>
          <w:numId w:val="14"/>
        </w:numPr>
        <w:spacing w:after="40" w:line="240" w:lineRule="auto"/>
      </w:pPr>
      <w:r>
        <w:t>Microsoft Office Specialist – Word 2019 Associate (2022)</w:t>
      </w:r>
    </w:p>
    <w:p w14:paraId="47B07CA6" w14:textId="5602AFD2" w:rsidR="00813B26" w:rsidRDefault="00813B26" w:rsidP="00CD792D">
      <w:pPr>
        <w:spacing w:after="40" w:line="240" w:lineRule="auto"/>
      </w:pPr>
    </w:p>
    <w:sectPr w:rsidR="00813B26" w:rsidSect="00CD7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E5B80"/>
    <w:multiLevelType w:val="hybridMultilevel"/>
    <w:tmpl w:val="2A6249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847C5D"/>
    <w:multiLevelType w:val="hybridMultilevel"/>
    <w:tmpl w:val="9DE271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B41C8B"/>
    <w:multiLevelType w:val="hybridMultilevel"/>
    <w:tmpl w:val="7D966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A40BF"/>
    <w:multiLevelType w:val="hybridMultilevel"/>
    <w:tmpl w:val="543E4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36D0B"/>
    <w:multiLevelType w:val="hybridMultilevel"/>
    <w:tmpl w:val="1584B5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723AB"/>
    <w:multiLevelType w:val="hybridMultilevel"/>
    <w:tmpl w:val="2AD80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350B"/>
    <w:multiLevelType w:val="hybridMultilevel"/>
    <w:tmpl w:val="5C0EFE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F6387"/>
    <w:multiLevelType w:val="hybridMultilevel"/>
    <w:tmpl w:val="DBBA06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447DA4"/>
    <w:multiLevelType w:val="hybridMultilevel"/>
    <w:tmpl w:val="7FCA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A202E"/>
    <w:multiLevelType w:val="hybridMultilevel"/>
    <w:tmpl w:val="867A68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267">
    <w:abstractNumId w:val="8"/>
  </w:num>
  <w:num w:numId="2" w16cid:durableId="248930910">
    <w:abstractNumId w:val="6"/>
  </w:num>
  <w:num w:numId="3" w16cid:durableId="1083180754">
    <w:abstractNumId w:val="5"/>
  </w:num>
  <w:num w:numId="4" w16cid:durableId="206069658">
    <w:abstractNumId w:val="4"/>
  </w:num>
  <w:num w:numId="5" w16cid:durableId="610629581">
    <w:abstractNumId w:val="7"/>
  </w:num>
  <w:num w:numId="6" w16cid:durableId="1551334514">
    <w:abstractNumId w:val="3"/>
  </w:num>
  <w:num w:numId="7" w16cid:durableId="965426274">
    <w:abstractNumId w:val="2"/>
  </w:num>
  <w:num w:numId="8" w16cid:durableId="961112915">
    <w:abstractNumId w:val="1"/>
  </w:num>
  <w:num w:numId="9" w16cid:durableId="27919185">
    <w:abstractNumId w:val="0"/>
  </w:num>
  <w:num w:numId="10" w16cid:durableId="1334141668">
    <w:abstractNumId w:val="13"/>
  </w:num>
  <w:num w:numId="11" w16cid:durableId="501167504">
    <w:abstractNumId w:val="11"/>
  </w:num>
  <w:num w:numId="12" w16cid:durableId="67502209">
    <w:abstractNumId w:val="17"/>
  </w:num>
  <w:num w:numId="13" w16cid:durableId="642926064">
    <w:abstractNumId w:val="14"/>
  </w:num>
  <w:num w:numId="14" w16cid:durableId="1343707291">
    <w:abstractNumId w:val="18"/>
  </w:num>
  <w:num w:numId="15" w16cid:durableId="1344747121">
    <w:abstractNumId w:val="15"/>
  </w:num>
  <w:num w:numId="16" w16cid:durableId="899244308">
    <w:abstractNumId w:val="10"/>
  </w:num>
  <w:num w:numId="17" w16cid:durableId="1256018385">
    <w:abstractNumId w:val="12"/>
  </w:num>
  <w:num w:numId="18" w16cid:durableId="1264991761">
    <w:abstractNumId w:val="16"/>
  </w:num>
  <w:num w:numId="19" w16cid:durableId="1678654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975"/>
    <w:rsid w:val="000924A6"/>
    <w:rsid w:val="0015074B"/>
    <w:rsid w:val="0029639D"/>
    <w:rsid w:val="00326F90"/>
    <w:rsid w:val="00692C45"/>
    <w:rsid w:val="00813B26"/>
    <w:rsid w:val="009D0C40"/>
    <w:rsid w:val="00AA1D8D"/>
    <w:rsid w:val="00B47730"/>
    <w:rsid w:val="00CB0664"/>
    <w:rsid w:val="00CD792D"/>
    <w:rsid w:val="00CF05EA"/>
    <w:rsid w:val="00D5790C"/>
    <w:rsid w:val="00EB449A"/>
    <w:rsid w:val="00F17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3C9AA"/>
  <w14:defaultImageDpi w14:val="300"/>
  <w15:docId w15:val="{115461D5-6320-497A-97D7-33681164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Ishmat</cp:lastModifiedBy>
  <cp:revision>4</cp:revision>
  <cp:lastPrinted>2025-10-10T08:02:00Z</cp:lastPrinted>
  <dcterms:created xsi:type="dcterms:W3CDTF">2025-10-10T08:03:00Z</dcterms:created>
  <dcterms:modified xsi:type="dcterms:W3CDTF">2025-10-10T08:11:00Z</dcterms:modified>
  <cp:category/>
</cp:coreProperties>
</file>