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48E9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b/>
          <w:bCs/>
          <w:szCs w:val="20"/>
        </w:rPr>
        <w:t>Name:</w:t>
      </w:r>
      <w:r w:rsidRPr="00284AE0">
        <w:rPr>
          <w:rFonts w:cs="Calibri"/>
          <w:szCs w:val="20"/>
        </w:rPr>
        <w:t xml:space="preserve"> Wajeeha Mahmood</w:t>
      </w:r>
    </w:p>
    <w:p w14:paraId="2ABCED4F" w14:textId="77777777" w:rsidR="008774BD" w:rsidRPr="00284AE0" w:rsidRDefault="00000000" w:rsidP="00284AE0">
      <w:pPr>
        <w:spacing w:line="240" w:lineRule="auto"/>
        <w:rPr>
          <w:rFonts w:cs="Calibri"/>
          <w:b/>
          <w:bCs/>
          <w:szCs w:val="20"/>
        </w:rPr>
      </w:pPr>
      <w:r w:rsidRPr="00284AE0">
        <w:rPr>
          <w:rFonts w:cs="Calibri"/>
          <w:b/>
          <w:bCs/>
          <w:szCs w:val="20"/>
        </w:rPr>
        <w:t>Contact Information:</w:t>
      </w:r>
    </w:p>
    <w:p w14:paraId="16A79EC3" w14:textId="77777777" w:rsidR="00AD045C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Email: wajeehamehmood27@gmail.com</w:t>
      </w:r>
    </w:p>
    <w:p w14:paraId="784C5307" w14:textId="27663262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Phone: 03340000000</w:t>
      </w:r>
    </w:p>
    <w:p w14:paraId="231A2C41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LinkedIn: linkedin.com/in/</w:t>
      </w:r>
      <w:proofErr w:type="spellStart"/>
      <w:r w:rsidRPr="00284AE0">
        <w:rPr>
          <w:rFonts w:cs="Calibri"/>
          <w:szCs w:val="20"/>
        </w:rPr>
        <w:t>wajeeha-mahmood</w:t>
      </w:r>
      <w:proofErr w:type="spellEnd"/>
    </w:p>
    <w:p w14:paraId="48DADB04" w14:textId="570D701D" w:rsidR="00AD10E3" w:rsidRPr="00284AE0" w:rsidRDefault="00AD10E3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Address: House # XYZ, Street # ABC, Sector LMO, Islamabad, Pakistan</w:t>
      </w:r>
    </w:p>
    <w:p w14:paraId="3E208511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b/>
          <w:szCs w:val="20"/>
        </w:rPr>
        <w:t>Career Objective / Profile:</w:t>
      </w:r>
    </w:p>
    <w:p w14:paraId="009DB3A6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AI enthusiast with a strong foundation in Python, OOP, and DSA, currently studying Artificial Intelligence and driven to build solutions that make a meaningful impact.</w:t>
      </w:r>
    </w:p>
    <w:p w14:paraId="3D018BF2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b/>
          <w:szCs w:val="20"/>
        </w:rPr>
        <w:t>Education:</w:t>
      </w:r>
    </w:p>
    <w:p w14:paraId="7F6295EF" w14:textId="3AE04D3D" w:rsidR="008774BD" w:rsidRPr="00284AE0" w:rsidRDefault="00000000" w:rsidP="00284AE0">
      <w:pPr>
        <w:pStyle w:val="ListParagraph"/>
        <w:numPr>
          <w:ilvl w:val="0"/>
          <w:numId w:val="11"/>
        </w:numPr>
        <w:tabs>
          <w:tab w:val="left" w:pos="420"/>
        </w:tabs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Bachelor of Science in Artificial Intelligence, FAST NUCES Islamabad, Aug 2023 – Present</w:t>
      </w:r>
      <w:r w:rsidR="00182F13" w:rsidRPr="00284AE0">
        <w:rPr>
          <w:rFonts w:cs="Calibri"/>
          <w:szCs w:val="20"/>
        </w:rPr>
        <w:t xml:space="preserve"> |CGPA 3.05</w:t>
      </w:r>
      <w:r w:rsidR="00AD10E3" w:rsidRPr="00284AE0">
        <w:rPr>
          <w:rFonts w:cs="Calibri"/>
          <w:szCs w:val="20"/>
        </w:rPr>
        <w:t xml:space="preserve"> / 4.00</w:t>
      </w:r>
    </w:p>
    <w:p w14:paraId="44A05C9B" w14:textId="77777777" w:rsidR="00330AE1" w:rsidRPr="00284AE0" w:rsidRDefault="00000000" w:rsidP="00284AE0">
      <w:pPr>
        <w:pStyle w:val="ListParagraph"/>
        <w:numPr>
          <w:ilvl w:val="0"/>
          <w:numId w:val="11"/>
        </w:numPr>
        <w:tabs>
          <w:tab w:val="left" w:pos="420"/>
        </w:tabs>
        <w:spacing w:line="240" w:lineRule="auto"/>
        <w:rPr>
          <w:rFonts w:cs="Calibri"/>
          <w:szCs w:val="20"/>
        </w:rPr>
      </w:pPr>
      <w:proofErr w:type="spellStart"/>
      <w:proofErr w:type="gramStart"/>
      <w:r w:rsidRPr="00284AE0">
        <w:rPr>
          <w:rFonts w:cs="Calibri"/>
          <w:szCs w:val="20"/>
        </w:rPr>
        <w:t>F.Sc</w:t>
      </w:r>
      <w:proofErr w:type="spellEnd"/>
      <w:proofErr w:type="gramEnd"/>
      <w:r w:rsidRPr="00284AE0">
        <w:rPr>
          <w:rFonts w:cs="Calibri"/>
          <w:szCs w:val="20"/>
        </w:rPr>
        <w:t xml:space="preserve"> Pre-Engineering, Punjab College (2021 – 2023)</w:t>
      </w:r>
      <w:r w:rsidR="00182F13" w:rsidRPr="00284AE0">
        <w:rPr>
          <w:rFonts w:cs="Calibri"/>
          <w:szCs w:val="20"/>
        </w:rPr>
        <w:t xml:space="preserve"> |A*</w:t>
      </w:r>
    </w:p>
    <w:p w14:paraId="2FAB4593" w14:textId="301F8790" w:rsidR="008774BD" w:rsidRPr="00284AE0" w:rsidRDefault="00000000" w:rsidP="00284AE0">
      <w:pPr>
        <w:pStyle w:val="ListParagraph"/>
        <w:numPr>
          <w:ilvl w:val="0"/>
          <w:numId w:val="11"/>
        </w:numPr>
        <w:tabs>
          <w:tab w:val="left" w:pos="420"/>
        </w:tabs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Matriculation in Science, Siddeeq Public School (2011 – 2020)</w:t>
      </w:r>
      <w:r w:rsidR="00182F13" w:rsidRPr="00284AE0">
        <w:rPr>
          <w:rFonts w:cs="Calibri"/>
          <w:szCs w:val="20"/>
        </w:rPr>
        <w:t xml:space="preserve"> |A*</w:t>
      </w:r>
    </w:p>
    <w:p w14:paraId="5898DA30" w14:textId="77777777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b/>
          <w:szCs w:val="20"/>
        </w:rPr>
        <w:t>Skills:</w:t>
      </w:r>
    </w:p>
    <w:p w14:paraId="7AF74FB5" w14:textId="26C37877" w:rsidR="008774BD" w:rsidRPr="00284AE0" w:rsidRDefault="00000000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Programming Languages: Python, C++, C#</w:t>
      </w:r>
    </w:p>
    <w:p w14:paraId="7CB9BEA6" w14:textId="1B7C3588" w:rsidR="008774BD" w:rsidRPr="00284AE0" w:rsidRDefault="00000000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Tools: VS Code, Git, Microsoft Excel, PowerPoint</w:t>
      </w:r>
      <w:r w:rsidR="00182F13" w:rsidRPr="00284AE0">
        <w:rPr>
          <w:rFonts w:cs="Calibri"/>
          <w:szCs w:val="20"/>
        </w:rPr>
        <w:t>,</w:t>
      </w:r>
      <w:r w:rsidR="00284AE0">
        <w:rPr>
          <w:rFonts w:cs="Calibri"/>
          <w:szCs w:val="20"/>
        </w:rPr>
        <w:t xml:space="preserve"> </w:t>
      </w:r>
      <w:proofErr w:type="spellStart"/>
      <w:r w:rsidR="00284AE0">
        <w:rPr>
          <w:rFonts w:cs="Calibri"/>
          <w:szCs w:val="20"/>
        </w:rPr>
        <w:t>J</w:t>
      </w:r>
      <w:r w:rsidR="00182F13" w:rsidRPr="00284AE0">
        <w:rPr>
          <w:rFonts w:cs="Calibri"/>
          <w:szCs w:val="20"/>
        </w:rPr>
        <w:t>upyter</w:t>
      </w:r>
      <w:proofErr w:type="spellEnd"/>
      <w:r w:rsidR="00182F13" w:rsidRPr="00284AE0">
        <w:rPr>
          <w:rFonts w:cs="Calibri"/>
          <w:szCs w:val="20"/>
        </w:rPr>
        <w:t xml:space="preserve"> </w:t>
      </w:r>
      <w:proofErr w:type="gramStart"/>
      <w:r w:rsidR="00182F13" w:rsidRPr="00284AE0">
        <w:rPr>
          <w:rFonts w:cs="Calibri"/>
          <w:szCs w:val="20"/>
        </w:rPr>
        <w:t>Notebook ,</w:t>
      </w:r>
      <w:proofErr w:type="gramEnd"/>
      <w:r w:rsidR="00182F13" w:rsidRPr="00284AE0">
        <w:rPr>
          <w:rFonts w:cs="Calibri"/>
          <w:szCs w:val="20"/>
        </w:rPr>
        <w:t xml:space="preserve"> Irvine32</w:t>
      </w:r>
    </w:p>
    <w:p w14:paraId="7CD3D5B8" w14:textId="3B0F7A40" w:rsidR="008774BD" w:rsidRPr="00284AE0" w:rsidRDefault="00000000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Web Technologies: HTML, CSS, Flask</w:t>
      </w:r>
    </w:p>
    <w:p w14:paraId="65BAF7F1" w14:textId="1C72558B" w:rsidR="008774BD" w:rsidRPr="00284AE0" w:rsidRDefault="00000000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Concepts: OOP, DSA, AI, CSP, Problem Solving</w:t>
      </w:r>
    </w:p>
    <w:p w14:paraId="4F03824B" w14:textId="77777777" w:rsidR="00330AE1" w:rsidRPr="00284AE0" w:rsidRDefault="00000000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Soft Skills: Teamwork, Communication, Public Relations</w:t>
      </w:r>
    </w:p>
    <w:p w14:paraId="4E31897E" w14:textId="2AB4E3A0" w:rsidR="00330AE1" w:rsidRPr="00284AE0" w:rsidRDefault="00330AE1" w:rsidP="00284AE0">
      <w:pPr>
        <w:pStyle w:val="ListParagraph"/>
        <w:numPr>
          <w:ilvl w:val="0"/>
          <w:numId w:val="10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Languages: English, Urdu</w:t>
      </w:r>
    </w:p>
    <w:p w14:paraId="040863A5" w14:textId="107575B1" w:rsidR="00330AE1" w:rsidRPr="00284AE0" w:rsidRDefault="00330AE1" w:rsidP="00284AE0">
      <w:pPr>
        <w:spacing w:line="240" w:lineRule="auto"/>
        <w:rPr>
          <w:rFonts w:cs="Calibri"/>
          <w:b/>
          <w:bCs/>
          <w:szCs w:val="20"/>
        </w:rPr>
      </w:pPr>
      <w:r w:rsidRPr="00284AE0">
        <w:rPr>
          <w:rFonts w:cs="Calibri"/>
          <w:b/>
          <w:bCs/>
          <w:szCs w:val="20"/>
        </w:rPr>
        <w:t>Experience</w:t>
      </w:r>
      <w:r w:rsidR="00FE153E" w:rsidRPr="00284AE0">
        <w:rPr>
          <w:rFonts w:cs="Calibri"/>
          <w:b/>
          <w:bCs/>
          <w:szCs w:val="20"/>
        </w:rPr>
        <w:t xml:space="preserve"> </w:t>
      </w:r>
      <w:r w:rsidRPr="00284AE0">
        <w:rPr>
          <w:rFonts w:cs="Calibri"/>
          <w:b/>
          <w:bCs/>
          <w:szCs w:val="20"/>
        </w:rPr>
        <w:t>/</w:t>
      </w:r>
      <w:r w:rsidR="00FE153E" w:rsidRPr="00284AE0">
        <w:rPr>
          <w:rFonts w:cs="Calibri"/>
          <w:b/>
          <w:bCs/>
          <w:szCs w:val="20"/>
        </w:rPr>
        <w:t xml:space="preserve"> </w:t>
      </w:r>
      <w:r w:rsidRPr="00284AE0">
        <w:rPr>
          <w:rFonts w:cs="Calibri"/>
          <w:b/>
          <w:bCs/>
          <w:szCs w:val="20"/>
        </w:rPr>
        <w:t>Internships:</w:t>
      </w:r>
    </w:p>
    <w:p w14:paraId="29BC2202" w14:textId="322384CD" w:rsidR="00FE153E" w:rsidRPr="00284AE0" w:rsidRDefault="00FE153E" w:rsidP="00284AE0">
      <w:pPr>
        <w:pStyle w:val="Heading3"/>
        <w:numPr>
          <w:ilvl w:val="0"/>
          <w:numId w:val="13"/>
        </w:numPr>
        <w:spacing w:before="0" w:line="240" w:lineRule="auto"/>
        <w:rPr>
          <w:rFonts w:ascii="Calibri" w:eastAsiaTheme="minorEastAsia" w:hAnsi="Calibri" w:cs="Calibri"/>
          <w:b w:val="0"/>
          <w:bCs w:val="0"/>
          <w:color w:val="auto"/>
          <w:szCs w:val="20"/>
        </w:rPr>
      </w:pPr>
      <w:r w:rsidRPr="00284AE0">
        <w:rPr>
          <w:rFonts w:ascii="Calibri" w:eastAsiaTheme="minorEastAsia" w:hAnsi="Calibri" w:cs="Calibri"/>
          <w:b w:val="0"/>
          <w:bCs w:val="0"/>
          <w:color w:val="auto"/>
          <w:szCs w:val="20"/>
        </w:rPr>
        <w:t>AI/ML</w:t>
      </w:r>
      <w:r w:rsidRPr="00284AE0">
        <w:rPr>
          <w:rFonts w:ascii="Calibri" w:eastAsiaTheme="minorEastAsia" w:hAnsi="Calibri" w:cs="Calibri"/>
          <w:b w:val="0"/>
          <w:bCs w:val="0"/>
          <w:color w:val="auto"/>
          <w:szCs w:val="20"/>
        </w:rPr>
        <w:t xml:space="preserve"> Intern, </w:t>
      </w:r>
      <w:r w:rsidRPr="00284AE0">
        <w:rPr>
          <w:rFonts w:ascii="Calibri" w:eastAsiaTheme="minorEastAsia" w:hAnsi="Calibri" w:cs="Calibri"/>
          <w:b w:val="0"/>
          <w:bCs w:val="0"/>
          <w:color w:val="auto"/>
          <w:szCs w:val="20"/>
        </w:rPr>
        <w:t>Hostel Valley Startup</w:t>
      </w:r>
      <w:r w:rsidRPr="00284AE0">
        <w:rPr>
          <w:rFonts w:ascii="Calibri" w:eastAsiaTheme="minorEastAsia" w:hAnsi="Calibri" w:cs="Calibri"/>
          <w:b w:val="0"/>
          <w:bCs w:val="0"/>
          <w:color w:val="auto"/>
          <w:szCs w:val="20"/>
        </w:rPr>
        <w:t xml:space="preserve">, </w:t>
      </w:r>
      <w:r w:rsidRPr="00284AE0">
        <w:rPr>
          <w:rFonts w:ascii="Calibri" w:eastAsiaTheme="minorEastAsia" w:hAnsi="Calibri" w:cs="Calibri"/>
          <w:b w:val="0"/>
          <w:bCs w:val="0"/>
          <w:color w:val="auto"/>
          <w:szCs w:val="20"/>
        </w:rPr>
        <w:t>Islamabad</w:t>
      </w:r>
    </w:p>
    <w:p w14:paraId="03A449D0" w14:textId="3F548791" w:rsidR="00FE153E" w:rsidRPr="00284AE0" w:rsidRDefault="00FE153E" w:rsidP="00284AE0">
      <w:pPr>
        <w:pStyle w:val="ListParagraph"/>
        <w:numPr>
          <w:ilvl w:val="0"/>
          <w:numId w:val="23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July 2025 – August 2025</w:t>
      </w:r>
    </w:p>
    <w:p w14:paraId="3B883E4C" w14:textId="5B47A04A" w:rsidR="00FE153E" w:rsidRPr="00284AE0" w:rsidRDefault="00FE153E" w:rsidP="00284AE0">
      <w:pPr>
        <w:pStyle w:val="ListParagraph"/>
        <w:numPr>
          <w:ilvl w:val="0"/>
          <w:numId w:val="23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Developed a</w:t>
      </w:r>
      <w:r w:rsidR="00284AE0" w:rsidRPr="00284AE0">
        <w:rPr>
          <w:rFonts w:cs="Calibri"/>
          <w:szCs w:val="20"/>
        </w:rPr>
        <w:t>n interactive</w:t>
      </w:r>
      <w:r w:rsidRPr="00284AE0">
        <w:rPr>
          <w:rFonts w:cs="Calibri"/>
          <w:szCs w:val="20"/>
        </w:rPr>
        <w:t xml:space="preserve"> </w:t>
      </w:r>
      <w:proofErr w:type="gramStart"/>
      <w:r w:rsidRPr="00284AE0">
        <w:rPr>
          <w:rFonts w:cs="Calibri"/>
          <w:szCs w:val="20"/>
        </w:rPr>
        <w:t>chatbot</w:t>
      </w:r>
      <w:r w:rsidR="00284AE0" w:rsidRPr="00284AE0">
        <w:rPr>
          <w:rFonts w:cs="Calibri"/>
          <w:szCs w:val="20"/>
        </w:rPr>
        <w:t xml:space="preserve">  using</w:t>
      </w:r>
      <w:proofErr w:type="gramEnd"/>
      <w:r w:rsidR="00284AE0" w:rsidRPr="00284AE0">
        <w:rPr>
          <w:rFonts w:cs="Calibri"/>
          <w:szCs w:val="20"/>
        </w:rPr>
        <w:t xml:space="preserve"> python and basic ML techniques to automate user queries.</w:t>
      </w:r>
      <w:r w:rsidRPr="00284AE0">
        <w:rPr>
          <w:rFonts w:cs="Calibri"/>
          <w:szCs w:val="20"/>
        </w:rPr>
        <w:t xml:space="preserve"> </w:t>
      </w:r>
    </w:p>
    <w:p w14:paraId="676E57BA" w14:textId="77777777" w:rsidR="00AD10E3" w:rsidRPr="00284AE0" w:rsidRDefault="00000000" w:rsidP="00284AE0">
      <w:pPr>
        <w:spacing w:line="240" w:lineRule="auto"/>
        <w:rPr>
          <w:rFonts w:cs="Calibri"/>
          <w:b/>
          <w:szCs w:val="20"/>
        </w:rPr>
      </w:pPr>
      <w:r w:rsidRPr="00284AE0">
        <w:rPr>
          <w:rFonts w:cs="Calibri"/>
          <w:b/>
          <w:szCs w:val="20"/>
        </w:rPr>
        <w:t>Projects:</w:t>
      </w:r>
    </w:p>
    <w:p w14:paraId="3A3655D0" w14:textId="67B77962" w:rsidR="00AD10E3" w:rsidRPr="00284AE0" w:rsidRDefault="00AD10E3" w:rsidP="00284AE0">
      <w:pPr>
        <w:pStyle w:val="ListParagraph"/>
        <w:numPr>
          <w:ilvl w:val="0"/>
          <w:numId w:val="17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 xml:space="preserve"> Trip Booking </w:t>
      </w:r>
      <w:proofErr w:type="gramStart"/>
      <w:r w:rsidRPr="00284AE0">
        <w:rPr>
          <w:rFonts w:cs="Calibri"/>
          <w:szCs w:val="20"/>
        </w:rPr>
        <w:t>Application ,</w:t>
      </w:r>
      <w:proofErr w:type="gramEnd"/>
      <w:r w:rsidRPr="00284AE0">
        <w:rPr>
          <w:rFonts w:cs="Calibri"/>
          <w:szCs w:val="20"/>
        </w:rPr>
        <w:t xml:space="preserve"> March 2025</w:t>
      </w:r>
    </w:p>
    <w:p w14:paraId="5F302418" w14:textId="01F3050B" w:rsidR="00FE153E" w:rsidRPr="00284AE0" w:rsidRDefault="00AD10E3" w:rsidP="00284AE0">
      <w:pPr>
        <w:pStyle w:val="ListParagraph"/>
        <w:numPr>
          <w:ilvl w:val="0"/>
          <w:numId w:val="18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 xml:space="preserve">Created a GUI-based trip booking system </w:t>
      </w:r>
      <w:proofErr w:type="gramStart"/>
      <w:r w:rsidRPr="00284AE0">
        <w:rPr>
          <w:rFonts w:cs="Calibri"/>
          <w:szCs w:val="20"/>
        </w:rPr>
        <w:t>using  C#</w:t>
      </w:r>
      <w:proofErr w:type="gramEnd"/>
      <w:r w:rsidRPr="00284AE0">
        <w:rPr>
          <w:rFonts w:cs="Calibri"/>
          <w:szCs w:val="20"/>
        </w:rPr>
        <w:t xml:space="preserve"> (Windows </w:t>
      </w:r>
      <w:proofErr w:type="gramStart"/>
      <w:r w:rsidRPr="00284AE0">
        <w:rPr>
          <w:rFonts w:cs="Calibri"/>
          <w:szCs w:val="20"/>
        </w:rPr>
        <w:t>Forms)  with</w:t>
      </w:r>
      <w:proofErr w:type="gramEnd"/>
      <w:r w:rsidRPr="00284AE0">
        <w:rPr>
          <w:rFonts w:cs="Calibri"/>
          <w:szCs w:val="20"/>
        </w:rPr>
        <w:t xml:space="preserve"> features like package selection and payment summary. Documented full requirement engineering process using Overleaf (SRS, Use Case Diagrams, User Stories)</w:t>
      </w:r>
    </w:p>
    <w:p w14:paraId="6E2A8EE8" w14:textId="1108C9F1" w:rsidR="00182F13" w:rsidRPr="00284AE0" w:rsidRDefault="00AD10E3" w:rsidP="00284AE0">
      <w:pPr>
        <w:pStyle w:val="ListParagraph"/>
        <w:numPr>
          <w:ilvl w:val="0"/>
          <w:numId w:val="17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 xml:space="preserve"> Game Bot </w:t>
      </w:r>
      <w:proofErr w:type="gramStart"/>
      <w:r w:rsidRPr="00284AE0">
        <w:rPr>
          <w:rFonts w:cs="Calibri"/>
          <w:szCs w:val="20"/>
        </w:rPr>
        <w:t>Trainer ,</w:t>
      </w:r>
      <w:proofErr w:type="gramEnd"/>
      <w:r w:rsidRPr="00284AE0">
        <w:rPr>
          <w:rFonts w:cs="Calibri"/>
          <w:szCs w:val="20"/>
        </w:rPr>
        <w:t xml:space="preserve"> May 2025</w:t>
      </w:r>
    </w:p>
    <w:p w14:paraId="3CA0E341" w14:textId="31B5DD5C" w:rsidR="00AD10E3" w:rsidRPr="00284AE0" w:rsidRDefault="00AD10E3" w:rsidP="00284AE0">
      <w:pPr>
        <w:pStyle w:val="ListParagraph"/>
        <w:numPr>
          <w:ilvl w:val="0"/>
          <w:numId w:val="18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Python, Machine Learning (Scikit-learn), Game Data Collection Collected gameplay data by interacting with a fighting game bot, then trained a machine learning model to simulate intelligent behavior. Deployed the trained bot to perform in simulated fights, achieving 77% accuracy in predicting effective moves.</w:t>
      </w:r>
    </w:p>
    <w:p w14:paraId="132616D4" w14:textId="7D46ACEF" w:rsidR="008774BD" w:rsidRPr="00284AE0" w:rsidRDefault="00000000" w:rsidP="00284AE0">
      <w:pPr>
        <w:spacing w:line="240" w:lineRule="auto"/>
        <w:rPr>
          <w:rFonts w:cs="Calibri"/>
          <w:szCs w:val="20"/>
        </w:rPr>
      </w:pPr>
      <w:r w:rsidRPr="00284AE0">
        <w:rPr>
          <w:rFonts w:cs="Calibri"/>
          <w:b/>
          <w:szCs w:val="20"/>
        </w:rPr>
        <w:t xml:space="preserve"> </w:t>
      </w:r>
      <w:r w:rsidR="00AD045C" w:rsidRPr="00284AE0">
        <w:rPr>
          <w:rFonts w:cs="Calibri"/>
          <w:b/>
          <w:szCs w:val="20"/>
        </w:rPr>
        <w:t>Achievements</w:t>
      </w:r>
      <w:r w:rsidRPr="00284AE0">
        <w:rPr>
          <w:rFonts w:cs="Calibri"/>
          <w:b/>
          <w:szCs w:val="20"/>
        </w:rPr>
        <w:t>/ Co-Curricular Activities:</w:t>
      </w:r>
    </w:p>
    <w:p w14:paraId="3746719F" w14:textId="1A4552EA" w:rsidR="008774BD" w:rsidRPr="00284AE0" w:rsidRDefault="00000000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Volunteer, Sundas Foundation (Mar – Jun 2025) — Assisted in blood donation drives and thalassemia awareness campaigns.</w:t>
      </w:r>
    </w:p>
    <w:p w14:paraId="2481B9DA" w14:textId="42E17B16" w:rsidR="008774BD" w:rsidRPr="00284AE0" w:rsidRDefault="00000000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Youth Ambassador, Summer Thrive (Jun – Aug 2025) — Promoted youth empowerment through educational and tech-driven initiatives.</w:t>
      </w:r>
    </w:p>
    <w:p w14:paraId="1FC3B8EA" w14:textId="79A8A633" w:rsidR="008774BD" w:rsidRPr="00284AE0" w:rsidRDefault="00000000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Department Representative, ISSAR Foundation (2024 – Present) — Organized social awareness events and community outreach.</w:t>
      </w:r>
    </w:p>
    <w:p w14:paraId="358170C1" w14:textId="3804040B" w:rsidR="00097F5C" w:rsidRPr="00284AE0" w:rsidRDefault="00000000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Runner-up, NASCON – Chamber of Ciphers 2025</w:t>
      </w:r>
    </w:p>
    <w:p w14:paraId="6E4932BB" w14:textId="2F7770D6" w:rsidR="008774BD" w:rsidRPr="00284AE0" w:rsidRDefault="00000000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Top 5, Data Visualization Competition (NASCON 2025)</w:t>
      </w:r>
    </w:p>
    <w:p w14:paraId="092C3084" w14:textId="12AA760C" w:rsidR="008774BD" w:rsidRPr="00284AE0" w:rsidRDefault="00AD045C" w:rsidP="00284AE0">
      <w:pPr>
        <w:pStyle w:val="ListParagraph"/>
        <w:numPr>
          <w:ilvl w:val="0"/>
          <w:numId w:val="9"/>
        </w:numPr>
        <w:spacing w:line="240" w:lineRule="auto"/>
        <w:rPr>
          <w:rFonts w:cs="Calibri"/>
          <w:szCs w:val="20"/>
        </w:rPr>
      </w:pPr>
      <w:r w:rsidRPr="00284AE0">
        <w:rPr>
          <w:rFonts w:cs="Calibri"/>
          <w:szCs w:val="20"/>
        </w:rPr>
        <w:t>Dean’s Honor List — 2025</w:t>
      </w:r>
    </w:p>
    <w:sectPr w:rsidR="008774BD" w:rsidRPr="00284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AA0D6" w14:textId="77777777" w:rsidR="00651EE8" w:rsidRDefault="00651EE8">
      <w:pPr>
        <w:spacing w:line="240" w:lineRule="auto"/>
      </w:pPr>
      <w:r>
        <w:separator/>
      </w:r>
    </w:p>
  </w:endnote>
  <w:endnote w:type="continuationSeparator" w:id="0">
    <w:p w14:paraId="41D85AA8" w14:textId="77777777" w:rsidR="00651EE8" w:rsidRDefault="0065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41E0A" w14:textId="77777777" w:rsidR="00651EE8" w:rsidRDefault="00651EE8">
      <w:pPr>
        <w:spacing w:after="0"/>
      </w:pPr>
      <w:r>
        <w:separator/>
      </w:r>
    </w:p>
  </w:footnote>
  <w:footnote w:type="continuationSeparator" w:id="0">
    <w:p w14:paraId="7D358B0B" w14:textId="77777777" w:rsidR="00651EE8" w:rsidRDefault="00651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60A7C"/>
    <w:multiLevelType w:val="hybridMultilevel"/>
    <w:tmpl w:val="AE9C1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7E0C25"/>
    <w:multiLevelType w:val="hybridMultilevel"/>
    <w:tmpl w:val="3B6058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4357BD6"/>
    <w:multiLevelType w:val="hybridMultilevel"/>
    <w:tmpl w:val="AD981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C8727B"/>
    <w:multiLevelType w:val="hybridMultilevel"/>
    <w:tmpl w:val="C476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C077B"/>
    <w:multiLevelType w:val="hybridMultilevel"/>
    <w:tmpl w:val="6EAC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03266"/>
    <w:multiLevelType w:val="hybridMultilevel"/>
    <w:tmpl w:val="1D465534"/>
    <w:lvl w:ilvl="0" w:tplc="354C0E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BFC"/>
    <w:multiLevelType w:val="hybridMultilevel"/>
    <w:tmpl w:val="69EA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204"/>
    <w:multiLevelType w:val="hybridMultilevel"/>
    <w:tmpl w:val="85E2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7D15C"/>
    <w:multiLevelType w:val="singleLevel"/>
    <w:tmpl w:val="4787D15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9737B6F"/>
    <w:multiLevelType w:val="hybridMultilevel"/>
    <w:tmpl w:val="B610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D7FA9"/>
    <w:multiLevelType w:val="hybridMultilevel"/>
    <w:tmpl w:val="1D72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273D8"/>
    <w:multiLevelType w:val="hybridMultilevel"/>
    <w:tmpl w:val="096E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1B6B"/>
    <w:multiLevelType w:val="singleLevel"/>
    <w:tmpl w:val="66671B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1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A188C"/>
    <w:multiLevelType w:val="hybridMultilevel"/>
    <w:tmpl w:val="DC12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71230">
    <w:abstractNumId w:val="5"/>
  </w:num>
  <w:num w:numId="2" w16cid:durableId="707532504">
    <w:abstractNumId w:val="3"/>
  </w:num>
  <w:num w:numId="3" w16cid:durableId="208692881">
    <w:abstractNumId w:val="2"/>
  </w:num>
  <w:num w:numId="4" w16cid:durableId="1372458313">
    <w:abstractNumId w:val="4"/>
  </w:num>
  <w:num w:numId="5" w16cid:durableId="869874211">
    <w:abstractNumId w:val="1"/>
  </w:num>
  <w:num w:numId="6" w16cid:durableId="1525896892">
    <w:abstractNumId w:val="0"/>
  </w:num>
  <w:num w:numId="7" w16cid:durableId="783230870">
    <w:abstractNumId w:val="20"/>
  </w:num>
  <w:num w:numId="8" w16cid:durableId="1965116186">
    <w:abstractNumId w:val="16"/>
  </w:num>
  <w:num w:numId="9" w16cid:durableId="846216573">
    <w:abstractNumId w:val="11"/>
  </w:num>
  <w:num w:numId="10" w16cid:durableId="1385789338">
    <w:abstractNumId w:val="9"/>
  </w:num>
  <w:num w:numId="11" w16cid:durableId="758598208">
    <w:abstractNumId w:val="14"/>
  </w:num>
  <w:num w:numId="12" w16cid:durableId="1673680027">
    <w:abstractNumId w:val="21"/>
  </w:num>
  <w:num w:numId="13" w16cid:durableId="1216357444">
    <w:abstractNumId w:val="7"/>
  </w:num>
  <w:num w:numId="14" w16cid:durableId="643318444">
    <w:abstractNumId w:val="6"/>
  </w:num>
  <w:num w:numId="15" w16cid:durableId="1671516833">
    <w:abstractNumId w:val="15"/>
  </w:num>
  <w:num w:numId="16" w16cid:durableId="1997804164">
    <w:abstractNumId w:val="18"/>
  </w:num>
  <w:num w:numId="17" w16cid:durableId="546839612">
    <w:abstractNumId w:val="17"/>
  </w:num>
  <w:num w:numId="18" w16cid:durableId="420837571">
    <w:abstractNumId w:val="10"/>
  </w:num>
  <w:num w:numId="19" w16cid:durableId="1139231170">
    <w:abstractNumId w:val="22"/>
  </w:num>
  <w:num w:numId="20" w16cid:durableId="1451169058">
    <w:abstractNumId w:val="13"/>
  </w:num>
  <w:num w:numId="21" w16cid:durableId="1778140503">
    <w:abstractNumId w:val="19"/>
  </w:num>
  <w:num w:numId="22" w16cid:durableId="1144154729">
    <w:abstractNumId w:val="8"/>
  </w:num>
  <w:num w:numId="23" w16cid:durableId="1809977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529"/>
    <w:rsid w:val="00097F5C"/>
    <w:rsid w:val="0015074B"/>
    <w:rsid w:val="00182F13"/>
    <w:rsid w:val="00284AE0"/>
    <w:rsid w:val="0029639D"/>
    <w:rsid w:val="00326F90"/>
    <w:rsid w:val="00330AE1"/>
    <w:rsid w:val="00501937"/>
    <w:rsid w:val="005A24CD"/>
    <w:rsid w:val="00651EE8"/>
    <w:rsid w:val="006A44B3"/>
    <w:rsid w:val="008774BD"/>
    <w:rsid w:val="009125F1"/>
    <w:rsid w:val="00AA1D8D"/>
    <w:rsid w:val="00AD045C"/>
    <w:rsid w:val="00AD10E3"/>
    <w:rsid w:val="00B47730"/>
    <w:rsid w:val="00CB0664"/>
    <w:rsid w:val="00DB6411"/>
    <w:rsid w:val="00F0552E"/>
    <w:rsid w:val="00FC693F"/>
    <w:rsid w:val="00FE153E"/>
    <w:rsid w:val="212510CD"/>
    <w:rsid w:val="2F0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E898E"/>
  <w14:defaultImageDpi w14:val="300"/>
  <w15:docId w15:val="{CBA53ADB-C3D7-4524-85F8-FFA48F08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D04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Wajeeha Mahmood</cp:lastModifiedBy>
  <cp:revision>8</cp:revision>
  <dcterms:created xsi:type="dcterms:W3CDTF">2025-10-11T12:00:00Z</dcterms:created>
  <dcterms:modified xsi:type="dcterms:W3CDTF">2025-10-11T13:34:00Z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581DCEDB43094E90A8EA9B4790F4705F_13</vt:lpwstr>
  </property>
</Properties>
</file>