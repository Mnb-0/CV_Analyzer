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890CD" w14:textId="7D3BCF2A" w:rsidR="00C72ADF" w:rsidRPr="005A72F7" w:rsidRDefault="00727B55">
      <w:pPr>
        <w:rPr>
          <w:b/>
          <w:bCs/>
        </w:rPr>
      </w:pPr>
      <w:r>
        <w:rPr>
          <w:b/>
          <w:bCs/>
        </w:rPr>
        <w:t>Name:</w:t>
      </w:r>
      <w:r w:rsidR="005A72F7">
        <w:rPr>
          <w:b/>
          <w:bCs/>
        </w:rPr>
        <w:t xml:space="preserve"> </w:t>
      </w:r>
      <w:r>
        <w:t>[</w:t>
      </w:r>
      <w:r w:rsidRPr="00727B55">
        <w:t>Kaiwan</w:t>
      </w:r>
      <w:r w:rsidR="00000000">
        <w:t xml:space="preserve"> </w:t>
      </w:r>
      <w:r>
        <w:t>Shahid]</w:t>
      </w:r>
    </w:p>
    <w:p w14:paraId="6711A23B" w14:textId="3F0CC337" w:rsidR="00727B55" w:rsidRPr="00727B55" w:rsidRDefault="00727B55">
      <w:pPr>
        <w:rPr>
          <w:b/>
          <w:bCs/>
        </w:rPr>
      </w:pPr>
      <w:r>
        <w:rPr>
          <w:b/>
          <w:bCs/>
        </w:rPr>
        <w:t xml:space="preserve">Contact Information: </w:t>
      </w:r>
    </w:p>
    <w:p w14:paraId="3167D3A0" w14:textId="75BEA79A" w:rsidR="00C72ADF" w:rsidRDefault="00727B55">
      <w:r w:rsidRPr="00727B55">
        <w:t>Address</w:t>
      </w:r>
      <w:r>
        <w:rPr>
          <w:b/>
          <w:bCs/>
        </w:rPr>
        <w:t xml:space="preserve">: </w:t>
      </w:r>
      <w:r>
        <w:t>[</w:t>
      </w:r>
      <w:r w:rsidR="00000000">
        <w:t>House 32, Street 2, G-11/2, Islamabad</w:t>
      </w:r>
      <w:r>
        <w:t>]</w:t>
      </w:r>
    </w:p>
    <w:p w14:paraId="30584432" w14:textId="29893FB7" w:rsidR="002163A0" w:rsidRDefault="00727B55">
      <w:r>
        <w:t>Phone: [</w:t>
      </w:r>
      <w:r w:rsidR="00000000">
        <w:t>0345-5789654</w:t>
      </w:r>
      <w:r>
        <w:t>]</w:t>
      </w:r>
    </w:p>
    <w:p w14:paraId="3D5C34FF" w14:textId="63C307B4" w:rsidR="002163A0" w:rsidRDefault="00000000">
      <w:r>
        <w:t xml:space="preserve"> </w:t>
      </w:r>
      <w:r w:rsidR="00727B55">
        <w:t>Email: [</w:t>
      </w:r>
      <w:r w:rsidR="002163A0">
        <w:t>i232513@isb.nu.edu.pk</w:t>
      </w:r>
      <w:r w:rsidR="00727B55">
        <w:t>]</w:t>
      </w:r>
      <w:r>
        <w:t xml:space="preserve"> </w:t>
      </w:r>
    </w:p>
    <w:p w14:paraId="772E8214" w14:textId="6B308ED8" w:rsidR="00C72ADF" w:rsidRDefault="00000000">
      <w:r>
        <w:t xml:space="preserve"> LinkedIn Profile</w:t>
      </w:r>
      <w:r w:rsidR="002163A0">
        <w:t xml:space="preserve">: </w:t>
      </w:r>
      <w:r w:rsidR="00727B55">
        <w:t>[</w:t>
      </w:r>
      <w:r w:rsidR="002163A0" w:rsidRPr="002163A0">
        <w:t>https://www.linkedin.com/in/kaiwan-shahid-ba90a9288/</w:t>
      </w:r>
      <w:r w:rsidR="00727B55">
        <w:t>]</w:t>
      </w:r>
    </w:p>
    <w:p w14:paraId="3785BF7F" w14:textId="77777777" w:rsidR="00C72ADF" w:rsidRDefault="00000000" w:rsidP="002163A0">
      <w:pPr>
        <w:spacing w:line="240" w:lineRule="auto"/>
      </w:pPr>
      <w:r>
        <w:rPr>
          <w:b/>
        </w:rPr>
        <w:t>Career Objective</w:t>
      </w:r>
    </w:p>
    <w:p w14:paraId="21103D8F" w14:textId="77777777" w:rsidR="00C72ADF" w:rsidRDefault="00000000">
      <w:r>
        <w:t>I am a BS Artificial Intelligence student at FAST University, passionate about developing intelligent, data-driven solutions. With experience in model training and automation, I aim to apply AI for solving real-world challenges and driving innovation.</w:t>
      </w:r>
    </w:p>
    <w:p w14:paraId="0716694D" w14:textId="77777777" w:rsidR="00C72ADF" w:rsidRDefault="00000000">
      <w:r>
        <w:rPr>
          <w:b/>
        </w:rPr>
        <w:t>Education</w:t>
      </w:r>
    </w:p>
    <w:p w14:paraId="3DF9E8BC" w14:textId="2F74F591" w:rsidR="00E310CA" w:rsidRDefault="00000000" w:rsidP="00727B55">
      <w:pPr>
        <w:pStyle w:val="ListParagraph"/>
        <w:numPr>
          <w:ilvl w:val="0"/>
          <w:numId w:val="11"/>
        </w:numPr>
      </w:pPr>
      <w:r>
        <w:t>BS Artificial Intelligence – NUCES FAST University, Islamabad (2023–2027)</w:t>
      </w:r>
      <w:r>
        <w:br/>
        <w:t>Relevant Courses: Programming for Artificial Intelligence, Data Structures, Digital Logic Design</w:t>
      </w:r>
    </w:p>
    <w:p w14:paraId="7E32C812" w14:textId="30CA8C2B" w:rsidR="00727B55" w:rsidRDefault="00727B55" w:rsidP="00727B55">
      <w:pPr>
        <w:pStyle w:val="ListParagraph"/>
      </w:pPr>
      <w:r>
        <w:t>GPA: 2.7</w:t>
      </w:r>
      <w:r>
        <w:t>/4.0</w:t>
      </w:r>
    </w:p>
    <w:p w14:paraId="5ABEB9D7" w14:textId="382F9A31" w:rsidR="00E310CA" w:rsidRDefault="00E310CA" w:rsidP="00727B55">
      <w:pPr>
        <w:pStyle w:val="ListParagraph"/>
        <w:numPr>
          <w:ilvl w:val="0"/>
          <w:numId w:val="11"/>
        </w:numPr>
      </w:pPr>
      <w:r>
        <w:t>Pre-engineering – Punjab College Chishtian (2021-2023)</w:t>
      </w:r>
    </w:p>
    <w:p w14:paraId="7CECE068" w14:textId="77777777" w:rsidR="00C72ADF" w:rsidRDefault="00000000">
      <w:r>
        <w:rPr>
          <w:b/>
        </w:rPr>
        <w:t>Skills</w:t>
      </w:r>
    </w:p>
    <w:p w14:paraId="2301D0DE" w14:textId="77777777" w:rsidR="002163A0" w:rsidRDefault="00000000" w:rsidP="002163A0">
      <w:pPr>
        <w:pStyle w:val="ListParagraph"/>
        <w:numPr>
          <w:ilvl w:val="0"/>
          <w:numId w:val="10"/>
        </w:numPr>
      </w:pPr>
      <w:r>
        <w:t xml:space="preserve">Python </w:t>
      </w:r>
    </w:p>
    <w:p w14:paraId="14E51E2D" w14:textId="77777777" w:rsidR="002163A0" w:rsidRDefault="00000000" w:rsidP="002163A0">
      <w:pPr>
        <w:pStyle w:val="ListParagraph"/>
        <w:numPr>
          <w:ilvl w:val="0"/>
          <w:numId w:val="10"/>
        </w:numPr>
      </w:pPr>
      <w:r>
        <w:t xml:space="preserve"> Machine Learning </w:t>
      </w:r>
    </w:p>
    <w:p w14:paraId="684C1C95" w14:textId="77777777" w:rsidR="002163A0" w:rsidRDefault="00000000" w:rsidP="002163A0">
      <w:pPr>
        <w:pStyle w:val="ListParagraph"/>
        <w:numPr>
          <w:ilvl w:val="0"/>
          <w:numId w:val="10"/>
        </w:numPr>
      </w:pPr>
      <w:r>
        <w:t xml:space="preserve"> Generative AI </w:t>
      </w:r>
    </w:p>
    <w:p w14:paraId="21CA4CE0" w14:textId="77777777" w:rsidR="002163A0" w:rsidRDefault="00000000" w:rsidP="002163A0">
      <w:pPr>
        <w:pStyle w:val="ListParagraph"/>
        <w:numPr>
          <w:ilvl w:val="0"/>
          <w:numId w:val="10"/>
        </w:numPr>
      </w:pPr>
      <w:r>
        <w:t xml:space="preserve">Data Automation </w:t>
      </w:r>
    </w:p>
    <w:p w14:paraId="20FDC9D5" w14:textId="77777777" w:rsidR="002163A0" w:rsidRDefault="00000000" w:rsidP="002163A0">
      <w:pPr>
        <w:pStyle w:val="ListParagraph"/>
        <w:numPr>
          <w:ilvl w:val="0"/>
          <w:numId w:val="10"/>
        </w:numPr>
      </w:pPr>
      <w:r>
        <w:t xml:space="preserve">Problem Solving </w:t>
      </w:r>
    </w:p>
    <w:p w14:paraId="444E0893" w14:textId="77777777" w:rsidR="002163A0" w:rsidRDefault="00000000" w:rsidP="002163A0">
      <w:pPr>
        <w:pStyle w:val="ListParagraph"/>
        <w:numPr>
          <w:ilvl w:val="0"/>
          <w:numId w:val="10"/>
        </w:numPr>
      </w:pPr>
      <w:r>
        <w:t xml:space="preserve">Communication </w:t>
      </w:r>
    </w:p>
    <w:p w14:paraId="2669EB46" w14:textId="0FA4E767" w:rsidR="00C72ADF" w:rsidRDefault="00000000" w:rsidP="002163A0">
      <w:pPr>
        <w:pStyle w:val="ListParagraph"/>
        <w:numPr>
          <w:ilvl w:val="0"/>
          <w:numId w:val="10"/>
        </w:numPr>
      </w:pPr>
      <w:r>
        <w:t>Community Engagement</w:t>
      </w:r>
    </w:p>
    <w:p w14:paraId="48739FCA" w14:textId="77777777" w:rsidR="00C72ADF" w:rsidRDefault="00000000">
      <w:r>
        <w:rPr>
          <w:b/>
        </w:rPr>
        <w:t>Experience</w:t>
      </w:r>
    </w:p>
    <w:p w14:paraId="16C5ED8A" w14:textId="77777777" w:rsidR="00C72ADF" w:rsidRDefault="00000000" w:rsidP="00727B55">
      <w:pPr>
        <w:pStyle w:val="ListParagraph"/>
        <w:numPr>
          <w:ilvl w:val="0"/>
          <w:numId w:val="15"/>
        </w:numPr>
      </w:pPr>
      <w:r>
        <w:t>AI Intern – Software Productive Strategies (June 2025 – Aug 2025)</w:t>
      </w:r>
      <w:r>
        <w:br/>
        <w:t>- Collected and cleaned data from multiple sources for model training.</w:t>
      </w:r>
      <w:r>
        <w:br/>
        <w:t>- Assisted in developing and fine-tuning machine learning models.</w:t>
      </w:r>
      <w:r>
        <w:br/>
        <w:t>- Contributed to automation processes improving data pipeline efficiency.</w:t>
      </w:r>
    </w:p>
    <w:p w14:paraId="423682DA" w14:textId="77777777" w:rsidR="00C72ADF" w:rsidRDefault="00000000">
      <w:r>
        <w:rPr>
          <w:b/>
        </w:rPr>
        <w:t>Projects / Research</w:t>
      </w:r>
    </w:p>
    <w:p w14:paraId="4046B61E" w14:textId="16DEB5E5" w:rsidR="00C72ADF" w:rsidRDefault="00000000" w:rsidP="00727B55">
      <w:pPr>
        <w:pStyle w:val="ListParagraph"/>
        <w:numPr>
          <w:ilvl w:val="0"/>
          <w:numId w:val="16"/>
        </w:numPr>
      </w:pPr>
      <w:r>
        <w:t>Healthcare AI Assistant (July 2025)</w:t>
      </w:r>
      <w:r>
        <w:br/>
        <w:t>Developed an AI-powered healthcare assistant that monitors symptoms, suggests possible conditions, and provides health guidance using LLMs, fine-tuning, and a RAG-based database.</w:t>
      </w:r>
    </w:p>
    <w:p w14:paraId="73C57D54" w14:textId="77777777" w:rsidR="00C72ADF" w:rsidRDefault="00000000">
      <w:r>
        <w:rPr>
          <w:b/>
        </w:rPr>
        <w:t>Achievements / Extracurricular Activities</w:t>
      </w:r>
    </w:p>
    <w:p w14:paraId="7A65F6F3" w14:textId="77777777" w:rsidR="00C72ADF" w:rsidRDefault="00000000">
      <w:r>
        <w:t>- Vice Head, Finance Department – FAST Computing Society</w:t>
      </w:r>
      <w:r>
        <w:br/>
        <w:t>- District Debate Competition – 2021</w:t>
      </w:r>
    </w:p>
    <w:p w14:paraId="34BFB6CC" w14:textId="77777777" w:rsidR="00C72ADF" w:rsidRDefault="00000000">
      <w:r>
        <w:rPr>
          <w:b/>
        </w:rPr>
        <w:t>References</w:t>
      </w:r>
    </w:p>
    <w:p w14:paraId="39D486F4" w14:textId="77777777" w:rsidR="00C72ADF" w:rsidRDefault="00000000">
      <w:r>
        <w:t>Available upon request.</w:t>
      </w:r>
    </w:p>
    <w:sectPr w:rsidR="00C72ADF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76697"/>
    <w:multiLevelType w:val="hybridMultilevel"/>
    <w:tmpl w:val="DB9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88594B"/>
    <w:multiLevelType w:val="hybridMultilevel"/>
    <w:tmpl w:val="C270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91F47"/>
    <w:multiLevelType w:val="hybridMultilevel"/>
    <w:tmpl w:val="BF36F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93E77"/>
    <w:multiLevelType w:val="hybridMultilevel"/>
    <w:tmpl w:val="D09C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62E36"/>
    <w:multiLevelType w:val="hybridMultilevel"/>
    <w:tmpl w:val="FCAE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74946"/>
    <w:multiLevelType w:val="hybridMultilevel"/>
    <w:tmpl w:val="6812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C3778"/>
    <w:multiLevelType w:val="hybridMultilevel"/>
    <w:tmpl w:val="9D4C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685518">
    <w:abstractNumId w:val="8"/>
  </w:num>
  <w:num w:numId="2" w16cid:durableId="1868368243">
    <w:abstractNumId w:val="6"/>
  </w:num>
  <w:num w:numId="3" w16cid:durableId="23485901">
    <w:abstractNumId w:val="5"/>
  </w:num>
  <w:num w:numId="4" w16cid:durableId="1402218508">
    <w:abstractNumId w:val="4"/>
  </w:num>
  <w:num w:numId="5" w16cid:durableId="1041594586">
    <w:abstractNumId w:val="7"/>
  </w:num>
  <w:num w:numId="6" w16cid:durableId="811336431">
    <w:abstractNumId w:val="3"/>
  </w:num>
  <w:num w:numId="7" w16cid:durableId="1130827546">
    <w:abstractNumId w:val="2"/>
  </w:num>
  <w:num w:numId="8" w16cid:durableId="1354071165">
    <w:abstractNumId w:val="1"/>
  </w:num>
  <w:num w:numId="9" w16cid:durableId="984428585">
    <w:abstractNumId w:val="0"/>
  </w:num>
  <w:num w:numId="10" w16cid:durableId="569001448">
    <w:abstractNumId w:val="10"/>
  </w:num>
  <w:num w:numId="11" w16cid:durableId="1920796493">
    <w:abstractNumId w:val="12"/>
  </w:num>
  <w:num w:numId="12" w16cid:durableId="483082474">
    <w:abstractNumId w:val="9"/>
  </w:num>
  <w:num w:numId="13" w16cid:durableId="310600295">
    <w:abstractNumId w:val="11"/>
  </w:num>
  <w:num w:numId="14" w16cid:durableId="1250432886">
    <w:abstractNumId w:val="14"/>
  </w:num>
  <w:num w:numId="15" w16cid:durableId="1013730224">
    <w:abstractNumId w:val="15"/>
  </w:num>
  <w:num w:numId="16" w16cid:durableId="10242871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3A0"/>
    <w:rsid w:val="0029639D"/>
    <w:rsid w:val="00326F90"/>
    <w:rsid w:val="005A72F7"/>
    <w:rsid w:val="00727B55"/>
    <w:rsid w:val="00AA1D8D"/>
    <w:rsid w:val="00B47730"/>
    <w:rsid w:val="00C72ADF"/>
    <w:rsid w:val="00CB0664"/>
    <w:rsid w:val="00E310CA"/>
    <w:rsid w:val="00E73B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80C53"/>
  <w14:defaultImageDpi w14:val="300"/>
  <w15:docId w15:val="{B929BC2B-C8B9-4244-AA0C-127B61EE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Laiba Iftikhar</cp:lastModifiedBy>
  <cp:revision>4</cp:revision>
  <dcterms:created xsi:type="dcterms:W3CDTF">2013-12-23T23:15:00Z</dcterms:created>
  <dcterms:modified xsi:type="dcterms:W3CDTF">2025-10-09T12:01:00Z</dcterms:modified>
  <cp:category/>
</cp:coreProperties>
</file>