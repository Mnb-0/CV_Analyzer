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2FB88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Name:</w:t>
      </w:r>
    </w:p>
    <w:p w14:paraId="7638A044" w14:textId="58F76224" w:rsidR="00841250" w:rsidRPr="004B5C77" w:rsidRDefault="00543D34">
      <w:pPr>
        <w:rPr>
          <w:sz w:val="20"/>
          <w:szCs w:val="20"/>
        </w:rPr>
      </w:pPr>
      <w:r>
        <w:rPr>
          <w:sz w:val="20"/>
          <w:szCs w:val="20"/>
        </w:rPr>
        <w:t>Adam Afridi</w:t>
      </w:r>
    </w:p>
    <w:p w14:paraId="75694750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Contact Information:</w:t>
      </w:r>
    </w:p>
    <w:p w14:paraId="62E1B694" w14:textId="569ADC56" w:rsidR="00841250" w:rsidRPr="004B5C77" w:rsidRDefault="00000000">
      <w:pPr>
        <w:rPr>
          <w:sz w:val="20"/>
          <w:szCs w:val="20"/>
        </w:rPr>
      </w:pPr>
      <w:r w:rsidRPr="004B5C77">
        <w:rPr>
          <w:sz w:val="20"/>
          <w:szCs w:val="20"/>
        </w:rPr>
        <w:t xml:space="preserve">Email: </w:t>
      </w:r>
      <w:r w:rsidR="00543D34">
        <w:rPr>
          <w:sz w:val="20"/>
          <w:szCs w:val="20"/>
        </w:rPr>
        <w:t>i230055@isb.nu.edu.pk</w:t>
      </w:r>
      <w:r w:rsidRPr="004B5C77">
        <w:rPr>
          <w:sz w:val="20"/>
          <w:szCs w:val="20"/>
        </w:rPr>
        <w:br/>
        <w:t xml:space="preserve">Phone: </w:t>
      </w:r>
      <w:r w:rsidR="00543D34">
        <w:rPr>
          <w:sz w:val="20"/>
          <w:szCs w:val="20"/>
        </w:rPr>
        <w:t>123456789</w:t>
      </w:r>
      <w:r w:rsidRPr="004B5C77">
        <w:rPr>
          <w:sz w:val="20"/>
          <w:szCs w:val="20"/>
        </w:rPr>
        <w:br/>
        <w:t xml:space="preserve">LinkedIn: </w:t>
      </w:r>
      <w:r w:rsidR="00543D34" w:rsidRPr="00543D34">
        <w:rPr>
          <w:sz w:val="20"/>
          <w:szCs w:val="20"/>
        </w:rPr>
        <w:t>www.linkedin.com/in/adam-afridi-2271a531a</w:t>
      </w:r>
      <w:r w:rsidRPr="004B5C77">
        <w:rPr>
          <w:sz w:val="20"/>
          <w:szCs w:val="20"/>
        </w:rPr>
        <w:br/>
        <w:t xml:space="preserve">Address: </w:t>
      </w:r>
      <w:r w:rsidR="00543D34">
        <w:rPr>
          <w:sz w:val="20"/>
          <w:szCs w:val="20"/>
        </w:rPr>
        <w:t xml:space="preserve">street </w:t>
      </w:r>
      <w:proofErr w:type="spellStart"/>
      <w:r w:rsidR="00543D34">
        <w:rPr>
          <w:sz w:val="20"/>
          <w:szCs w:val="20"/>
        </w:rPr>
        <w:t>abc</w:t>
      </w:r>
      <w:proofErr w:type="spellEnd"/>
      <w:r w:rsidR="00543D34">
        <w:rPr>
          <w:sz w:val="20"/>
          <w:szCs w:val="20"/>
        </w:rPr>
        <w:t xml:space="preserve">, city </w:t>
      </w:r>
      <w:proofErr w:type="spellStart"/>
      <w:r w:rsidR="00543D34">
        <w:rPr>
          <w:sz w:val="20"/>
          <w:szCs w:val="20"/>
        </w:rPr>
        <w:t>xyz</w:t>
      </w:r>
      <w:proofErr w:type="spellEnd"/>
    </w:p>
    <w:p w14:paraId="082648F9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Career Objective / Profile:</w:t>
      </w:r>
    </w:p>
    <w:p w14:paraId="1D232AB6" w14:textId="77777777" w:rsidR="00543D34" w:rsidRDefault="00543D34">
      <w:pPr>
        <w:pStyle w:val="Heading3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543D34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I am a passionate Artificial Intelligence student pursuing my bachelor’s degree, with strong interests in machine learning, data-driven problem solving, and intelligent system design. My goal is to build innovative AI solutions that enhance automation, decision-making, and real-world efficiency.</w:t>
      </w:r>
    </w:p>
    <w:p w14:paraId="160BD312" w14:textId="77777777" w:rsidR="00543D34" w:rsidRDefault="00543D34">
      <w:pPr>
        <w:pStyle w:val="Heading3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</w:p>
    <w:p w14:paraId="4D03BEF7" w14:textId="692A47A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Education:</w:t>
      </w:r>
    </w:p>
    <w:p w14:paraId="62077568" w14:textId="69BCCCCC" w:rsidR="00841250" w:rsidRPr="004B5C77" w:rsidRDefault="00543D34">
      <w:pPr>
        <w:pStyle w:val="Heading3"/>
        <w:rPr>
          <w:color w:val="auto"/>
          <w:sz w:val="20"/>
          <w:szCs w:val="20"/>
        </w:rPr>
      </w:pPr>
      <w:r w:rsidRPr="00543D34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Bachelor of Science in Artificial Intelligence, FAST National University of Computer and Emerging Sciences, Expected Graduation: 2027</w:t>
      </w:r>
      <w:r w:rsidRPr="00543D34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br/>
        <w:t>Relevant Courses: Machine Learning, Data Structures and Algorithms, Artificial Intelligence, Database Systems, Computer Vision</w:t>
      </w:r>
      <w:r w:rsidRPr="00543D34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br/>
        <w:t>GPA: 3.3</w:t>
      </w:r>
      <w:r w:rsidR="00000000" w:rsidRPr="004B5C77">
        <w:rPr>
          <w:color w:val="auto"/>
          <w:sz w:val="20"/>
          <w:szCs w:val="20"/>
        </w:rPr>
        <w:t>Skills:</w:t>
      </w:r>
    </w:p>
    <w:p w14:paraId="532FF557" w14:textId="77777777" w:rsidR="00841250" w:rsidRPr="004B5C77" w:rsidRDefault="00000000">
      <w:pPr>
        <w:rPr>
          <w:sz w:val="20"/>
          <w:szCs w:val="20"/>
        </w:rPr>
      </w:pPr>
      <w:r w:rsidRPr="004B5C77">
        <w:rPr>
          <w:sz w:val="20"/>
          <w:szCs w:val="20"/>
        </w:rPr>
        <w:t>List 5–7 relevant skills (technical, soft, or language skills).</w:t>
      </w:r>
    </w:p>
    <w:p w14:paraId="71E3ED49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Experience / Internships:</w:t>
      </w:r>
    </w:p>
    <w:p w14:paraId="5012EBD3" w14:textId="09D6A405" w:rsidR="00841250" w:rsidRPr="004B5C77" w:rsidRDefault="00CA40E9">
      <w:pPr>
        <w:rPr>
          <w:sz w:val="20"/>
          <w:szCs w:val="20"/>
        </w:rPr>
      </w:pPr>
      <w:r w:rsidRPr="00CA40E9">
        <w:rPr>
          <w:sz w:val="20"/>
          <w:szCs w:val="20"/>
        </w:rPr>
        <w:t xml:space="preserve">Intern, </w:t>
      </w:r>
      <w:proofErr w:type="spellStart"/>
      <w:r w:rsidRPr="00CA40E9">
        <w:rPr>
          <w:sz w:val="20"/>
          <w:szCs w:val="20"/>
        </w:rPr>
        <w:t>Easypaisa</w:t>
      </w:r>
      <w:proofErr w:type="spellEnd"/>
      <w:r w:rsidRPr="00CA40E9">
        <w:rPr>
          <w:sz w:val="20"/>
          <w:szCs w:val="20"/>
        </w:rPr>
        <w:t>, July 1st – September 5th</w:t>
      </w:r>
      <w:r w:rsidR="00000000" w:rsidRPr="004B5C77">
        <w:rPr>
          <w:sz w:val="20"/>
          <w:szCs w:val="20"/>
        </w:rPr>
        <w:br/>
        <w:t xml:space="preserve">- </w:t>
      </w:r>
      <w:r w:rsidRPr="00CA40E9">
        <w:rPr>
          <w:sz w:val="20"/>
          <w:szCs w:val="20"/>
        </w:rPr>
        <w:t>Assisted in data analysis and reporting to support business decision-making.</w:t>
      </w:r>
      <w:r w:rsidR="00000000" w:rsidRPr="004B5C77">
        <w:rPr>
          <w:sz w:val="20"/>
          <w:szCs w:val="20"/>
        </w:rPr>
        <w:br/>
        <w:t xml:space="preserve">- </w:t>
      </w:r>
      <w:r w:rsidRPr="00CA40E9">
        <w:rPr>
          <w:sz w:val="20"/>
          <w:szCs w:val="20"/>
        </w:rPr>
        <w:t>Collaborated with the digital services team to improve process efficiency and user experience.</w:t>
      </w:r>
    </w:p>
    <w:p w14:paraId="067E126C" w14:textId="77777777" w:rsidR="00CA40E9" w:rsidRPr="00CA40E9" w:rsidRDefault="00CA40E9">
      <w:pPr>
        <w:pStyle w:val="Heading3"/>
        <w:rPr>
          <w:b w:val="0"/>
          <w:bCs w:val="0"/>
          <w:color w:val="auto"/>
          <w:sz w:val="20"/>
          <w:szCs w:val="20"/>
        </w:rPr>
      </w:pPr>
      <w:r w:rsidRPr="00CA40E9">
        <w:rPr>
          <w:color w:val="auto"/>
          <w:sz w:val="20"/>
          <w:szCs w:val="20"/>
        </w:rPr>
        <w:t>Projects / Research:</w:t>
      </w:r>
      <w:r w:rsidRPr="00CA40E9">
        <w:rPr>
          <w:color w:val="auto"/>
          <w:sz w:val="20"/>
          <w:szCs w:val="20"/>
        </w:rPr>
        <w:br/>
      </w:r>
      <w:r w:rsidRPr="00CA40E9">
        <w:rPr>
          <w:b w:val="0"/>
          <w:bCs w:val="0"/>
          <w:color w:val="auto"/>
          <w:sz w:val="20"/>
          <w:szCs w:val="20"/>
        </w:rPr>
        <w:t>Drone Delivery Scheduling Optimization using CSP, April 2025</w:t>
      </w:r>
      <w:r w:rsidRPr="00CA40E9">
        <w:rPr>
          <w:b w:val="0"/>
          <w:bCs w:val="0"/>
          <w:color w:val="auto"/>
          <w:sz w:val="20"/>
          <w:szCs w:val="20"/>
        </w:rPr>
        <w:br/>
        <w:t>Developed an AI-based system using Constraint Satisfaction Problem (CSP) techniques to optimize drone delivery routes considering constraints like battery, deadlines, and no-fly zones. Implemented in Python using MRV, LCV, and AC-3 algorithms to achieve efficient and balanced scheduling.</w:t>
      </w:r>
    </w:p>
    <w:p w14:paraId="59D71B01" w14:textId="77777777" w:rsidR="00CA40E9" w:rsidRDefault="00CA40E9">
      <w:pPr>
        <w:pStyle w:val="Heading3"/>
        <w:rPr>
          <w:color w:val="auto"/>
          <w:sz w:val="20"/>
          <w:szCs w:val="20"/>
        </w:rPr>
      </w:pPr>
    </w:p>
    <w:p w14:paraId="51AEF34F" w14:textId="2D9575DB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Achievements / Extracurricular Activities:</w:t>
      </w:r>
    </w:p>
    <w:p w14:paraId="3FB90CF8" w14:textId="162400C9" w:rsidR="00841250" w:rsidRPr="004B5C77" w:rsidRDefault="00000000">
      <w:pPr>
        <w:rPr>
          <w:sz w:val="20"/>
          <w:szCs w:val="20"/>
        </w:rPr>
      </w:pPr>
      <w:r w:rsidRPr="004B5C77">
        <w:rPr>
          <w:sz w:val="20"/>
          <w:szCs w:val="20"/>
        </w:rPr>
        <w:t xml:space="preserve">- </w:t>
      </w:r>
      <w:r w:rsidR="00CA40E9" w:rsidRPr="00CA40E9">
        <w:rPr>
          <w:sz w:val="20"/>
          <w:szCs w:val="20"/>
        </w:rPr>
        <w:t>Participated in NASCON 2024 — National Student Convention for innovation and technology.</w:t>
      </w:r>
      <w:r w:rsidRPr="004B5C77">
        <w:rPr>
          <w:sz w:val="20"/>
          <w:szCs w:val="20"/>
        </w:rPr>
        <w:br/>
        <w:t xml:space="preserve">- </w:t>
      </w:r>
      <w:r w:rsidR="00CA40E9" w:rsidRPr="00CA40E9">
        <w:rPr>
          <w:sz w:val="20"/>
          <w:szCs w:val="20"/>
        </w:rPr>
        <w:t>Active member of the FAST AI Society — contributed to organizing workshops and tech talks on machine learning and automation.</w:t>
      </w:r>
    </w:p>
    <w:sectPr w:rsidR="00841250" w:rsidRPr="004B5C77" w:rsidSect="00F241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7A204E"/>
    <w:multiLevelType w:val="hybridMultilevel"/>
    <w:tmpl w:val="F8628D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26219E"/>
    <w:multiLevelType w:val="hybridMultilevel"/>
    <w:tmpl w:val="DE46A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355C52"/>
    <w:multiLevelType w:val="hybridMultilevel"/>
    <w:tmpl w:val="F3EE85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D86"/>
    <w:multiLevelType w:val="hybridMultilevel"/>
    <w:tmpl w:val="9B3A9D36"/>
    <w:lvl w:ilvl="0" w:tplc="8D429F7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74051"/>
    <w:multiLevelType w:val="hybridMultilevel"/>
    <w:tmpl w:val="00B8CC06"/>
    <w:lvl w:ilvl="0" w:tplc="9CE48800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6A46EB"/>
    <w:multiLevelType w:val="hybridMultilevel"/>
    <w:tmpl w:val="5F50F7B2"/>
    <w:lvl w:ilvl="0" w:tplc="F768FC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297188">
    <w:abstractNumId w:val="8"/>
  </w:num>
  <w:num w:numId="2" w16cid:durableId="1534802845">
    <w:abstractNumId w:val="6"/>
  </w:num>
  <w:num w:numId="3" w16cid:durableId="157619775">
    <w:abstractNumId w:val="5"/>
  </w:num>
  <w:num w:numId="4" w16cid:durableId="1205168168">
    <w:abstractNumId w:val="4"/>
  </w:num>
  <w:num w:numId="5" w16cid:durableId="1771468395">
    <w:abstractNumId w:val="7"/>
  </w:num>
  <w:num w:numId="6" w16cid:durableId="879166070">
    <w:abstractNumId w:val="3"/>
  </w:num>
  <w:num w:numId="7" w16cid:durableId="700858420">
    <w:abstractNumId w:val="2"/>
  </w:num>
  <w:num w:numId="8" w16cid:durableId="2040661280">
    <w:abstractNumId w:val="1"/>
  </w:num>
  <w:num w:numId="9" w16cid:durableId="555706049">
    <w:abstractNumId w:val="0"/>
  </w:num>
  <w:num w:numId="10" w16cid:durableId="990988786">
    <w:abstractNumId w:val="9"/>
  </w:num>
  <w:num w:numId="11" w16cid:durableId="2063822713">
    <w:abstractNumId w:val="13"/>
  </w:num>
  <w:num w:numId="12" w16cid:durableId="1532182445">
    <w:abstractNumId w:val="10"/>
  </w:num>
  <w:num w:numId="13" w16cid:durableId="1499464803">
    <w:abstractNumId w:val="14"/>
  </w:num>
  <w:num w:numId="14" w16cid:durableId="1159225203">
    <w:abstractNumId w:val="11"/>
  </w:num>
  <w:num w:numId="15" w16cid:durableId="9778081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ExMzEwNDayNDcyMTFR0lEKTi0uzszPAykwrQUAT8X5qCwAAAA="/>
  </w:docVars>
  <w:rsids>
    <w:rsidRoot w:val="00B47730"/>
    <w:rsid w:val="0002676F"/>
    <w:rsid w:val="00034616"/>
    <w:rsid w:val="0006063C"/>
    <w:rsid w:val="00077740"/>
    <w:rsid w:val="0015074B"/>
    <w:rsid w:val="00211BCA"/>
    <w:rsid w:val="0029639D"/>
    <w:rsid w:val="003077F1"/>
    <w:rsid w:val="00326F90"/>
    <w:rsid w:val="003D0BD3"/>
    <w:rsid w:val="00411BD4"/>
    <w:rsid w:val="00454209"/>
    <w:rsid w:val="004B5C77"/>
    <w:rsid w:val="00543D34"/>
    <w:rsid w:val="00563805"/>
    <w:rsid w:val="007544BF"/>
    <w:rsid w:val="00841250"/>
    <w:rsid w:val="00933B8F"/>
    <w:rsid w:val="00A61BA4"/>
    <w:rsid w:val="00A97A4A"/>
    <w:rsid w:val="00AA1D8D"/>
    <w:rsid w:val="00B47730"/>
    <w:rsid w:val="00B9336B"/>
    <w:rsid w:val="00BB7515"/>
    <w:rsid w:val="00CA40E9"/>
    <w:rsid w:val="00CB0664"/>
    <w:rsid w:val="00F241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DF87E6"/>
  <w14:defaultImageDpi w14:val="300"/>
  <w15:docId w15:val="{FC4308E7-82D5-4A37-A54A-F4738B80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Adam Afridi</cp:lastModifiedBy>
  <cp:revision>2</cp:revision>
  <dcterms:created xsi:type="dcterms:W3CDTF">2025-10-09T18:45:00Z</dcterms:created>
  <dcterms:modified xsi:type="dcterms:W3CDTF">2025-10-09T18:45:00Z</dcterms:modified>
  <cp:category/>
</cp:coreProperties>
</file>