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Name:</w:t>
      </w:r>
    </w:p>
    <w:p w14:paraId="7638A044" w14:textId="09276F2D" w:rsidR="00841250" w:rsidRPr="00D45558" w:rsidRDefault="00000000" w:rsidP="00D45558">
      <w:pPr>
        <w:rPr>
          <w:sz w:val="20"/>
          <w:szCs w:val="20"/>
        </w:rPr>
      </w:pPr>
      <w:r w:rsidRPr="00D45558">
        <w:rPr>
          <w:sz w:val="20"/>
          <w:szCs w:val="20"/>
        </w:rPr>
        <w:t>[</w:t>
      </w:r>
      <w:r w:rsidR="00555C3E" w:rsidRPr="00D45558">
        <w:rPr>
          <w:sz w:val="20"/>
          <w:szCs w:val="20"/>
        </w:rPr>
        <w:t xml:space="preserve">Syed </w:t>
      </w:r>
      <w:r w:rsidR="004E254A" w:rsidRPr="00D45558">
        <w:rPr>
          <w:sz w:val="20"/>
          <w:szCs w:val="20"/>
        </w:rPr>
        <w:t>Ali</w:t>
      </w:r>
      <w:r w:rsidR="00555C3E" w:rsidRPr="00D45558">
        <w:rPr>
          <w:sz w:val="20"/>
          <w:szCs w:val="20"/>
        </w:rPr>
        <w:t xml:space="preserve"> Haider</w:t>
      </w:r>
      <w:r w:rsidR="004E254A" w:rsidRPr="00D45558">
        <w:rPr>
          <w:sz w:val="20"/>
          <w:szCs w:val="20"/>
        </w:rPr>
        <w:t xml:space="preserve"> Naqvi</w:t>
      </w:r>
      <w:r w:rsidRPr="00D45558">
        <w:rPr>
          <w:sz w:val="20"/>
          <w:szCs w:val="20"/>
        </w:rPr>
        <w:t>]</w:t>
      </w:r>
    </w:p>
    <w:p w14:paraId="75694750" w14:textId="77777777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Contact Information:</w:t>
      </w:r>
    </w:p>
    <w:p w14:paraId="62E1B694" w14:textId="2B9A7C54" w:rsidR="00841250" w:rsidRPr="00D45558" w:rsidRDefault="00000000" w:rsidP="00D45558">
      <w:pPr>
        <w:rPr>
          <w:sz w:val="20"/>
          <w:szCs w:val="20"/>
        </w:rPr>
      </w:pPr>
      <w:r w:rsidRPr="00D45558">
        <w:rPr>
          <w:sz w:val="20"/>
          <w:szCs w:val="20"/>
        </w:rPr>
        <w:t>Email: [</w:t>
      </w:r>
      <w:r w:rsidR="004E254A" w:rsidRPr="00D45558">
        <w:rPr>
          <w:sz w:val="20"/>
          <w:szCs w:val="20"/>
        </w:rPr>
        <w:t>i230122</w:t>
      </w:r>
      <w:r w:rsidR="008E2983" w:rsidRPr="00D45558">
        <w:rPr>
          <w:sz w:val="20"/>
          <w:szCs w:val="20"/>
        </w:rPr>
        <w:t>@</w:t>
      </w:r>
      <w:r w:rsidR="004E254A" w:rsidRPr="00D45558">
        <w:rPr>
          <w:sz w:val="20"/>
          <w:szCs w:val="20"/>
        </w:rPr>
        <w:t>isb</w:t>
      </w:r>
      <w:r w:rsidR="008E2983" w:rsidRPr="00D45558">
        <w:rPr>
          <w:sz w:val="20"/>
          <w:szCs w:val="20"/>
        </w:rPr>
        <w:t>.nu.edu.pk</w:t>
      </w:r>
      <w:r w:rsidRPr="00D45558">
        <w:rPr>
          <w:sz w:val="20"/>
          <w:szCs w:val="20"/>
        </w:rPr>
        <w:t>]</w:t>
      </w:r>
      <w:r w:rsidRPr="00D45558">
        <w:rPr>
          <w:sz w:val="20"/>
          <w:szCs w:val="20"/>
        </w:rPr>
        <w:br/>
        <w:t>Phone: [</w:t>
      </w:r>
      <w:r w:rsidR="004E254A" w:rsidRPr="00D45558">
        <w:rPr>
          <w:sz w:val="20"/>
          <w:szCs w:val="20"/>
        </w:rPr>
        <w:t>0123-123456789</w:t>
      </w:r>
      <w:r w:rsidRPr="00D45558">
        <w:rPr>
          <w:sz w:val="20"/>
          <w:szCs w:val="20"/>
        </w:rPr>
        <w:t>]</w:t>
      </w:r>
      <w:r w:rsidRPr="00D45558">
        <w:rPr>
          <w:sz w:val="20"/>
          <w:szCs w:val="20"/>
        </w:rPr>
        <w:br/>
        <w:t>LinkedIn: [</w:t>
      </w:r>
      <w:r w:rsidR="004E254A" w:rsidRPr="00D45558">
        <w:rPr>
          <w:sz w:val="20"/>
          <w:szCs w:val="20"/>
        </w:rPr>
        <w:t>https://www.linkedin.com/in/alinaqvi5/</w:t>
      </w:r>
      <w:r w:rsidRPr="00D45558">
        <w:rPr>
          <w:sz w:val="20"/>
          <w:szCs w:val="20"/>
        </w:rPr>
        <w:t>]</w:t>
      </w:r>
      <w:r w:rsidRPr="00D45558">
        <w:rPr>
          <w:sz w:val="20"/>
          <w:szCs w:val="20"/>
        </w:rPr>
        <w:br/>
        <w:t>Address: [</w:t>
      </w:r>
      <w:r w:rsidR="004E254A" w:rsidRPr="00D45558">
        <w:rPr>
          <w:sz w:val="20"/>
          <w:szCs w:val="20"/>
        </w:rPr>
        <w:t>House, Islamabad</w:t>
      </w:r>
      <w:r w:rsidR="00B5467C" w:rsidRPr="00D45558">
        <w:rPr>
          <w:sz w:val="20"/>
          <w:szCs w:val="20"/>
        </w:rPr>
        <w:t>, Pakistan</w:t>
      </w:r>
      <w:r w:rsidRPr="00D45558">
        <w:rPr>
          <w:sz w:val="20"/>
          <w:szCs w:val="20"/>
        </w:rPr>
        <w:t>]</w:t>
      </w:r>
    </w:p>
    <w:p w14:paraId="082648F9" w14:textId="77777777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Career Objective / Profile:</w:t>
      </w:r>
    </w:p>
    <w:p w14:paraId="12466984" w14:textId="4EE92AE4" w:rsidR="004E254A" w:rsidRPr="00D45558" w:rsidRDefault="004E254A" w:rsidP="00D45558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Passionate BS Artificial Intelligence student at FAST NUCES. Adept in C++, Python, SQL, and fundamentals of full-stack development. Strong interest in AI, software engineering, and algorithmic problem-solving. Award-winning programmer with hands-on experience in diverse, impactful projects and active involvement in student communities and leadership roles. </w:t>
      </w:r>
    </w:p>
    <w:p w14:paraId="4D03BEF7" w14:textId="07E90A8D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Education:</w:t>
      </w:r>
    </w:p>
    <w:p w14:paraId="6FA199B2" w14:textId="055FC7A3" w:rsidR="001868EF" w:rsidRPr="00D45558" w:rsidRDefault="001868EF" w:rsidP="00D45558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 Intelligence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</w:p>
    <w:p w14:paraId="2592435E" w14:textId="4407E5EF" w:rsidR="001868EF" w:rsidRPr="00D45558" w:rsidRDefault="001868EF" w:rsidP="00D45558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Machine Learning, Data Structures, 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Object-Oriented Programming, Database Systems, Artificial Intelligence</w:t>
      </w:r>
    </w:p>
    <w:p w14:paraId="37B4A308" w14:textId="11DF7695" w:rsidR="001868EF" w:rsidRPr="00D45558" w:rsidRDefault="001868EF" w:rsidP="00D45558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3.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91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Skills:</w:t>
      </w:r>
    </w:p>
    <w:p w14:paraId="4B12D2A5" w14:textId="2D008202" w:rsidR="004E254A" w:rsidRPr="00D45558" w:rsidRDefault="00067C0D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Programming Languages: 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ython, C++, Assembly, </w:t>
      </w:r>
    </w:p>
    <w:p w14:paraId="2F0C4091" w14:textId="493F02AB" w:rsidR="004E254A" w:rsidRPr="00D45558" w:rsidRDefault="00067C0D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Web Development: 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HTML/CSS, JavaScript (basic)</w:t>
      </w:r>
    </w:p>
    <w:p w14:paraId="5E5F1E72" w14:textId="5C703CC1" w:rsidR="004E254A" w:rsidRPr="00D45558" w:rsidRDefault="00067C0D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MySQL, MongoDB</w:t>
      </w:r>
    </w:p>
    <w:p w14:paraId="53597786" w14:textId="621C53C5" w:rsidR="00067C0D" w:rsidRPr="00D45558" w:rsidRDefault="00067C0D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Tools: Git, VS Code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Tkinter</w:t>
      </w:r>
      <w:proofErr w:type="spellEnd"/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Turtle</w:t>
      </w:r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4E254A"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FastAPI</w:t>
      </w:r>
      <w:proofErr w:type="spellEnd"/>
    </w:p>
    <w:p w14:paraId="19882694" w14:textId="4F8BF808" w:rsidR="004E254A" w:rsidRPr="00D45558" w:rsidRDefault="004E254A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OpenCV, </w:t>
      </w:r>
      <w:proofErr w:type="spellStart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Pytorch</w:t>
      </w:r>
      <w:proofErr w:type="spellEnd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Tensorflow</w:t>
      </w:r>
      <w:proofErr w:type="spellEnd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Flask</w:t>
      </w:r>
    </w:p>
    <w:p w14:paraId="77831B8C" w14:textId="77777777" w:rsidR="004E254A" w:rsidRPr="00D45558" w:rsidRDefault="004E254A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Problem-Solving, Teamwork, Leadership, Communication, Creativity </w:t>
      </w:r>
    </w:p>
    <w:p w14:paraId="10BE1CFC" w14:textId="78C34D8D" w:rsidR="00067C0D" w:rsidRPr="00D45558" w:rsidRDefault="00067C0D" w:rsidP="00D45558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Experience / Internships:</w:t>
      </w:r>
    </w:p>
    <w:p w14:paraId="23449629" w14:textId="263A92FC" w:rsidR="008A60FC" w:rsidRPr="00D45558" w:rsidRDefault="001963E4" w:rsidP="00D45558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AI-Engineer, May 2025 - Present</w:t>
      </w:r>
    </w:p>
    <w:p w14:paraId="35486856" w14:textId="77777777" w:rsidR="001963E4" w:rsidRPr="00D45558" w:rsidRDefault="001963E4" w:rsidP="00D45558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Developed a Car Classifier Model that used </w:t>
      </w:r>
      <w:proofErr w:type="spellStart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EfficientNet’s</w:t>
      </w:r>
      <w:proofErr w:type="spellEnd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B0 model for the classification task. (CNN and Deep Learning).</w:t>
      </w:r>
    </w:p>
    <w:p w14:paraId="35D773D9" w14:textId="77777777" w:rsidR="001963E4" w:rsidRPr="00D45558" w:rsidRDefault="001963E4" w:rsidP="00D45558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Created a hardware integrated app, while using pyQT5 for the GUI and 3 testing Models for detecting Bacterial Colonies in a petri dish. But due to low accuracy, we shifted to old OpenCV functions which gave 95% accuracy.</w:t>
      </w:r>
    </w:p>
    <w:p w14:paraId="715A6E5A" w14:textId="3CD1F3D5" w:rsidR="001963E4" w:rsidRPr="00D45558" w:rsidRDefault="001963E4" w:rsidP="00D45558">
      <w:pPr>
        <w:pStyle w:val="Heading3"/>
        <w:numPr>
          <w:ilvl w:val="0"/>
          <w:numId w:val="21"/>
        </w:numPr>
        <w:spacing w:before="0" w:line="240" w:lineRule="auto"/>
        <w:rPr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Created a web application for displaying details and visualizing results of the “Explain” SQL Query </w:t>
      </w:r>
      <w:proofErr w:type="gramStart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similar to</w:t>
      </w:r>
      <w:proofErr w:type="gramEnd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explain </w:t>
      </w:r>
      <w:proofErr w:type="spellStart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despesz</w:t>
      </w:r>
      <w:proofErr w:type="spellEnd"/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 (DB and Web Dev)</w:t>
      </w:r>
    </w:p>
    <w:p w14:paraId="00EDE37C" w14:textId="01C2B537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Projects / Research</w:t>
      </w:r>
      <w:r w:rsidR="00423C33" w:rsidRPr="00D45558">
        <w:rPr>
          <w:color w:val="auto"/>
          <w:sz w:val="20"/>
          <w:szCs w:val="20"/>
        </w:rPr>
        <w:t>:</w:t>
      </w:r>
    </w:p>
    <w:p w14:paraId="6968D87D" w14:textId="4482F121" w:rsidR="00423C33" w:rsidRPr="00D45558" w:rsidRDefault="001963E4" w:rsidP="00D45558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Review Classifier Website (Python, LLM)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November 2024</w:t>
      </w:r>
    </w:p>
    <w:p w14:paraId="30AADF8B" w14:textId="07AE3254" w:rsidR="00537556" w:rsidRPr="00D45558" w:rsidRDefault="001963E4" w:rsidP="00D45558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Built a web app using prompt engineering and LLMs to categorize customer reviews</w:t>
      </w:r>
    </w:p>
    <w:p w14:paraId="7CCB601B" w14:textId="1289D700" w:rsidR="001963E4" w:rsidRPr="00D45558" w:rsidRDefault="001963E4" w:rsidP="00D45558">
      <w:pPr>
        <w:pStyle w:val="Heading3"/>
        <w:numPr>
          <w:ilvl w:val="0"/>
          <w:numId w:val="19"/>
        </w:numPr>
        <w:tabs>
          <w:tab w:val="num" w:pos="720"/>
        </w:tabs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ML-Based Bot for Game AI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202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</w:p>
    <w:p w14:paraId="2132D409" w14:textId="6FE13E3F" w:rsidR="001963E4" w:rsidRPr="00D45558" w:rsidRDefault="001963E4" w:rsidP="00D45558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</w:t>
      </w:r>
      <w:r w:rsidRPr="00D45558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rained an ML agent to defeat a CPU player (difficulty level 4) using gameplay data collection and supervised learning</w:t>
      </w:r>
    </w:p>
    <w:p w14:paraId="51AEF34F" w14:textId="67CC3A25" w:rsidR="00841250" w:rsidRPr="00D45558" w:rsidRDefault="00000000" w:rsidP="00D45558">
      <w:pPr>
        <w:pStyle w:val="Heading3"/>
        <w:rPr>
          <w:color w:val="auto"/>
          <w:sz w:val="20"/>
          <w:szCs w:val="20"/>
        </w:rPr>
      </w:pPr>
      <w:r w:rsidRPr="00D45558">
        <w:rPr>
          <w:color w:val="auto"/>
          <w:sz w:val="20"/>
          <w:szCs w:val="20"/>
        </w:rPr>
        <w:t>Achievements / Extracurricular Activities:</w:t>
      </w:r>
    </w:p>
    <w:p w14:paraId="4F5A58D7" w14:textId="7EA05AC0" w:rsidR="00423C33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 xml:space="preserve">4 x </w:t>
      </w:r>
      <w:r w:rsidR="00423C33" w:rsidRPr="00D45558">
        <w:rPr>
          <w:sz w:val="20"/>
          <w:szCs w:val="20"/>
        </w:rPr>
        <w:t xml:space="preserve">Dean’s Honor List </w:t>
      </w:r>
      <w:r w:rsidRPr="00D45558">
        <w:rPr>
          <w:sz w:val="20"/>
          <w:szCs w:val="20"/>
        </w:rPr>
        <w:t>-</w:t>
      </w:r>
      <w:r w:rsidR="00423C33" w:rsidRPr="00D45558">
        <w:rPr>
          <w:sz w:val="20"/>
          <w:szCs w:val="20"/>
        </w:rPr>
        <w:t xml:space="preserve"> 2023, 2024</w:t>
      </w:r>
      <w:r w:rsidRPr="00D45558">
        <w:rPr>
          <w:sz w:val="20"/>
          <w:szCs w:val="20"/>
        </w:rPr>
        <w:t>, 2025</w:t>
      </w:r>
    </w:p>
    <w:p w14:paraId="6560D17F" w14:textId="3FE872FD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1 x Rector’s Honor List, 2025</w:t>
      </w:r>
    </w:p>
    <w:p w14:paraId="0CC0730C" w14:textId="68DFBC37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 xml:space="preserve">1 x Bronze Medal, </w:t>
      </w:r>
      <w:r w:rsidRPr="00D45558">
        <w:rPr>
          <w:sz w:val="20"/>
          <w:szCs w:val="20"/>
        </w:rPr>
        <w:t>1 x Silver Medal</w:t>
      </w:r>
      <w:r w:rsidRPr="00D45558">
        <w:rPr>
          <w:sz w:val="20"/>
          <w:szCs w:val="20"/>
        </w:rPr>
        <w:t>, 2 x Gold Medal – 2023, 2024, 2025</w:t>
      </w:r>
    </w:p>
    <w:p w14:paraId="0A24C30E" w14:textId="684D50C9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2</w:t>
      </w:r>
      <w:r w:rsidRPr="00D45558">
        <w:rPr>
          <w:sz w:val="20"/>
          <w:szCs w:val="20"/>
          <w:vertAlign w:val="superscript"/>
        </w:rPr>
        <w:t>nd</w:t>
      </w:r>
      <w:r w:rsidRPr="00D45558">
        <w:rPr>
          <w:sz w:val="20"/>
          <w:szCs w:val="20"/>
        </w:rPr>
        <w:t xml:space="preserve"> Runner-Up, </w:t>
      </w:r>
      <w:proofErr w:type="spellStart"/>
      <w:r w:rsidRPr="00D45558">
        <w:rPr>
          <w:sz w:val="20"/>
          <w:szCs w:val="20"/>
        </w:rPr>
        <w:t>Comppec</w:t>
      </w:r>
      <w:proofErr w:type="spellEnd"/>
      <w:r w:rsidRPr="00D45558">
        <w:rPr>
          <w:sz w:val="20"/>
          <w:szCs w:val="20"/>
        </w:rPr>
        <w:t xml:space="preserve"> Speed Programming Competition – NUST</w:t>
      </w:r>
    </w:p>
    <w:p w14:paraId="5536B691" w14:textId="73ACC564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4</w:t>
      </w:r>
      <w:r w:rsidRPr="00D45558">
        <w:rPr>
          <w:sz w:val="20"/>
          <w:szCs w:val="20"/>
          <w:vertAlign w:val="superscript"/>
        </w:rPr>
        <w:t>th</w:t>
      </w:r>
      <w:r w:rsidRPr="00D45558">
        <w:rPr>
          <w:sz w:val="20"/>
          <w:szCs w:val="20"/>
        </w:rPr>
        <w:t xml:space="preserve"> Place in CUST Speed Programming Competition</w:t>
      </w:r>
    </w:p>
    <w:p w14:paraId="0D84E934" w14:textId="44DB8D0B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Vice Head, FIFA Frenzy – NASCON 2024</w:t>
      </w:r>
    </w:p>
    <w:p w14:paraId="70588053" w14:textId="7E365804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 xml:space="preserve">Lead Projects – Fast AI Society </w:t>
      </w:r>
      <w:r w:rsidR="001963E4" w:rsidRPr="00D45558">
        <w:rPr>
          <w:sz w:val="20"/>
          <w:szCs w:val="20"/>
        </w:rPr>
        <w:t>–</w:t>
      </w:r>
      <w:r w:rsidRPr="00D45558">
        <w:rPr>
          <w:sz w:val="20"/>
          <w:szCs w:val="20"/>
        </w:rPr>
        <w:t xml:space="preserve"> 2025</w:t>
      </w:r>
      <w:r w:rsidR="001963E4" w:rsidRPr="00D45558">
        <w:rPr>
          <w:sz w:val="20"/>
          <w:szCs w:val="20"/>
        </w:rPr>
        <w:t xml:space="preserve"> – Present</w:t>
      </w:r>
    </w:p>
    <w:p w14:paraId="0C5CA384" w14:textId="6B5816AD" w:rsidR="001963E4" w:rsidRPr="00D45558" w:rsidRDefault="001963E4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Google Developers Group on Campus - 2024</w:t>
      </w:r>
    </w:p>
    <w:p w14:paraId="38FDA43A" w14:textId="11D7389E" w:rsidR="00390AA7" w:rsidRPr="00D45558" w:rsidRDefault="00390AA7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Part-Time IGCSE, O Levels and A Levels Tutor – 2021, 2022, 2023, 2024, 2025</w:t>
      </w:r>
    </w:p>
    <w:p w14:paraId="21211381" w14:textId="37279CE4" w:rsidR="00ED0639" w:rsidRPr="00D45558" w:rsidRDefault="00ED0639" w:rsidP="00D45558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D45558">
        <w:rPr>
          <w:sz w:val="20"/>
          <w:szCs w:val="20"/>
        </w:rPr>
        <w:t>Volunteer at Human Development Foundation – 2025</w:t>
      </w:r>
    </w:p>
    <w:sectPr w:rsidR="00ED0639" w:rsidRPr="00D45558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54D4A30C"/>
    <w:lvl w:ilvl="0" w:tplc="6CC8BF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  <w:num w:numId="21" w16cid:durableId="152470600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5074B"/>
    <w:rsid w:val="001868EF"/>
    <w:rsid w:val="001963E4"/>
    <w:rsid w:val="00211BCA"/>
    <w:rsid w:val="002779E5"/>
    <w:rsid w:val="0029639D"/>
    <w:rsid w:val="003077F1"/>
    <w:rsid w:val="00326F90"/>
    <w:rsid w:val="00390AA7"/>
    <w:rsid w:val="00423C33"/>
    <w:rsid w:val="00454209"/>
    <w:rsid w:val="004E254A"/>
    <w:rsid w:val="00537556"/>
    <w:rsid w:val="00547CEB"/>
    <w:rsid w:val="00555C3E"/>
    <w:rsid w:val="00563805"/>
    <w:rsid w:val="006D3913"/>
    <w:rsid w:val="00841250"/>
    <w:rsid w:val="008A60FC"/>
    <w:rsid w:val="008E2983"/>
    <w:rsid w:val="008F1881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D45558"/>
    <w:rsid w:val="00ED0639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Haider</cp:lastModifiedBy>
  <cp:revision>4</cp:revision>
  <cp:lastPrinted>2025-10-09T08:15:00Z</cp:lastPrinted>
  <dcterms:created xsi:type="dcterms:W3CDTF">2025-10-09T17:10:00Z</dcterms:created>
  <dcterms:modified xsi:type="dcterms:W3CDTF">2025-10-09T17:12:00Z</dcterms:modified>
  <cp:category/>
</cp:coreProperties>
</file>