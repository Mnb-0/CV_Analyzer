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DD" w:rsidRDefault="00122031">
      <w:pPr>
        <w:rPr>
          <w:b/>
        </w:rPr>
      </w:pPr>
      <w:r>
        <w:rPr>
          <w:b/>
        </w:rPr>
        <w:t xml:space="preserve">Ismail </w:t>
      </w:r>
      <w:proofErr w:type="spellStart"/>
      <w:r>
        <w:rPr>
          <w:b/>
        </w:rPr>
        <w:t>Kashif</w:t>
      </w:r>
      <w:proofErr w:type="spellEnd"/>
    </w:p>
    <w:p w:rsidR="008C23B1" w:rsidRDefault="008C23B1">
      <w:r>
        <w:rPr>
          <w:b/>
        </w:rPr>
        <w:t>Contact Information</w:t>
      </w:r>
    </w:p>
    <w:p w:rsidR="008C23B1" w:rsidRDefault="008C23B1" w:rsidP="00C3323C">
      <w:r>
        <w:t>L232549</w:t>
      </w:r>
      <w:r w:rsidR="00122031">
        <w:t>@</w:t>
      </w:r>
      <w:r>
        <w:t xml:space="preserve">isb.nu.edu.pk </w:t>
      </w:r>
    </w:p>
    <w:p w:rsidR="008C23B1" w:rsidRDefault="008C23B1">
      <w:r>
        <w:t xml:space="preserve">0300-1234567 </w:t>
      </w:r>
    </w:p>
    <w:p w:rsidR="00901763" w:rsidRDefault="00901763">
      <w:r>
        <w:t>linkedin.com/in/ismailkashif</w:t>
      </w:r>
      <w:bookmarkStart w:id="0" w:name="_GoBack"/>
      <w:bookmarkEnd w:id="0"/>
      <w:r w:rsidRPr="00901763">
        <w:t>1234</w:t>
      </w:r>
    </w:p>
    <w:p w:rsidR="001F05DD" w:rsidRDefault="00FD5A8E">
      <w:r>
        <w:t xml:space="preserve"> House 12, XYZ</w:t>
      </w:r>
      <w:r w:rsidR="00122031">
        <w:t xml:space="preserve"> Town, Islamabad, Pakistan</w:t>
      </w:r>
    </w:p>
    <w:p w:rsidR="001F05DD" w:rsidRDefault="00122031">
      <w:r>
        <w:rPr>
          <w:b/>
        </w:rPr>
        <w:t>Career Objective / Profile</w:t>
      </w:r>
    </w:p>
    <w:p w:rsidR="001F05DD" w:rsidRDefault="00122031">
      <w:r>
        <w:t>Detail-oriented and enthusiastic Data Science student at FAST University, Islamabad. Skilled in statistical analysis, machine learning, and data visualization. Passionate about transforming data into actionable insights through real-world projects.</w:t>
      </w:r>
    </w:p>
    <w:p w:rsidR="008C23B1" w:rsidRDefault="00122031" w:rsidP="008C23B1">
      <w:pPr>
        <w:rPr>
          <w:b/>
        </w:rPr>
      </w:pPr>
      <w:r>
        <w:rPr>
          <w:b/>
        </w:rPr>
        <w:t>Education</w:t>
      </w:r>
    </w:p>
    <w:p w:rsidR="001F05DD" w:rsidRDefault="008C23B1" w:rsidP="008C23B1">
      <w:r w:rsidRPr="008C23B1">
        <w:t xml:space="preserve">Bachelor of Science in </w:t>
      </w:r>
      <w:r>
        <w:t xml:space="preserve">Data </w:t>
      </w:r>
      <w:r w:rsidRPr="008C23B1">
        <w:t xml:space="preserve">Science, National University of Computer and Emerging Sciences (FAST-NUCES), </w:t>
      </w:r>
      <w:r>
        <w:t>Islamabad</w:t>
      </w:r>
      <w:r w:rsidRPr="008C23B1">
        <w:t xml:space="preserve">, </w:t>
      </w:r>
      <w:r w:rsidR="00FD5A8E">
        <w:t>2027</w:t>
      </w:r>
    </w:p>
    <w:p w:rsidR="001F05DD" w:rsidRDefault="00122031">
      <w:r w:rsidRPr="008C23B1">
        <w:t>Relevant Courses</w:t>
      </w:r>
      <w:r w:rsidR="008C23B1">
        <w:t xml:space="preserve">: </w:t>
      </w:r>
      <w:r>
        <w:t>Data Structures, Object Oriented Programming, Database</w:t>
      </w:r>
    </w:p>
    <w:p w:rsidR="008C23B1" w:rsidRDefault="008C23B1">
      <w:r w:rsidRPr="008C23B1">
        <w:t xml:space="preserve">GPA: </w:t>
      </w:r>
      <w:r>
        <w:t>2.40</w:t>
      </w:r>
      <w:r w:rsidRPr="008C23B1">
        <w:t xml:space="preserve"> / 4.00</w:t>
      </w:r>
    </w:p>
    <w:p w:rsidR="001F05DD" w:rsidRDefault="00122031">
      <w:r>
        <w:rPr>
          <w:b/>
        </w:rPr>
        <w:t>Skills</w:t>
      </w:r>
    </w:p>
    <w:p w:rsidR="001F05DD" w:rsidRDefault="00122031">
      <w:pPr>
        <w:pStyle w:val="ListBullet"/>
      </w:pPr>
      <w:r>
        <w:t>Python</w:t>
      </w:r>
    </w:p>
    <w:p w:rsidR="001F05DD" w:rsidRDefault="00122031">
      <w:pPr>
        <w:pStyle w:val="ListBullet"/>
      </w:pPr>
      <w:r>
        <w:t>R</w:t>
      </w:r>
    </w:p>
    <w:p w:rsidR="001F05DD" w:rsidRDefault="00122031">
      <w:pPr>
        <w:pStyle w:val="ListBullet"/>
      </w:pPr>
      <w:r>
        <w:t>C++</w:t>
      </w:r>
    </w:p>
    <w:p w:rsidR="001F05DD" w:rsidRDefault="00122031">
      <w:pPr>
        <w:pStyle w:val="ListBullet"/>
      </w:pPr>
      <w:r>
        <w:t>Machine Learning</w:t>
      </w:r>
    </w:p>
    <w:p w:rsidR="001F05DD" w:rsidRDefault="00122031">
      <w:pPr>
        <w:pStyle w:val="ListBullet"/>
      </w:pPr>
      <w:r>
        <w:t>Data Visualization</w:t>
      </w:r>
    </w:p>
    <w:p w:rsidR="001F05DD" w:rsidRDefault="00122031">
      <w:pPr>
        <w:pStyle w:val="ListBullet"/>
      </w:pPr>
      <w:r>
        <w:t>Analytical Thinking</w:t>
      </w:r>
    </w:p>
    <w:p w:rsidR="001F05DD" w:rsidRDefault="00122031">
      <w:pPr>
        <w:pStyle w:val="ListBullet"/>
      </w:pPr>
      <w:r>
        <w:t>Team Collaboration</w:t>
      </w:r>
    </w:p>
    <w:p w:rsidR="001F05DD" w:rsidRDefault="00122031">
      <w:r>
        <w:rPr>
          <w:b/>
        </w:rPr>
        <w:t>Experience / Internships</w:t>
      </w:r>
    </w:p>
    <w:p w:rsidR="00C3323C" w:rsidRDefault="00FD5A8E">
      <w:r>
        <w:t>Data Analysis Intern, Kashan Kitchens and Cabinets, Gujranwala</w:t>
      </w:r>
      <w:r>
        <w:br/>
      </w:r>
      <w:r w:rsidR="00C3323C">
        <w:t>June 2025</w:t>
      </w:r>
      <w:r>
        <w:t xml:space="preserve"> – August 202</w:t>
      </w:r>
      <w:r w:rsidR="00C3323C">
        <w:t>5</w:t>
      </w:r>
      <w:r>
        <w:br/>
        <w:t>▪ Collected and analyzed sales data for performance insights</w:t>
      </w:r>
      <w:r>
        <w:br/>
        <w:t>▪ Applied regression techniques to forecast product demand and improve inventory planning</w:t>
      </w:r>
    </w:p>
    <w:p w:rsidR="001F05DD" w:rsidRDefault="00122031">
      <w:r>
        <w:rPr>
          <w:b/>
        </w:rPr>
        <w:t>Projects / Research</w:t>
      </w:r>
    </w:p>
    <w:p w:rsidR="00FD5A8E" w:rsidRDefault="00FD5A8E">
      <w:r>
        <w:rPr>
          <w:rStyle w:val="Strong"/>
        </w:rPr>
        <w:t>Inflation Forecasting</w:t>
      </w:r>
      <w:r>
        <w:t xml:space="preserve"> — </w:t>
      </w:r>
      <w:r>
        <w:rPr>
          <w:rStyle w:val="Emphasis"/>
        </w:rPr>
        <w:t>March 2024</w:t>
      </w:r>
      <w:r>
        <w:br/>
        <w:t xml:space="preserve">Developed predictive models using ARIMA, Ridge, LASSO, Elastic Net, SVM, and Random Forest to analyze and forecast inflation trends. Utilized Python and </w:t>
      </w:r>
      <w:proofErr w:type="spellStart"/>
      <w:r>
        <w:t>Scikit</w:t>
      </w:r>
      <w:proofErr w:type="spellEnd"/>
      <w:r>
        <w:t>-learn for model implementation and performance evaluation.</w:t>
      </w:r>
    </w:p>
    <w:p w:rsidR="001F05DD" w:rsidRDefault="00122031">
      <w:r>
        <w:rPr>
          <w:b/>
        </w:rPr>
        <w:t>Achievements / Extracurricular Activities</w:t>
      </w:r>
    </w:p>
    <w:p w:rsidR="001F05DD" w:rsidRDefault="00122031">
      <w:pPr>
        <w:pStyle w:val="ListBullet"/>
      </w:pPr>
      <w:r>
        <w:t>Member — Data Science Society, FAST University (2024)</w:t>
      </w:r>
    </w:p>
    <w:p w:rsidR="001F05DD" w:rsidRDefault="00122031">
      <w:pPr>
        <w:pStyle w:val="ListBullet"/>
      </w:pPr>
      <w:r>
        <w:t>Participated in university coding competitions</w:t>
      </w:r>
    </w:p>
    <w:p w:rsidR="001F05DD" w:rsidRDefault="001F05DD"/>
    <w:sectPr w:rsidR="001F05DD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B56020"/>
    <w:multiLevelType w:val="hybridMultilevel"/>
    <w:tmpl w:val="CD1E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2031"/>
    <w:rsid w:val="0015074B"/>
    <w:rsid w:val="001F05DD"/>
    <w:rsid w:val="0029639D"/>
    <w:rsid w:val="00326F90"/>
    <w:rsid w:val="00595BFD"/>
    <w:rsid w:val="008C23B1"/>
    <w:rsid w:val="00901763"/>
    <w:rsid w:val="00AA1D8D"/>
    <w:rsid w:val="00B47730"/>
    <w:rsid w:val="00C3323C"/>
    <w:rsid w:val="00CB0664"/>
    <w:rsid w:val="00FC693F"/>
    <w:rsid w:val="00FD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6D242"/>
  <w14:defaultImageDpi w14:val="300"/>
  <w15:docId w15:val="{F3D7C206-43A9-4C3F-AAF5-125A2128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05B177-80A8-4F28-A91A-188BD3B1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ABBAS COMPUTERS</cp:lastModifiedBy>
  <cp:revision>2</cp:revision>
  <cp:lastPrinted>2025-10-09T15:55:00Z</cp:lastPrinted>
  <dcterms:created xsi:type="dcterms:W3CDTF">2025-10-09T16:05:00Z</dcterms:created>
  <dcterms:modified xsi:type="dcterms:W3CDTF">2025-10-09T16:05:00Z</dcterms:modified>
  <cp:category/>
</cp:coreProperties>
</file>