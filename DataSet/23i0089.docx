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3F395730" w14:textId="77777777" w:rsidR="007550EA" w:rsidRPr="007550EA" w:rsidRDefault="007550EA" w:rsidP="007550EA">
      <w:pPr>
        <w:rPr>
          <w:sz w:val="20"/>
          <w:szCs w:val="20"/>
        </w:rPr>
      </w:pPr>
      <w:r w:rsidRPr="007550EA">
        <w:rPr>
          <w:sz w:val="20"/>
          <w:szCs w:val="20"/>
        </w:rPr>
        <w:t>Abdullah Qadri</w:t>
      </w:r>
    </w:p>
    <w:p w14:paraId="75694750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37D05C80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 xml:space="preserve">Email: </w:t>
      </w:r>
      <w:r w:rsidR="007550EA">
        <w:rPr>
          <w:sz w:val="20"/>
          <w:szCs w:val="20"/>
        </w:rPr>
        <w:t>i230089@isb.nu.edu.pk</w:t>
      </w:r>
      <w:r w:rsidRPr="004B5C77">
        <w:rPr>
          <w:sz w:val="20"/>
          <w:szCs w:val="20"/>
        </w:rPr>
        <w:br/>
        <w:t xml:space="preserve">Phone: </w:t>
      </w:r>
      <w:r w:rsidR="007550EA">
        <w:rPr>
          <w:sz w:val="20"/>
          <w:szCs w:val="20"/>
        </w:rPr>
        <w:t>03211234567</w:t>
      </w:r>
      <w:r w:rsidRPr="004B5C77">
        <w:rPr>
          <w:sz w:val="20"/>
          <w:szCs w:val="20"/>
        </w:rPr>
        <w:br/>
        <w:t xml:space="preserve">LinkedIn: </w:t>
      </w:r>
      <w:r w:rsidR="007550EA" w:rsidRPr="007550EA">
        <w:rPr>
          <w:sz w:val="20"/>
          <w:szCs w:val="20"/>
        </w:rPr>
        <w:t>https://www.linkedin.com/in/abdullah-qadri-qadri-25089b366/</w:t>
      </w:r>
      <w:r w:rsidRPr="004B5C77">
        <w:rPr>
          <w:sz w:val="20"/>
          <w:szCs w:val="20"/>
        </w:rPr>
        <w:br/>
        <w:t xml:space="preserve">Address: </w:t>
      </w:r>
      <w:r w:rsidR="007550EA">
        <w:rPr>
          <w:sz w:val="20"/>
          <w:szCs w:val="20"/>
        </w:rPr>
        <w:t>Gulberg, Lahore, Pakistan</w:t>
      </w:r>
    </w:p>
    <w:p w14:paraId="082648F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245F3D4E" w14:textId="77777777" w:rsidR="007550EA" w:rsidRPr="007550EA" w:rsidRDefault="007550EA" w:rsidP="007550EA">
      <w:pPr>
        <w:rPr>
          <w:sz w:val="20"/>
          <w:szCs w:val="20"/>
        </w:rPr>
      </w:pPr>
      <w:r w:rsidRPr="007550EA">
        <w:rPr>
          <w:sz w:val="20"/>
          <w:szCs w:val="20"/>
        </w:rPr>
        <w:t>Aspiring AI and Machine Learning specialist with a strong foundation in software development and problem-solving. Passionate about creating efficient, data-driven solutions and building impactful web applications that combine intelligent design with user-centered functionality.</w:t>
      </w:r>
    </w:p>
    <w:p w14:paraId="4D03BEF7" w14:textId="30D2DC6E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3C1EF56" w14:textId="0B618FEF" w:rsidR="00841250" w:rsidRPr="004B5C77" w:rsidRDefault="007550EA">
      <w:pPr>
        <w:rPr>
          <w:sz w:val="20"/>
          <w:szCs w:val="20"/>
        </w:rPr>
      </w:pPr>
      <w:r w:rsidRPr="007550EA">
        <w:rPr>
          <w:sz w:val="20"/>
          <w:szCs w:val="20"/>
        </w:rPr>
        <w:t>BS</w:t>
      </w:r>
      <w:r>
        <w:rPr>
          <w:sz w:val="20"/>
          <w:szCs w:val="20"/>
        </w:rPr>
        <w:t xml:space="preserve"> Artificial Intelligence</w:t>
      </w:r>
      <w:r w:rsidRPr="007550EA">
        <w:rPr>
          <w:sz w:val="20"/>
          <w:szCs w:val="20"/>
        </w:rPr>
        <w:t>, FAST National University of Computer and Emerging Sciences</w:t>
      </w:r>
      <w:r>
        <w:rPr>
          <w:sz w:val="20"/>
          <w:szCs w:val="20"/>
        </w:rPr>
        <w:t xml:space="preserve"> </w:t>
      </w:r>
      <w:r w:rsidRPr="007550EA">
        <w:rPr>
          <w:sz w:val="20"/>
          <w:szCs w:val="20"/>
        </w:rPr>
        <w:t>Islamaba</w:t>
      </w:r>
      <w:r>
        <w:rPr>
          <w:sz w:val="20"/>
          <w:szCs w:val="20"/>
        </w:rPr>
        <w:t>d, 2025</w:t>
      </w:r>
      <w:r w:rsidR="00000000" w:rsidRPr="004B5C77">
        <w:rPr>
          <w:sz w:val="20"/>
          <w:szCs w:val="20"/>
        </w:rPr>
        <w:br/>
        <w:t>Relevant Courses:</w:t>
      </w:r>
      <w:r w:rsidR="00E233FF">
        <w:rPr>
          <w:sz w:val="20"/>
          <w:szCs w:val="20"/>
        </w:rPr>
        <w:t xml:space="preserve"> </w:t>
      </w:r>
      <w:r w:rsidR="00E233FF" w:rsidRPr="00E233FF">
        <w:rPr>
          <w:sz w:val="20"/>
          <w:szCs w:val="20"/>
        </w:rPr>
        <w:t>Data Structures, Database Systems, Machine Learning</w:t>
      </w:r>
      <w:r w:rsidR="00000000" w:rsidRPr="004B5C77">
        <w:rPr>
          <w:sz w:val="20"/>
          <w:szCs w:val="20"/>
        </w:rPr>
        <w:br/>
        <w:t xml:space="preserve">GPA: </w:t>
      </w:r>
      <w:r w:rsidR="00E233FF">
        <w:rPr>
          <w:sz w:val="20"/>
          <w:szCs w:val="20"/>
        </w:rPr>
        <w:t>3.4</w:t>
      </w:r>
    </w:p>
    <w:p w14:paraId="6207756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11716082" w14:textId="77777777" w:rsidR="00E233FF" w:rsidRPr="00E233FF" w:rsidRDefault="00E233FF" w:rsidP="00E233FF">
      <w:pPr>
        <w:rPr>
          <w:sz w:val="20"/>
          <w:szCs w:val="20"/>
        </w:rPr>
      </w:pPr>
      <w:r w:rsidRPr="00E233FF">
        <w:rPr>
          <w:sz w:val="20"/>
          <w:szCs w:val="20"/>
        </w:rPr>
        <w:t>• C, C++, Python</w:t>
      </w:r>
    </w:p>
    <w:p w14:paraId="45900DF4" w14:textId="77777777" w:rsidR="00E233FF" w:rsidRPr="00E233FF" w:rsidRDefault="00E233FF" w:rsidP="00E233FF">
      <w:pPr>
        <w:rPr>
          <w:sz w:val="20"/>
          <w:szCs w:val="20"/>
        </w:rPr>
      </w:pPr>
      <w:r w:rsidRPr="00E233FF">
        <w:rPr>
          <w:sz w:val="20"/>
          <w:szCs w:val="20"/>
        </w:rPr>
        <w:t>• HTML, CSS, JavaScript, Bootstrap, PHP</w:t>
      </w:r>
    </w:p>
    <w:p w14:paraId="4274225B" w14:textId="77777777" w:rsidR="00E233FF" w:rsidRPr="00E233FF" w:rsidRDefault="00E233FF" w:rsidP="00E233FF">
      <w:pPr>
        <w:rPr>
          <w:sz w:val="20"/>
          <w:szCs w:val="20"/>
        </w:rPr>
      </w:pPr>
      <w:r w:rsidRPr="00E233FF">
        <w:rPr>
          <w:sz w:val="20"/>
          <w:szCs w:val="20"/>
        </w:rPr>
        <w:t>• MySQL and Database Design</w:t>
      </w:r>
    </w:p>
    <w:p w14:paraId="7C56D94B" w14:textId="77777777" w:rsidR="00E233FF" w:rsidRPr="00E233FF" w:rsidRDefault="00E233FF" w:rsidP="00E233FF">
      <w:pPr>
        <w:rPr>
          <w:sz w:val="20"/>
          <w:szCs w:val="20"/>
        </w:rPr>
      </w:pPr>
      <w:r w:rsidRPr="00E233FF">
        <w:rPr>
          <w:sz w:val="20"/>
          <w:szCs w:val="20"/>
        </w:rPr>
        <w:t>• Problem Solving and Logical Thinking</w:t>
      </w:r>
    </w:p>
    <w:p w14:paraId="2ADB0317" w14:textId="77777777" w:rsidR="00E233FF" w:rsidRPr="00E233FF" w:rsidRDefault="00E233FF" w:rsidP="00E233FF">
      <w:pPr>
        <w:rPr>
          <w:sz w:val="20"/>
          <w:szCs w:val="20"/>
        </w:rPr>
      </w:pPr>
      <w:r w:rsidRPr="00E233FF">
        <w:rPr>
          <w:sz w:val="20"/>
          <w:szCs w:val="20"/>
        </w:rPr>
        <w:t>• Communication and Teamwork</w:t>
      </w:r>
    </w:p>
    <w:p w14:paraId="71E3ED4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280DF3FD" w14:textId="77777777" w:rsidR="00E233FF" w:rsidRPr="00E233FF" w:rsidRDefault="00E233FF" w:rsidP="00E233FF">
      <w:pPr>
        <w:rPr>
          <w:sz w:val="20"/>
          <w:szCs w:val="20"/>
        </w:rPr>
      </w:pPr>
      <w:r w:rsidRPr="00E233FF">
        <w:rPr>
          <w:sz w:val="20"/>
          <w:szCs w:val="20"/>
        </w:rPr>
        <w:t>Freelance Web Developer — Self-employed (2023–Present)</w:t>
      </w:r>
    </w:p>
    <w:p w14:paraId="3A55F6E5" w14:textId="77777777" w:rsidR="00E233FF" w:rsidRPr="00E233FF" w:rsidRDefault="00E233FF" w:rsidP="00E233FF">
      <w:pPr>
        <w:rPr>
          <w:sz w:val="20"/>
          <w:szCs w:val="20"/>
        </w:rPr>
      </w:pPr>
      <w:r w:rsidRPr="00E233FF">
        <w:rPr>
          <w:sz w:val="20"/>
          <w:szCs w:val="20"/>
        </w:rPr>
        <w:t>• Developed responsive websites using HTML, CSS, JS, PHP, and MySQL.</w:t>
      </w:r>
    </w:p>
    <w:p w14:paraId="0EED7BB2" w14:textId="77777777" w:rsidR="00E233FF" w:rsidRPr="00E233FF" w:rsidRDefault="00E233FF" w:rsidP="00E233FF">
      <w:pPr>
        <w:rPr>
          <w:sz w:val="20"/>
          <w:szCs w:val="20"/>
        </w:rPr>
      </w:pPr>
      <w:r w:rsidRPr="00E233FF">
        <w:rPr>
          <w:sz w:val="20"/>
          <w:szCs w:val="20"/>
        </w:rPr>
        <w:t>• Collaborated with clients to deliver optimized, modern web solutions.</w:t>
      </w:r>
    </w:p>
    <w:p w14:paraId="47AF2099" w14:textId="77777777" w:rsidR="00E233FF" w:rsidRPr="00E233FF" w:rsidRDefault="00E233FF" w:rsidP="00E233FF">
      <w:pPr>
        <w:rPr>
          <w:sz w:val="20"/>
          <w:szCs w:val="20"/>
        </w:rPr>
      </w:pPr>
      <w:r w:rsidRPr="00E233FF">
        <w:rPr>
          <w:sz w:val="20"/>
          <w:szCs w:val="20"/>
        </w:rPr>
        <w:t>• Focused on user experience and functionality to enhance brand presence.</w:t>
      </w:r>
    </w:p>
    <w:p w14:paraId="00EDE37C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0D6DDC52" w14:textId="77777777" w:rsidR="00E233FF" w:rsidRPr="00E233FF" w:rsidRDefault="00E233FF" w:rsidP="00E233FF">
      <w:pPr>
        <w:rPr>
          <w:sz w:val="20"/>
          <w:szCs w:val="20"/>
        </w:rPr>
      </w:pPr>
      <w:proofErr w:type="spellStart"/>
      <w:r w:rsidRPr="00E233FF">
        <w:rPr>
          <w:sz w:val="20"/>
          <w:szCs w:val="20"/>
        </w:rPr>
        <w:t>Konstruct</w:t>
      </w:r>
      <w:proofErr w:type="spellEnd"/>
      <w:r w:rsidRPr="00E233FF">
        <w:rPr>
          <w:sz w:val="20"/>
          <w:szCs w:val="20"/>
        </w:rPr>
        <w:t xml:space="preserve"> Website — 2024</w:t>
      </w:r>
    </w:p>
    <w:p w14:paraId="4AA9DB8D" w14:textId="77777777" w:rsidR="00E233FF" w:rsidRPr="00E233FF" w:rsidRDefault="00E233FF" w:rsidP="00E233FF">
      <w:pPr>
        <w:rPr>
          <w:sz w:val="20"/>
          <w:szCs w:val="20"/>
        </w:rPr>
      </w:pPr>
      <w:r w:rsidRPr="00E233FF">
        <w:rPr>
          <w:sz w:val="20"/>
          <w:szCs w:val="20"/>
        </w:rPr>
        <w:t>Built a professional construction company website to enhance their online visibility. Used HTML, CSS, Bootstrap, JavaScript, and PHP for frontend and MySQL for backend integration.</w:t>
      </w:r>
    </w:p>
    <w:p w14:paraId="51AEF34F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209F3A45" w14:textId="77777777" w:rsidR="00E233FF" w:rsidRPr="00E233FF" w:rsidRDefault="00E233FF" w:rsidP="00E233FF">
      <w:pPr>
        <w:rPr>
          <w:sz w:val="20"/>
          <w:szCs w:val="20"/>
        </w:rPr>
      </w:pPr>
      <w:r w:rsidRPr="00E233FF">
        <w:rPr>
          <w:sz w:val="20"/>
          <w:szCs w:val="20"/>
        </w:rPr>
        <w:t>• 75% Merit Scholarship — College Level (2020)</w:t>
      </w:r>
    </w:p>
    <w:p w14:paraId="178B3618" w14:textId="77777777" w:rsidR="00E233FF" w:rsidRPr="00E233FF" w:rsidRDefault="00E233FF" w:rsidP="00E233FF">
      <w:pPr>
        <w:rPr>
          <w:sz w:val="20"/>
          <w:szCs w:val="20"/>
        </w:rPr>
      </w:pPr>
      <w:r w:rsidRPr="00E233FF">
        <w:rPr>
          <w:sz w:val="20"/>
          <w:szCs w:val="20"/>
        </w:rPr>
        <w:t>• Volunteer, EDHI Foundation — Community Service (2022)</w:t>
      </w:r>
    </w:p>
    <w:p w14:paraId="3FB90CF8" w14:textId="18DAE566" w:rsidR="00841250" w:rsidRPr="004B5C77" w:rsidRDefault="00841250" w:rsidP="00E233FF">
      <w:pPr>
        <w:rPr>
          <w:sz w:val="20"/>
          <w:szCs w:val="20"/>
        </w:rPr>
      </w:pPr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3"/>
  </w:num>
  <w:num w:numId="12" w16cid:durableId="1532182445">
    <w:abstractNumId w:val="10"/>
  </w:num>
  <w:num w:numId="13" w16cid:durableId="1499464803">
    <w:abstractNumId w:val="14"/>
  </w:num>
  <w:num w:numId="14" w16cid:durableId="1159225203">
    <w:abstractNumId w:val="11"/>
  </w:num>
  <w:num w:numId="15" w16cid:durableId="9778081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211BCA"/>
    <w:rsid w:val="0029639D"/>
    <w:rsid w:val="003077F1"/>
    <w:rsid w:val="00326F90"/>
    <w:rsid w:val="00454209"/>
    <w:rsid w:val="004B5C77"/>
    <w:rsid w:val="00563805"/>
    <w:rsid w:val="007544BF"/>
    <w:rsid w:val="007550EA"/>
    <w:rsid w:val="00841250"/>
    <w:rsid w:val="00933B8F"/>
    <w:rsid w:val="00A61BA4"/>
    <w:rsid w:val="00A97A4A"/>
    <w:rsid w:val="00AA1D8D"/>
    <w:rsid w:val="00B47730"/>
    <w:rsid w:val="00BB7515"/>
    <w:rsid w:val="00CB0664"/>
    <w:rsid w:val="00DC1FBA"/>
    <w:rsid w:val="00E233FF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Abdullah Qadri</cp:lastModifiedBy>
  <cp:revision>16</cp:revision>
  <dcterms:created xsi:type="dcterms:W3CDTF">2013-12-23T23:15:00Z</dcterms:created>
  <dcterms:modified xsi:type="dcterms:W3CDTF">2025-10-09T18:25:00Z</dcterms:modified>
  <cp:category/>
</cp:coreProperties>
</file>