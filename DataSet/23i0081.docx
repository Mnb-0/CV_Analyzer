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2FB88" w14:textId="77777777" w:rsidR="00841250" w:rsidRPr="004B5C77" w:rsidRDefault="007A165E" w:rsidP="00175F7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2EA3FCDB" w:rsidR="00841250" w:rsidRPr="004B5C77" w:rsidRDefault="007A165E">
      <w:pPr>
        <w:rPr>
          <w:sz w:val="20"/>
          <w:szCs w:val="20"/>
        </w:rPr>
      </w:pPr>
      <w:r w:rsidRPr="004B5C77">
        <w:rPr>
          <w:sz w:val="20"/>
          <w:szCs w:val="20"/>
        </w:rPr>
        <w:t>[</w:t>
      </w:r>
      <w:proofErr w:type="spellStart"/>
      <w:r w:rsidR="00385E62">
        <w:rPr>
          <w:sz w:val="20"/>
          <w:szCs w:val="20"/>
        </w:rPr>
        <w:t>Hamd</w:t>
      </w:r>
      <w:proofErr w:type="spellEnd"/>
      <w:r w:rsidR="00385E62">
        <w:rPr>
          <w:sz w:val="20"/>
          <w:szCs w:val="20"/>
        </w:rPr>
        <w:t>-Ul-</w:t>
      </w:r>
      <w:proofErr w:type="spellStart"/>
      <w:r w:rsidR="00385E62">
        <w:rPr>
          <w:sz w:val="20"/>
          <w:szCs w:val="20"/>
        </w:rPr>
        <w:t>Haq</w:t>
      </w:r>
      <w:proofErr w:type="spellEnd"/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7A165E" w:rsidP="00175F7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4EE6E381" w:rsidR="00841250" w:rsidRPr="004B5C77" w:rsidRDefault="007A165E" w:rsidP="00175F79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385E62">
        <w:rPr>
          <w:sz w:val="20"/>
          <w:szCs w:val="20"/>
        </w:rPr>
        <w:t>i230081@isb.nu.edu.pk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Phone: [</w:t>
      </w:r>
      <w:r w:rsidR="00385E62">
        <w:rPr>
          <w:sz w:val="20"/>
          <w:szCs w:val="20"/>
        </w:rPr>
        <w:t>0311-1234567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385E62" w:rsidRPr="00385E62">
        <w:rPr>
          <w:sz w:val="20"/>
          <w:szCs w:val="20"/>
        </w:rPr>
        <w:t>https://www.linkedin.com/in/hamd-ul-haq-046466276/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 xml:space="preserve">Address: </w:t>
      </w:r>
      <w:r w:rsidR="00385E62" w:rsidRPr="00385E62">
        <w:rPr>
          <w:sz w:val="20"/>
          <w:szCs w:val="20"/>
        </w:rPr>
        <w:t xml:space="preserve">[House # 24, Block E, </w:t>
      </w:r>
      <w:proofErr w:type="spellStart"/>
      <w:r w:rsidR="00385E62" w:rsidRPr="00385E62">
        <w:rPr>
          <w:sz w:val="20"/>
          <w:szCs w:val="20"/>
        </w:rPr>
        <w:t>Johar</w:t>
      </w:r>
      <w:proofErr w:type="spellEnd"/>
      <w:r w:rsidR="00385E62" w:rsidRPr="00385E62">
        <w:rPr>
          <w:sz w:val="20"/>
          <w:szCs w:val="20"/>
        </w:rPr>
        <w:t xml:space="preserve"> Town, Lahore, Pakistan]</w:t>
      </w:r>
    </w:p>
    <w:p w14:paraId="082648F9" w14:textId="77777777" w:rsidR="00841250" w:rsidRPr="004B5C77" w:rsidRDefault="007A165E" w:rsidP="00175F79">
      <w:pPr>
        <w:pStyle w:val="Heading3"/>
        <w:spacing w:line="240" w:lineRule="auto"/>
        <w:jc w:val="both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31C4A445" w:rsidR="00841250" w:rsidRPr="004E5333" w:rsidRDefault="00763EE1" w:rsidP="00175F79">
      <w:pPr>
        <w:spacing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E</w:t>
      </w:r>
      <w:r w:rsidR="004E5333" w:rsidRPr="004E5333">
        <w:rPr>
          <w:rFonts w:asciiTheme="majorHAnsi" w:hAnsiTheme="majorHAnsi" w:cstheme="majorHAnsi"/>
          <w:sz w:val="20"/>
          <w:szCs w:val="20"/>
          <w:shd w:val="clear" w:color="auto" w:fill="FFFFFF"/>
        </w:rPr>
        <w:t>nthusiastic AI student pursuing a bachelor's degree, driven by a passion for Machine Learning and</w:t>
      </w:r>
      <w:r w:rsidR="004E5333" w:rsidRPr="004E5333">
        <w:rPr>
          <w:rFonts w:asciiTheme="majorHAnsi" w:hAnsiTheme="majorHAnsi" w:cstheme="majorHAnsi"/>
          <w:sz w:val="20"/>
          <w:szCs w:val="20"/>
        </w:rPr>
        <w:br/>
      </w:r>
      <w:r w:rsidR="004E5333" w:rsidRPr="004E5333">
        <w:rPr>
          <w:rFonts w:asciiTheme="majorHAnsi" w:hAnsiTheme="majorHAnsi" w:cstheme="majorHAnsi"/>
          <w:sz w:val="20"/>
          <w:szCs w:val="20"/>
          <w:shd w:val="clear" w:color="auto" w:fill="FFFFFF"/>
        </w:rPr>
        <w:t>data-driven innovations that address real-world challenges. Eager to contribute to innovative AI/ML teams.</w:t>
      </w:r>
    </w:p>
    <w:p w14:paraId="4D03BEF7" w14:textId="77777777" w:rsidR="00841250" w:rsidRPr="004B5C77" w:rsidRDefault="007A165E" w:rsidP="00175F7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7C1D546" w14:textId="54D71F49" w:rsidR="00763EE1" w:rsidRDefault="007A165E" w:rsidP="00175F79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763EE1">
        <w:rPr>
          <w:sz w:val="20"/>
          <w:szCs w:val="20"/>
        </w:rPr>
        <w:t>[</w:t>
      </w:r>
      <w:r w:rsidR="004E5333" w:rsidRPr="00763EE1">
        <w:rPr>
          <w:sz w:val="20"/>
          <w:szCs w:val="20"/>
        </w:rPr>
        <w:t>Bachelor of Science</w:t>
      </w:r>
      <w:r w:rsidRPr="00763EE1">
        <w:rPr>
          <w:sz w:val="20"/>
          <w:szCs w:val="20"/>
        </w:rPr>
        <w:t xml:space="preserve">, </w:t>
      </w:r>
      <w:r w:rsidR="004E5333" w:rsidRPr="00763EE1">
        <w:rPr>
          <w:sz w:val="20"/>
          <w:szCs w:val="20"/>
        </w:rPr>
        <w:t>Artificial Intelligence</w:t>
      </w:r>
      <w:r w:rsidRPr="00763EE1">
        <w:rPr>
          <w:sz w:val="20"/>
          <w:szCs w:val="20"/>
        </w:rPr>
        <w:t>], [</w:t>
      </w:r>
      <w:r w:rsidR="004E5333" w:rsidRPr="00763EE1">
        <w:rPr>
          <w:sz w:val="20"/>
          <w:szCs w:val="20"/>
        </w:rPr>
        <w:t>National University of Computer and Emerging Sciences (FAST-NUCES), Islamabad</w:t>
      </w:r>
      <w:r w:rsidRPr="00763EE1">
        <w:rPr>
          <w:sz w:val="20"/>
          <w:szCs w:val="20"/>
        </w:rPr>
        <w:t>], [</w:t>
      </w:r>
      <w:r w:rsidR="004E5333" w:rsidRPr="00763EE1">
        <w:rPr>
          <w:sz w:val="20"/>
          <w:szCs w:val="20"/>
        </w:rPr>
        <w:t>June 2027</w:t>
      </w:r>
      <w:r w:rsidRPr="00763EE1">
        <w:rPr>
          <w:sz w:val="20"/>
          <w:szCs w:val="20"/>
        </w:rPr>
        <w:t>]</w:t>
      </w:r>
      <w:r w:rsidRPr="00763EE1">
        <w:rPr>
          <w:sz w:val="20"/>
          <w:szCs w:val="20"/>
        </w:rPr>
        <w:br/>
        <w:t>Relevant Courses: [</w:t>
      </w:r>
      <w:r w:rsidR="004E5333" w:rsidRPr="00763EE1">
        <w:rPr>
          <w:sz w:val="20"/>
          <w:szCs w:val="20"/>
        </w:rPr>
        <w:t>Data Structures</w:t>
      </w:r>
      <w:r w:rsidRPr="00763EE1">
        <w:rPr>
          <w:sz w:val="20"/>
          <w:szCs w:val="20"/>
        </w:rPr>
        <w:t>], [</w:t>
      </w:r>
      <w:r w:rsidR="004E5333" w:rsidRPr="00763EE1">
        <w:rPr>
          <w:sz w:val="20"/>
          <w:szCs w:val="20"/>
        </w:rPr>
        <w:t>Machine Learning</w:t>
      </w:r>
      <w:r w:rsidRPr="00763EE1">
        <w:rPr>
          <w:sz w:val="20"/>
          <w:szCs w:val="20"/>
        </w:rPr>
        <w:t>], [</w:t>
      </w:r>
      <w:r w:rsidR="004E5333" w:rsidRPr="00763EE1">
        <w:rPr>
          <w:sz w:val="20"/>
          <w:szCs w:val="20"/>
        </w:rPr>
        <w:t>Artificial Intelligence</w:t>
      </w:r>
      <w:r w:rsidRPr="00763EE1">
        <w:rPr>
          <w:sz w:val="20"/>
          <w:szCs w:val="20"/>
        </w:rPr>
        <w:t>]</w:t>
      </w:r>
      <w:r w:rsidRPr="00763EE1">
        <w:rPr>
          <w:sz w:val="20"/>
          <w:szCs w:val="20"/>
        </w:rPr>
        <w:br/>
        <w:t>GPA: [</w:t>
      </w:r>
      <w:r w:rsidR="00763EE1" w:rsidRPr="00763EE1">
        <w:rPr>
          <w:sz w:val="20"/>
          <w:szCs w:val="20"/>
        </w:rPr>
        <w:t>2.48/4.00</w:t>
      </w:r>
      <w:r w:rsidRPr="00763EE1">
        <w:rPr>
          <w:sz w:val="20"/>
          <w:szCs w:val="20"/>
        </w:rPr>
        <w:t>]</w:t>
      </w:r>
    </w:p>
    <w:p w14:paraId="5BD81945" w14:textId="77777777" w:rsidR="00763EE1" w:rsidRPr="00763EE1" w:rsidRDefault="00763EE1" w:rsidP="00763EE1">
      <w:pPr>
        <w:pStyle w:val="ListParagraph"/>
        <w:rPr>
          <w:sz w:val="20"/>
          <w:szCs w:val="20"/>
        </w:rPr>
      </w:pPr>
    </w:p>
    <w:p w14:paraId="6969961A" w14:textId="0BC751F0" w:rsidR="00763EE1" w:rsidRPr="00763EE1" w:rsidRDefault="00763EE1" w:rsidP="00175F79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763EE1">
        <w:rPr>
          <w:sz w:val="20"/>
          <w:szCs w:val="20"/>
        </w:rPr>
        <w:t>[</w:t>
      </w:r>
      <w:r>
        <w:rPr>
          <w:sz w:val="20"/>
          <w:szCs w:val="20"/>
        </w:rPr>
        <w:t>Cambridge A Levels</w:t>
      </w:r>
      <w:r w:rsidRPr="00763EE1">
        <w:rPr>
          <w:sz w:val="20"/>
          <w:szCs w:val="20"/>
        </w:rPr>
        <w:t xml:space="preserve">, </w:t>
      </w:r>
      <w:r>
        <w:rPr>
          <w:sz w:val="20"/>
          <w:szCs w:val="20"/>
        </w:rPr>
        <w:t>Pre-Engineering</w:t>
      </w:r>
      <w:r w:rsidRPr="00763EE1">
        <w:rPr>
          <w:sz w:val="20"/>
          <w:szCs w:val="20"/>
        </w:rPr>
        <w:t>], [</w:t>
      </w:r>
      <w:r>
        <w:rPr>
          <w:sz w:val="20"/>
          <w:szCs w:val="20"/>
        </w:rPr>
        <w:t>Benchmark School System</w:t>
      </w:r>
      <w:r w:rsidRPr="00763EE1">
        <w:rPr>
          <w:sz w:val="20"/>
          <w:szCs w:val="20"/>
        </w:rPr>
        <w:t xml:space="preserve">, </w:t>
      </w:r>
      <w:r>
        <w:rPr>
          <w:sz w:val="20"/>
          <w:szCs w:val="20"/>
        </w:rPr>
        <w:t>Rawalpindi</w:t>
      </w:r>
      <w:r w:rsidRPr="00763EE1">
        <w:rPr>
          <w:sz w:val="20"/>
          <w:szCs w:val="20"/>
        </w:rPr>
        <w:t>], [June 202</w:t>
      </w:r>
      <w:r>
        <w:rPr>
          <w:sz w:val="20"/>
          <w:szCs w:val="20"/>
        </w:rPr>
        <w:t>3</w:t>
      </w:r>
      <w:r w:rsidRPr="00763EE1">
        <w:rPr>
          <w:sz w:val="20"/>
          <w:szCs w:val="20"/>
        </w:rPr>
        <w:t>]</w:t>
      </w:r>
      <w:r w:rsidRPr="00763EE1">
        <w:rPr>
          <w:sz w:val="20"/>
          <w:szCs w:val="20"/>
        </w:rPr>
        <w:br/>
        <w:t>Relevant Courses: [</w:t>
      </w:r>
      <w:r>
        <w:rPr>
          <w:sz w:val="20"/>
          <w:szCs w:val="20"/>
        </w:rPr>
        <w:t>Math</w:t>
      </w:r>
      <w:r w:rsidRPr="00763EE1">
        <w:rPr>
          <w:sz w:val="20"/>
          <w:szCs w:val="20"/>
        </w:rPr>
        <w:t>], [</w:t>
      </w:r>
      <w:r>
        <w:rPr>
          <w:sz w:val="20"/>
          <w:szCs w:val="20"/>
        </w:rPr>
        <w:t>Physics</w:t>
      </w:r>
      <w:r w:rsidRPr="00763EE1">
        <w:rPr>
          <w:sz w:val="20"/>
          <w:szCs w:val="20"/>
        </w:rPr>
        <w:t>], [</w:t>
      </w:r>
      <w:r>
        <w:rPr>
          <w:sz w:val="20"/>
          <w:szCs w:val="20"/>
        </w:rPr>
        <w:t>Chemistry</w:t>
      </w:r>
      <w:r w:rsidRPr="00763EE1">
        <w:rPr>
          <w:sz w:val="20"/>
          <w:szCs w:val="20"/>
        </w:rPr>
        <w:t>]</w:t>
      </w:r>
      <w:r w:rsidRPr="00763EE1">
        <w:rPr>
          <w:sz w:val="20"/>
          <w:szCs w:val="20"/>
        </w:rPr>
        <w:br/>
        <w:t>GPA: [</w:t>
      </w:r>
      <w:r>
        <w:rPr>
          <w:sz w:val="20"/>
          <w:szCs w:val="20"/>
        </w:rPr>
        <w:t>NIL</w:t>
      </w:r>
      <w:r w:rsidRPr="00763EE1">
        <w:rPr>
          <w:sz w:val="20"/>
          <w:szCs w:val="20"/>
        </w:rPr>
        <w:t>]</w:t>
      </w:r>
      <w:r>
        <w:rPr>
          <w:sz w:val="20"/>
          <w:szCs w:val="20"/>
        </w:rPr>
        <w:br/>
      </w:r>
    </w:p>
    <w:p w14:paraId="5D4B2B1D" w14:textId="7E4EE5C9" w:rsidR="00763EE1" w:rsidRPr="00763EE1" w:rsidRDefault="00763EE1" w:rsidP="00175F79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763EE1">
        <w:rPr>
          <w:sz w:val="20"/>
          <w:szCs w:val="20"/>
        </w:rPr>
        <w:t>[</w:t>
      </w:r>
      <w:r>
        <w:rPr>
          <w:sz w:val="20"/>
          <w:szCs w:val="20"/>
        </w:rPr>
        <w:t xml:space="preserve">Cambridge </w:t>
      </w:r>
      <w:r>
        <w:rPr>
          <w:sz w:val="20"/>
          <w:szCs w:val="20"/>
        </w:rPr>
        <w:t>O</w:t>
      </w:r>
      <w:r>
        <w:rPr>
          <w:sz w:val="20"/>
          <w:szCs w:val="20"/>
        </w:rPr>
        <w:t xml:space="preserve"> Levels</w:t>
      </w:r>
      <w:r w:rsidRPr="00763EE1">
        <w:rPr>
          <w:sz w:val="20"/>
          <w:szCs w:val="20"/>
        </w:rPr>
        <w:t xml:space="preserve">, </w:t>
      </w:r>
      <w:r>
        <w:rPr>
          <w:sz w:val="20"/>
          <w:szCs w:val="20"/>
        </w:rPr>
        <w:t>Pre-Engineering</w:t>
      </w:r>
      <w:r w:rsidRPr="00763EE1">
        <w:rPr>
          <w:sz w:val="20"/>
          <w:szCs w:val="20"/>
        </w:rPr>
        <w:t>], [</w:t>
      </w:r>
      <w:r>
        <w:rPr>
          <w:sz w:val="20"/>
          <w:szCs w:val="20"/>
        </w:rPr>
        <w:t>Benchmark School System</w:t>
      </w:r>
      <w:r w:rsidRPr="00763EE1">
        <w:rPr>
          <w:sz w:val="20"/>
          <w:szCs w:val="20"/>
        </w:rPr>
        <w:t xml:space="preserve">, </w:t>
      </w:r>
      <w:r>
        <w:rPr>
          <w:sz w:val="20"/>
          <w:szCs w:val="20"/>
        </w:rPr>
        <w:t>Rawalpindi</w:t>
      </w:r>
      <w:r w:rsidRPr="00763EE1">
        <w:rPr>
          <w:sz w:val="20"/>
          <w:szCs w:val="20"/>
        </w:rPr>
        <w:t>], [June 202</w:t>
      </w:r>
      <w:r>
        <w:rPr>
          <w:sz w:val="20"/>
          <w:szCs w:val="20"/>
        </w:rPr>
        <w:t>1</w:t>
      </w:r>
      <w:r w:rsidRPr="00763EE1">
        <w:rPr>
          <w:sz w:val="20"/>
          <w:szCs w:val="20"/>
        </w:rPr>
        <w:t>]</w:t>
      </w:r>
      <w:r w:rsidRPr="00763EE1">
        <w:rPr>
          <w:sz w:val="20"/>
          <w:szCs w:val="20"/>
        </w:rPr>
        <w:br/>
        <w:t>Relevant Courses: [</w:t>
      </w:r>
      <w:r>
        <w:rPr>
          <w:sz w:val="20"/>
          <w:szCs w:val="20"/>
        </w:rPr>
        <w:t>Math</w:t>
      </w:r>
      <w:r w:rsidRPr="00763EE1">
        <w:rPr>
          <w:sz w:val="20"/>
          <w:szCs w:val="20"/>
        </w:rPr>
        <w:t>], [</w:t>
      </w:r>
      <w:r>
        <w:rPr>
          <w:sz w:val="20"/>
          <w:szCs w:val="20"/>
        </w:rPr>
        <w:t>Physics</w:t>
      </w:r>
      <w:r w:rsidRPr="00763EE1">
        <w:rPr>
          <w:sz w:val="20"/>
          <w:szCs w:val="20"/>
        </w:rPr>
        <w:t>], [</w:t>
      </w:r>
      <w:r>
        <w:rPr>
          <w:sz w:val="20"/>
          <w:szCs w:val="20"/>
        </w:rPr>
        <w:t>Chemistry</w:t>
      </w:r>
      <w:r w:rsidRPr="00763EE1">
        <w:rPr>
          <w:sz w:val="20"/>
          <w:szCs w:val="20"/>
        </w:rPr>
        <w:t>]</w:t>
      </w:r>
      <w:r w:rsidRPr="00763EE1">
        <w:rPr>
          <w:sz w:val="20"/>
          <w:szCs w:val="20"/>
        </w:rPr>
        <w:br/>
        <w:t>GPA: [</w:t>
      </w:r>
      <w:r>
        <w:rPr>
          <w:sz w:val="20"/>
          <w:szCs w:val="20"/>
        </w:rPr>
        <w:t>NIL</w:t>
      </w:r>
      <w:r w:rsidRPr="00763EE1">
        <w:rPr>
          <w:sz w:val="20"/>
          <w:szCs w:val="20"/>
        </w:rPr>
        <w:t>]</w:t>
      </w:r>
    </w:p>
    <w:p w14:paraId="532FF557" w14:textId="2B0D3FB0" w:rsidR="00841250" w:rsidRDefault="007A165E" w:rsidP="00175F7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36510433" w14:textId="3E7FD5CB" w:rsidR="004E5333" w:rsidRDefault="004E5333" w:rsidP="00175F79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Programming Languages: Python, C++</w:t>
      </w:r>
      <w:r w:rsidR="00763EE1">
        <w:rPr>
          <w:sz w:val="20"/>
          <w:szCs w:val="20"/>
        </w:rPr>
        <w:t>, SQL</w:t>
      </w:r>
    </w:p>
    <w:p w14:paraId="599B3C5C" w14:textId="77777777" w:rsidR="004E5333" w:rsidRDefault="004E5333" w:rsidP="00175F79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Libraries &amp; Frameworks: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>, Pandas</w:t>
      </w:r>
    </w:p>
    <w:p w14:paraId="42D58462" w14:textId="77777777" w:rsidR="00763EE1" w:rsidRDefault="004E5333" w:rsidP="00175F79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Tools: </w:t>
      </w:r>
      <w:r w:rsidR="00763EE1">
        <w:rPr>
          <w:sz w:val="20"/>
          <w:szCs w:val="20"/>
        </w:rPr>
        <w:t xml:space="preserve">Git, VS Code, </w:t>
      </w:r>
      <w:proofErr w:type="spellStart"/>
      <w:r w:rsidR="00763EE1">
        <w:rPr>
          <w:sz w:val="20"/>
          <w:szCs w:val="20"/>
        </w:rPr>
        <w:t>Jupyter</w:t>
      </w:r>
      <w:proofErr w:type="spellEnd"/>
      <w:r w:rsidR="00763EE1">
        <w:rPr>
          <w:sz w:val="20"/>
          <w:szCs w:val="20"/>
        </w:rPr>
        <w:t xml:space="preserve"> Notebook, MySQL</w:t>
      </w:r>
    </w:p>
    <w:p w14:paraId="65636189" w14:textId="77777777" w:rsidR="00763EE1" w:rsidRDefault="00763EE1" w:rsidP="00175F79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Soft Skills: Problem Solving, Critical Thinking, Teamwork, Communication</w:t>
      </w:r>
    </w:p>
    <w:p w14:paraId="62C55DE8" w14:textId="1BC036EB" w:rsidR="004E5333" w:rsidRPr="004E5333" w:rsidRDefault="00763EE1" w:rsidP="00175F79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Languages: English, Urdu</w:t>
      </w:r>
      <w:r w:rsidR="004E5333">
        <w:rPr>
          <w:sz w:val="20"/>
          <w:szCs w:val="20"/>
        </w:rPr>
        <w:t xml:space="preserve"> </w:t>
      </w:r>
    </w:p>
    <w:p w14:paraId="71E3ED49" w14:textId="77777777" w:rsidR="00841250" w:rsidRPr="004B5C77" w:rsidRDefault="007A165E" w:rsidP="00175F79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</w:t>
      </w:r>
      <w:r w:rsidRPr="004B5C77">
        <w:rPr>
          <w:color w:val="auto"/>
          <w:sz w:val="20"/>
          <w:szCs w:val="20"/>
        </w:rPr>
        <w:t>xperience / Internships:</w:t>
      </w:r>
    </w:p>
    <w:p w14:paraId="5012EBD3" w14:textId="3EDA69FF" w:rsidR="00841250" w:rsidRPr="004B5C77" w:rsidRDefault="007A165E" w:rsidP="00175F79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DA1C8A">
        <w:rPr>
          <w:sz w:val="20"/>
          <w:szCs w:val="20"/>
        </w:rPr>
        <w:t>AI/ML Intern</w:t>
      </w:r>
      <w:r w:rsidRPr="004B5C77">
        <w:rPr>
          <w:sz w:val="20"/>
          <w:szCs w:val="20"/>
        </w:rPr>
        <w:t>], [</w:t>
      </w:r>
      <w:r w:rsidR="00DA1C8A">
        <w:rPr>
          <w:sz w:val="20"/>
          <w:szCs w:val="20"/>
        </w:rPr>
        <w:t>AI-</w:t>
      </w:r>
      <w:proofErr w:type="spellStart"/>
      <w:r w:rsidR="00DA1C8A">
        <w:rPr>
          <w:sz w:val="20"/>
          <w:szCs w:val="20"/>
        </w:rPr>
        <w:t>GenMat</w:t>
      </w:r>
      <w:proofErr w:type="spellEnd"/>
      <w:r w:rsidRPr="004B5C77">
        <w:rPr>
          <w:sz w:val="20"/>
          <w:szCs w:val="20"/>
        </w:rPr>
        <w:t>], [</w:t>
      </w:r>
      <w:r w:rsidR="00DA1C8A">
        <w:rPr>
          <w:sz w:val="20"/>
          <w:szCs w:val="20"/>
        </w:rPr>
        <w:t>June 2025- August 2025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 xml:space="preserve">- </w:t>
      </w:r>
      <w:r w:rsidR="00DA1C8A" w:rsidRPr="00DA1C8A">
        <w:rPr>
          <w:sz w:val="20"/>
        </w:rPr>
        <w:t>Assisted in developing and optimizing machine learning models for real-world datasets to improve prediction accuracy and efficiency.</w:t>
      </w:r>
      <w:r w:rsidRPr="004B5C77">
        <w:rPr>
          <w:sz w:val="20"/>
          <w:szCs w:val="20"/>
        </w:rPr>
        <w:br/>
        <w:t xml:space="preserve">- </w:t>
      </w:r>
      <w:r w:rsidR="00DA1C8A" w:rsidRPr="00DA1C8A">
        <w:rPr>
          <w:sz w:val="20"/>
        </w:rPr>
        <w:t xml:space="preserve">Contributed to data preprocessing, model training, and performance evaluation using Python, TensorFlow, and </w:t>
      </w:r>
      <w:proofErr w:type="spellStart"/>
      <w:r w:rsidR="00DA1C8A" w:rsidRPr="00DA1C8A">
        <w:rPr>
          <w:sz w:val="20"/>
        </w:rPr>
        <w:t>scikit</w:t>
      </w:r>
      <w:proofErr w:type="spellEnd"/>
      <w:r w:rsidR="00DA1C8A" w:rsidRPr="00DA1C8A">
        <w:rPr>
          <w:sz w:val="20"/>
        </w:rPr>
        <w:t>-learn.</w:t>
      </w:r>
    </w:p>
    <w:p w14:paraId="00EDE37C" w14:textId="77777777" w:rsidR="00841250" w:rsidRPr="004B5C77" w:rsidRDefault="007A165E" w:rsidP="007A165E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7EDA3CAB" w14:textId="10D6A52C" w:rsidR="00763EE1" w:rsidRPr="009F0478" w:rsidRDefault="007A165E" w:rsidP="007A165E">
      <w:pPr>
        <w:pStyle w:val="ListParagraph"/>
        <w:numPr>
          <w:ilvl w:val="0"/>
          <w:numId w:val="19"/>
        </w:numPr>
        <w:spacing w:line="240" w:lineRule="auto"/>
        <w:rPr>
          <w:sz w:val="18"/>
          <w:szCs w:val="20"/>
        </w:rPr>
      </w:pPr>
      <w:r w:rsidRPr="009F0478">
        <w:rPr>
          <w:sz w:val="20"/>
          <w:szCs w:val="20"/>
        </w:rPr>
        <w:t>[</w:t>
      </w:r>
      <w:r w:rsidR="00763EE1" w:rsidRPr="009F0478">
        <w:rPr>
          <w:sz w:val="20"/>
          <w:szCs w:val="20"/>
        </w:rPr>
        <w:t>Street Fighter AI Bot</w:t>
      </w:r>
      <w:r w:rsidRPr="009F0478">
        <w:rPr>
          <w:sz w:val="20"/>
          <w:szCs w:val="20"/>
        </w:rPr>
        <w:t>], [</w:t>
      </w:r>
      <w:r w:rsidR="00763EE1" w:rsidRPr="009F0478">
        <w:rPr>
          <w:sz w:val="20"/>
          <w:szCs w:val="20"/>
        </w:rPr>
        <w:t>Apr</w:t>
      </w:r>
      <w:r w:rsidR="00DA1C8A">
        <w:rPr>
          <w:sz w:val="20"/>
          <w:szCs w:val="20"/>
        </w:rPr>
        <w:t>il</w:t>
      </w:r>
      <w:r w:rsidR="00763EE1" w:rsidRPr="009F0478">
        <w:rPr>
          <w:sz w:val="20"/>
          <w:szCs w:val="20"/>
        </w:rPr>
        <w:t xml:space="preserve"> 2025 - May 2025</w:t>
      </w:r>
      <w:r w:rsidRPr="009F0478">
        <w:rPr>
          <w:sz w:val="20"/>
          <w:szCs w:val="20"/>
        </w:rPr>
        <w:t>]</w:t>
      </w:r>
    </w:p>
    <w:p w14:paraId="5A9AF450" w14:textId="77777777" w:rsidR="00763EE1" w:rsidRPr="00763EE1" w:rsidRDefault="00763EE1" w:rsidP="007A165E">
      <w:pPr>
        <w:pStyle w:val="ListParagraph"/>
        <w:numPr>
          <w:ilvl w:val="0"/>
          <w:numId w:val="17"/>
        </w:numPr>
        <w:spacing w:line="240" w:lineRule="auto"/>
        <w:rPr>
          <w:sz w:val="18"/>
          <w:szCs w:val="20"/>
        </w:rPr>
      </w:pPr>
      <w:r w:rsidRPr="00763EE1">
        <w:rPr>
          <w:sz w:val="20"/>
        </w:rPr>
        <w:t>Developed an AI bot, that plays Street Fighter 2 Turbo with 90% accuracy.</w:t>
      </w:r>
    </w:p>
    <w:p w14:paraId="04C344D8" w14:textId="77777777" w:rsidR="00763EE1" w:rsidRPr="00763EE1" w:rsidRDefault="00763EE1" w:rsidP="007A165E">
      <w:pPr>
        <w:pStyle w:val="ListParagraph"/>
        <w:numPr>
          <w:ilvl w:val="0"/>
          <w:numId w:val="17"/>
        </w:numPr>
        <w:spacing w:line="240" w:lineRule="auto"/>
        <w:rPr>
          <w:sz w:val="18"/>
          <w:szCs w:val="20"/>
        </w:rPr>
      </w:pPr>
      <w:r w:rsidRPr="00763EE1">
        <w:rPr>
          <w:sz w:val="20"/>
        </w:rPr>
        <w:t>Implemented real time decision making using game state data.</w:t>
      </w:r>
    </w:p>
    <w:p w14:paraId="413CB9C1" w14:textId="753D1F59" w:rsidR="00841250" w:rsidRPr="00763EE1" w:rsidRDefault="00763EE1" w:rsidP="007A165E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763EE1">
        <w:rPr>
          <w:sz w:val="20"/>
        </w:rPr>
        <w:t>Approximately 300,000 rows of game state data collected in CSV for model training.</w:t>
      </w:r>
    </w:p>
    <w:p w14:paraId="51AEF34F" w14:textId="77777777" w:rsidR="00841250" w:rsidRPr="004B5C77" w:rsidRDefault="007A165E" w:rsidP="007A165E">
      <w:pPr>
        <w:pStyle w:val="Heading3"/>
        <w:spacing w:line="240" w:lineRule="auto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0B0C3BC7" w:rsidR="00841250" w:rsidRPr="004B5C77" w:rsidRDefault="007A165E" w:rsidP="007A165E">
      <w:pPr>
        <w:spacing w:line="240" w:lineRule="auto"/>
        <w:rPr>
          <w:sz w:val="20"/>
          <w:szCs w:val="20"/>
        </w:rPr>
      </w:pPr>
      <w:r w:rsidRPr="004B5C77">
        <w:rPr>
          <w:sz w:val="20"/>
          <w:szCs w:val="20"/>
        </w:rPr>
        <w:t>-</w:t>
      </w:r>
      <w:r w:rsidRPr="004B5C77">
        <w:rPr>
          <w:sz w:val="20"/>
          <w:szCs w:val="20"/>
        </w:rPr>
        <w:t xml:space="preserve"> </w:t>
      </w:r>
      <w:r w:rsidR="00DA1C8A" w:rsidRPr="00DA1C8A">
        <w:rPr>
          <w:sz w:val="20"/>
          <w:szCs w:val="20"/>
        </w:rPr>
        <w:t xml:space="preserve">Volunteer, </w:t>
      </w:r>
      <w:r w:rsidR="00DA1C8A">
        <w:rPr>
          <w:sz w:val="20"/>
          <w:szCs w:val="20"/>
        </w:rPr>
        <w:t>Al-</w:t>
      </w:r>
      <w:proofErr w:type="spellStart"/>
      <w:r w:rsidR="00DA1C8A">
        <w:rPr>
          <w:sz w:val="20"/>
          <w:szCs w:val="20"/>
        </w:rPr>
        <w:t>Khidmat</w:t>
      </w:r>
      <w:proofErr w:type="spellEnd"/>
      <w:r w:rsidR="00DA1C8A">
        <w:rPr>
          <w:sz w:val="20"/>
          <w:szCs w:val="20"/>
        </w:rPr>
        <w:t xml:space="preserve"> Foundation</w:t>
      </w:r>
      <w:r w:rsidR="00DA1C8A" w:rsidRPr="00DA1C8A">
        <w:rPr>
          <w:sz w:val="20"/>
          <w:szCs w:val="20"/>
        </w:rPr>
        <w:t xml:space="preserve"> — 202</w:t>
      </w:r>
      <w:r w:rsidR="00DA1C8A">
        <w:rPr>
          <w:sz w:val="20"/>
          <w:szCs w:val="20"/>
        </w:rPr>
        <w:t>5</w:t>
      </w:r>
      <w:bookmarkStart w:id="0" w:name="_GoBack"/>
      <w:bookmarkEnd w:id="0"/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62D4A"/>
    <w:multiLevelType w:val="hybridMultilevel"/>
    <w:tmpl w:val="39B2C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B7A20"/>
    <w:multiLevelType w:val="hybridMultilevel"/>
    <w:tmpl w:val="DE48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50DE8"/>
    <w:multiLevelType w:val="hybridMultilevel"/>
    <w:tmpl w:val="84B2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9376D"/>
    <w:multiLevelType w:val="hybridMultilevel"/>
    <w:tmpl w:val="1CB4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10"/>
  </w:num>
  <w:num w:numId="13">
    <w:abstractNumId w:val="18"/>
  </w:num>
  <w:num w:numId="14">
    <w:abstractNumId w:val="11"/>
  </w:num>
  <w:num w:numId="15">
    <w:abstractNumId w:val="13"/>
  </w:num>
  <w:num w:numId="16">
    <w:abstractNumId w:val="14"/>
  </w:num>
  <w:num w:numId="17">
    <w:abstractNumId w:val="12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175F79"/>
    <w:rsid w:val="00211BCA"/>
    <w:rsid w:val="00262666"/>
    <w:rsid w:val="00294AEB"/>
    <w:rsid w:val="0029639D"/>
    <w:rsid w:val="003077F1"/>
    <w:rsid w:val="00326F90"/>
    <w:rsid w:val="00385E62"/>
    <w:rsid w:val="00454209"/>
    <w:rsid w:val="004B5C77"/>
    <w:rsid w:val="004E5333"/>
    <w:rsid w:val="00563805"/>
    <w:rsid w:val="007544BF"/>
    <w:rsid w:val="00763EE1"/>
    <w:rsid w:val="007A165E"/>
    <w:rsid w:val="00841250"/>
    <w:rsid w:val="00933B8F"/>
    <w:rsid w:val="009F0478"/>
    <w:rsid w:val="00A61BA4"/>
    <w:rsid w:val="00A97A4A"/>
    <w:rsid w:val="00AA1D8D"/>
    <w:rsid w:val="00B47730"/>
    <w:rsid w:val="00BA733F"/>
    <w:rsid w:val="00BB7515"/>
    <w:rsid w:val="00CB0664"/>
    <w:rsid w:val="00DA1C8A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32DA30-0924-40C8-8F11-6AA54057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cp:lastPrinted>2025-10-09T13:14:00Z</cp:lastPrinted>
  <dcterms:created xsi:type="dcterms:W3CDTF">2025-10-09T13:13:00Z</dcterms:created>
  <dcterms:modified xsi:type="dcterms:W3CDTF">2025-10-09T13:18:00Z</dcterms:modified>
  <cp:category/>
</cp:coreProperties>
</file>