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240" w:lineRule="auto"/>
      </w:pPr>
      <w:r>
        <w:t>Name: Shaheeruddin</w:t>
      </w:r>
    </w:p>
    <w:p>
      <w:pPr>
        <w:spacing w:before="0" w:after="0" w:line="240" w:lineRule="auto"/>
      </w:pPr>
      <w:r>
        <w:t>Contact Information:</w:t>
      </w:r>
    </w:p>
    <w:p>
      <w:pPr>
        <w:spacing w:before="0" w:after="0" w:line="240" w:lineRule="auto"/>
      </w:pPr>
      <w:r>
        <w:t>Email: 21i1729@lhr.nu.edu.pk    |    Phone: 0312-9876543</w:t>
      </w:r>
    </w:p>
    <w:p>
      <w:pPr>
        <w:spacing w:before="0" w:after="0" w:line="240" w:lineRule="auto"/>
      </w:pPr>
      <w:r>
        <w:t>LinkedIn: linkedin.com/in/shaheeruddin-ds</w:t>
      </w:r>
    </w:p>
    <w:p>
      <w:pPr>
        <w:spacing w:before="0" w:after="0" w:line="240" w:lineRule="auto"/>
      </w:pPr>
      <w:r>
        <w:t>Address: House # 45, Block D, Johar Town, Lahore, Pakistan</w:t>
      </w:r>
    </w:p>
    <w:p>
      <w:pPr>
        <w:spacing w:before="0" w:after="0" w:line="240" w:lineRule="auto"/>
      </w:pPr>
    </w:p>
    <w:p>
      <w:pPr>
        <w:spacing w:before="0" w:after="0" w:line="240" w:lineRule="auto"/>
      </w:pPr>
      <w:r>
        <w:t>Career Objective / Profile:</w:t>
      </w:r>
    </w:p>
    <w:p>
      <w:pPr>
        <w:spacing w:before="0" w:after="0" w:line="240" w:lineRule="auto"/>
      </w:pPr>
      <w:r>
        <w:t>Motivated Data Science student eager to apply analytical and programming skills to real-world problems. Passionate about data-driven decision-making and machine learning applications.</w:t>
      </w:r>
    </w:p>
    <w:p>
      <w:pPr>
        <w:spacing w:before="0" w:after="0" w:line="240" w:lineRule="auto"/>
      </w:pPr>
    </w:p>
    <w:p>
      <w:pPr>
        <w:spacing w:before="0" w:after="0" w:line="240" w:lineRule="auto"/>
      </w:pPr>
      <w:r>
        <w:t>Education:</w:t>
      </w:r>
    </w:p>
    <w:p>
      <w:pPr>
        <w:spacing w:before="0" w:after="0" w:line="240" w:lineRule="auto"/>
      </w:pPr>
      <w:r>
        <w:t>Bachelor of Science in Data Science, National University of Computer and Emerging Sciences (FAST-NUCES), Lahore — June 2026</w:t>
      </w:r>
    </w:p>
    <w:p>
      <w:pPr>
        <w:spacing w:before="0" w:after="0" w:line="240" w:lineRule="auto"/>
      </w:pPr>
      <w:r>
        <w:t>Relevant Courses: Data Structures, Machine Learning, Database Systems, Artificial Intelligence    |    GPA: 3.68 / 4.00</w:t>
      </w:r>
    </w:p>
    <w:p>
      <w:pPr>
        <w:spacing w:before="0" w:after="0" w:line="240" w:lineRule="auto"/>
      </w:pPr>
    </w:p>
    <w:p>
      <w:pPr>
        <w:spacing w:before="0" w:after="0" w:line="240" w:lineRule="auto"/>
      </w:pPr>
      <w:r>
        <w:t>Skills:</w:t>
      </w:r>
    </w:p>
    <w:p>
      <w:pPr>
        <w:spacing w:before="0" w:after="0" w:line="240" w:lineRule="auto"/>
      </w:pPr>
      <w:r>
        <w:t>• Programming: Python, C++, SQL</w:t>
      </w:r>
    </w:p>
    <w:p>
      <w:pPr>
        <w:spacing w:before="0" w:after="0" w:line="240" w:lineRule="auto"/>
      </w:pPr>
      <w:r>
        <w:t>• Data Analysis: Pandas, Matplotlib, Excel</w:t>
      </w:r>
    </w:p>
    <w:p>
      <w:pPr>
        <w:spacing w:before="0" w:after="0" w:line="240" w:lineRule="auto"/>
      </w:pPr>
      <w:r>
        <w:t>• Machine Learning: Scikit-learn, TensorFlow</w:t>
      </w:r>
    </w:p>
    <w:p>
      <w:pPr>
        <w:spacing w:before="0" w:after="0" w:line="240" w:lineRule="auto"/>
      </w:pPr>
      <w:r>
        <w:t>• Web: HTML, CSS, JavaScript</w:t>
      </w:r>
    </w:p>
    <w:p>
      <w:pPr>
        <w:spacing w:before="0" w:after="0" w:line="240" w:lineRule="auto"/>
      </w:pPr>
      <w:r>
        <w:t>• Databases: MySQL, MongoDB</w:t>
      </w:r>
    </w:p>
    <w:p>
      <w:pPr>
        <w:spacing w:before="0" w:after="0" w:line="240" w:lineRule="auto"/>
      </w:pPr>
      <w:r>
        <w:t>• Tools: Git, GitHub</w:t>
      </w:r>
    </w:p>
    <w:p>
      <w:pPr>
        <w:spacing w:before="0" w:after="0" w:line="240" w:lineRule="auto"/>
      </w:pPr>
      <w:r>
        <w:t>• Communication &amp; Team Collaboration</w:t>
      </w:r>
    </w:p>
    <w:p>
      <w:pPr>
        <w:spacing w:before="0" w:after="0" w:line="240" w:lineRule="auto"/>
      </w:pPr>
    </w:p>
    <w:p>
      <w:pPr>
        <w:spacing w:before="0" w:after="0" w:line="240" w:lineRule="auto"/>
      </w:pPr>
      <w:r>
        <w:t>Experience / Internships:</w:t>
      </w:r>
    </w:p>
    <w:p>
      <w:pPr>
        <w:spacing w:before="0" w:after="0" w:line="240" w:lineRule="auto"/>
      </w:pPr>
      <w:r>
        <w:t>Data Analyst Intern, Insight Analytics, Lahore (June 2024 – Aug 2024)</w:t>
      </w:r>
    </w:p>
    <w:p>
      <w:pPr>
        <w:spacing w:before="0" w:after="0" w:line="240" w:lineRule="auto"/>
      </w:pPr>
      <w:r>
        <w:t>• Conducted exploratory data analysis to identify performance trends.</w:t>
      </w:r>
    </w:p>
    <w:p>
      <w:pPr>
        <w:spacing w:before="0" w:after="0" w:line="240" w:lineRule="auto"/>
      </w:pPr>
      <w:r>
        <w:t>• Automated reporting using Python, improving efficiency by 25%.</w:t>
      </w:r>
    </w:p>
    <w:p>
      <w:pPr>
        <w:spacing w:before="0" w:after="0" w:line="240" w:lineRule="auto"/>
      </w:pPr>
    </w:p>
    <w:p>
      <w:pPr>
        <w:spacing w:before="0" w:after="0" w:line="240" w:lineRule="auto"/>
      </w:pPr>
      <w:r>
        <w:t>Projects / Research:</w:t>
      </w:r>
    </w:p>
    <w:p>
      <w:pPr>
        <w:spacing w:before="0" w:after="0" w:line="240" w:lineRule="auto"/>
      </w:pPr>
      <w:r>
        <w:t>Student Performance Prediction (March 2025)</w:t>
      </w:r>
    </w:p>
    <w:p>
      <w:pPr>
        <w:spacing w:before="0" w:after="0" w:line="240" w:lineRule="auto"/>
      </w:pPr>
      <w:r>
        <w:t>• Built ML model in Scikit-learn to predict academic outcomes (88% accuracy).</w:t>
      </w:r>
    </w:p>
    <w:p>
      <w:pPr>
        <w:spacing w:before="0" w:after="0" w:line="240" w:lineRule="auto"/>
      </w:pPr>
    </w:p>
    <w:p>
      <w:pPr>
        <w:spacing w:before="0" w:after="0" w:line="240" w:lineRule="auto"/>
      </w:pPr>
      <w:r>
        <w:t>Achievements / Extracurricular Activities:</w:t>
      </w:r>
    </w:p>
    <w:p>
      <w:pPr>
        <w:spacing w:before="0" w:after="0" w:line="240" w:lineRule="auto"/>
      </w:pPr>
      <w:r>
        <w:t>• Dean’s Honor List — 2023, 2024</w:t>
      </w:r>
    </w:p>
    <w:p>
      <w:pPr>
        <w:spacing w:before="0" w:after="0" w:line="240" w:lineRule="auto"/>
      </w:pPr>
      <w:r>
        <w:t>• 2nd Place, FAST Data Science Hackathon — 2024</w:t>
      </w:r>
    </w:p>
    <w:p>
      <w:pPr>
        <w:spacing w:before="0" w:after="0" w:line="240" w:lineRule="auto"/>
      </w:pPr>
      <w:r>
        <w:t>• Member, FAST Data Science Society — 2023–Present</w:t>
      </w:r>
    </w:p>
    <w:p>
      <w:pPr>
        <w:spacing w:before="0" w:after="0" w:line="240" w:lineRule="auto"/>
      </w:pPr>
    </w:p>
    <w:p>
      <w:pPr>
        <w:spacing w:before="0" w:after="0" w:line="240" w:lineRule="auto"/>
      </w:pPr>
      <w:r>
        <w:t>References: Available upon request.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