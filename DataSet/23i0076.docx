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665B97" w:rsidRDefault="00000000" w:rsidP="00665B97">
      <w:pPr>
        <w:pStyle w:val="Heading3"/>
        <w:spacing w:line="240" w:lineRule="auto"/>
        <w:rPr>
          <w:color w:val="auto"/>
          <w:sz w:val="20"/>
          <w:szCs w:val="20"/>
        </w:rPr>
      </w:pPr>
      <w:r w:rsidRPr="00665B97">
        <w:rPr>
          <w:color w:val="auto"/>
          <w:sz w:val="20"/>
          <w:szCs w:val="20"/>
        </w:rPr>
        <w:t>Name:</w:t>
      </w:r>
    </w:p>
    <w:p w14:paraId="7638A044" w14:textId="7C631A8E" w:rsidR="00841250" w:rsidRPr="0002343B" w:rsidRDefault="00FA3C68" w:rsidP="00665B9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Ali Rauf</w:t>
      </w:r>
    </w:p>
    <w:p w14:paraId="75694750" w14:textId="77777777" w:rsidR="00841250" w:rsidRPr="0002343B" w:rsidRDefault="00000000" w:rsidP="00665B97">
      <w:pPr>
        <w:pStyle w:val="Heading3"/>
        <w:spacing w:line="240" w:lineRule="auto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Contact Information:</w:t>
      </w:r>
    </w:p>
    <w:p w14:paraId="62E1B694" w14:textId="693B3022" w:rsidR="00841250" w:rsidRPr="0002343B" w:rsidRDefault="00000000" w:rsidP="00665B97">
      <w:pPr>
        <w:spacing w:line="240" w:lineRule="auto"/>
        <w:rPr>
          <w:sz w:val="20"/>
          <w:szCs w:val="20"/>
        </w:rPr>
      </w:pPr>
      <w:r w:rsidRPr="0002343B">
        <w:rPr>
          <w:sz w:val="20"/>
          <w:szCs w:val="20"/>
        </w:rPr>
        <w:t xml:space="preserve">Email: </w:t>
      </w:r>
      <w:r w:rsidR="008E2983" w:rsidRPr="0002343B">
        <w:rPr>
          <w:sz w:val="20"/>
          <w:szCs w:val="20"/>
        </w:rPr>
        <w:t>i23</w:t>
      </w:r>
      <w:r w:rsidR="00FA3C68">
        <w:rPr>
          <w:sz w:val="20"/>
          <w:szCs w:val="20"/>
        </w:rPr>
        <w:t>0076</w:t>
      </w:r>
      <w:r w:rsidR="008E2983" w:rsidRPr="0002343B">
        <w:rPr>
          <w:sz w:val="20"/>
          <w:szCs w:val="20"/>
        </w:rPr>
        <w:t>@</w:t>
      </w:r>
      <w:r w:rsidR="00FA3C68">
        <w:rPr>
          <w:sz w:val="20"/>
          <w:szCs w:val="20"/>
        </w:rPr>
        <w:t>isb.</w:t>
      </w:r>
      <w:r w:rsidR="008E2983" w:rsidRPr="0002343B">
        <w:rPr>
          <w:sz w:val="20"/>
          <w:szCs w:val="20"/>
        </w:rPr>
        <w:t>nu.edu.pk</w:t>
      </w:r>
      <w:r w:rsidRPr="0002343B">
        <w:rPr>
          <w:sz w:val="20"/>
          <w:szCs w:val="20"/>
        </w:rPr>
        <w:br/>
        <w:t xml:space="preserve">Phone: </w:t>
      </w:r>
      <w:r w:rsidR="00FA3C68">
        <w:rPr>
          <w:sz w:val="20"/>
          <w:szCs w:val="20"/>
        </w:rPr>
        <w:t>03123456789</w:t>
      </w:r>
      <w:r w:rsidRPr="0002343B">
        <w:rPr>
          <w:sz w:val="20"/>
          <w:szCs w:val="20"/>
        </w:rPr>
        <w:br/>
        <w:t xml:space="preserve">LinkedIn: </w:t>
      </w:r>
      <w:r w:rsidR="00B5467C" w:rsidRPr="0002343B">
        <w:rPr>
          <w:sz w:val="20"/>
          <w:szCs w:val="20"/>
        </w:rPr>
        <w:t>linkedin.com/in/</w:t>
      </w:r>
      <w:r w:rsidR="00FA3C68">
        <w:rPr>
          <w:sz w:val="20"/>
          <w:szCs w:val="20"/>
        </w:rPr>
        <w:t>alirauf660</w:t>
      </w:r>
      <w:r w:rsidRPr="0002343B">
        <w:rPr>
          <w:sz w:val="20"/>
          <w:szCs w:val="20"/>
        </w:rPr>
        <w:br/>
        <w:t>Address:</w:t>
      </w:r>
      <w:r w:rsidR="00FA3C68">
        <w:rPr>
          <w:sz w:val="20"/>
          <w:szCs w:val="20"/>
        </w:rPr>
        <w:t xml:space="preserve"> </w:t>
      </w:r>
      <w:r w:rsidR="00B5467C" w:rsidRPr="0002343B">
        <w:rPr>
          <w:sz w:val="20"/>
          <w:szCs w:val="20"/>
        </w:rPr>
        <w:t xml:space="preserve">House # </w:t>
      </w:r>
      <w:r w:rsidR="00FA3C68">
        <w:rPr>
          <w:sz w:val="20"/>
          <w:szCs w:val="20"/>
        </w:rPr>
        <w:t>383</w:t>
      </w:r>
      <w:r w:rsidR="00B5467C" w:rsidRPr="0002343B">
        <w:rPr>
          <w:sz w:val="20"/>
          <w:szCs w:val="20"/>
        </w:rPr>
        <w:t xml:space="preserve">, </w:t>
      </w:r>
      <w:r w:rsidR="00FA3C68">
        <w:rPr>
          <w:sz w:val="20"/>
          <w:szCs w:val="20"/>
        </w:rPr>
        <w:t>Street 5</w:t>
      </w:r>
      <w:r w:rsidR="00B5467C" w:rsidRPr="0002343B">
        <w:rPr>
          <w:sz w:val="20"/>
          <w:szCs w:val="20"/>
        </w:rPr>
        <w:t>,</w:t>
      </w:r>
      <w:r w:rsidR="00FA3C68">
        <w:rPr>
          <w:sz w:val="20"/>
          <w:szCs w:val="20"/>
        </w:rPr>
        <w:t xml:space="preserve"> Sector 1,</w:t>
      </w:r>
      <w:r w:rsidR="00B5467C" w:rsidRPr="0002343B">
        <w:rPr>
          <w:sz w:val="20"/>
          <w:szCs w:val="20"/>
        </w:rPr>
        <w:t xml:space="preserve"> </w:t>
      </w:r>
      <w:r w:rsidR="00FA3C68">
        <w:rPr>
          <w:sz w:val="20"/>
          <w:szCs w:val="20"/>
        </w:rPr>
        <w:t>Khayaban-e-Sirsyed</w:t>
      </w:r>
      <w:r w:rsidR="00B5467C" w:rsidRPr="0002343B">
        <w:rPr>
          <w:sz w:val="20"/>
          <w:szCs w:val="20"/>
        </w:rPr>
        <w:t xml:space="preserve">, </w:t>
      </w:r>
      <w:r w:rsidR="00FA3C68">
        <w:rPr>
          <w:sz w:val="20"/>
          <w:szCs w:val="20"/>
        </w:rPr>
        <w:t>Rawalpindi</w:t>
      </w:r>
      <w:r w:rsidR="00B5467C" w:rsidRPr="0002343B">
        <w:rPr>
          <w:sz w:val="20"/>
          <w:szCs w:val="20"/>
        </w:rPr>
        <w:t>, Pakistan</w:t>
      </w:r>
      <w:r w:rsidRPr="0002343B">
        <w:rPr>
          <w:sz w:val="20"/>
          <w:szCs w:val="20"/>
        </w:rPr>
        <w:t>]</w:t>
      </w:r>
    </w:p>
    <w:p w14:paraId="082648F9" w14:textId="77777777" w:rsidR="00841250" w:rsidRPr="0002343B" w:rsidRDefault="00000000" w:rsidP="00665B97">
      <w:pPr>
        <w:pStyle w:val="Heading3"/>
        <w:spacing w:line="240" w:lineRule="auto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Career Objective / Profile:</w:t>
      </w:r>
    </w:p>
    <w:p w14:paraId="165F46B8" w14:textId="280D1BF5" w:rsidR="001868EF" w:rsidRPr="0002343B" w:rsidRDefault="00E740A6" w:rsidP="00665B97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E740A6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Artificial Intelligence undergraduate seeking remote opportunities in Machine Learning and NLP. Experienced with transformer-based models and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Finetuning</w:t>
      </w:r>
      <w:r w:rsidRPr="00E740A6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and eager to apply AI skills to real-world applications.</w:t>
      </w:r>
    </w:p>
    <w:p w14:paraId="4D03BEF7" w14:textId="0E34B062" w:rsidR="00841250" w:rsidRPr="0002343B" w:rsidRDefault="00000000" w:rsidP="00665B97">
      <w:pPr>
        <w:pStyle w:val="Heading3"/>
        <w:spacing w:line="240" w:lineRule="auto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Education:</w:t>
      </w:r>
    </w:p>
    <w:p w14:paraId="6FA199B2" w14:textId="57CB9167" w:rsidR="001868EF" w:rsidRPr="0002343B" w:rsidRDefault="001868EF" w:rsidP="00665B97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Bachelor of Science in </w:t>
      </w:r>
      <w:r w:rsidR="001E2709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Artificial Intelligence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National University of Computer and Emerging Sciences (FAST-NUCES), </w:t>
      </w:r>
      <w:r w:rsidR="001E2709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Islamabad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June 202</w:t>
      </w:r>
      <w:r w:rsidR="001E2709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7</w:t>
      </w:r>
    </w:p>
    <w:p w14:paraId="2592435E" w14:textId="45133BB5" w:rsidR="001868EF" w:rsidRPr="0002343B" w:rsidRDefault="001868EF" w:rsidP="00665B97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Relevant Courses: Artificial Intelligence</w:t>
      </w:r>
      <w:r w:rsidR="001871D9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Machine Learning, Natural Language Processing</w:t>
      </w:r>
    </w:p>
    <w:p w14:paraId="37B4A308" w14:textId="596C82C8" w:rsidR="001868EF" w:rsidRPr="0002343B" w:rsidRDefault="001868EF" w:rsidP="00665B97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GPA: 3.</w:t>
      </w:r>
      <w:r w:rsidR="00FA3C6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8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/ 4.00</w:t>
      </w:r>
    </w:p>
    <w:p w14:paraId="62077568" w14:textId="68704FDC" w:rsidR="00841250" w:rsidRPr="0002343B" w:rsidRDefault="00000000" w:rsidP="00665B97">
      <w:pPr>
        <w:pStyle w:val="Heading3"/>
        <w:spacing w:line="240" w:lineRule="auto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Skills:</w:t>
      </w:r>
    </w:p>
    <w:p w14:paraId="3053330F" w14:textId="3DA47C8B" w:rsidR="000E0038" w:rsidRPr="000E0038" w:rsidRDefault="000E0038" w:rsidP="00665B97">
      <w:pPr>
        <w:pStyle w:val="Heading3"/>
        <w:numPr>
          <w:ilvl w:val="0"/>
          <w:numId w:val="16"/>
        </w:numPr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E003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Programming Languages: Python, C++, JavaScript</w:t>
      </w:r>
    </w:p>
    <w:p w14:paraId="16FF372C" w14:textId="0828C02E" w:rsidR="000E0038" w:rsidRPr="000E0038" w:rsidRDefault="000E0038" w:rsidP="00665B97">
      <w:pPr>
        <w:pStyle w:val="Heading3"/>
        <w:numPr>
          <w:ilvl w:val="0"/>
          <w:numId w:val="16"/>
        </w:numPr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E003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AI &amp; Data Science: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S</w:t>
      </w:r>
      <w:r w:rsidRPr="000E003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cikit-learn, NumPy, Pandas, Matplotlib, TensorFlow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Py</w:t>
      </w:r>
      <w:r w:rsidR="00CB4A00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orch</w:t>
      </w:r>
      <w:r w:rsidR="00E740A6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Transformers</w:t>
      </w:r>
    </w:p>
    <w:p w14:paraId="46A9C4CA" w14:textId="77777777" w:rsidR="000E0038" w:rsidRDefault="000E0038" w:rsidP="00665B97">
      <w:pPr>
        <w:pStyle w:val="Heading3"/>
        <w:numPr>
          <w:ilvl w:val="0"/>
          <w:numId w:val="16"/>
        </w:numPr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E003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Tools &amp; Platforms: Git, VS Code, </w:t>
      </w:r>
      <w:r w:rsidRPr="000E003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Runpod</w:t>
      </w:r>
      <w:r w:rsidRPr="000E003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Jupyter Notebook</w:t>
      </w:r>
    </w:p>
    <w:p w14:paraId="1020A981" w14:textId="77777777" w:rsidR="000E0038" w:rsidRDefault="000E0038" w:rsidP="00665B97">
      <w:pPr>
        <w:pStyle w:val="Heading3"/>
        <w:numPr>
          <w:ilvl w:val="0"/>
          <w:numId w:val="16"/>
        </w:numPr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E003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Soft Skills: Team Collaboration, Technical Communication, Critical Thinking</w:t>
      </w:r>
    </w:p>
    <w:p w14:paraId="10BE1CFC" w14:textId="1A8C36D8" w:rsidR="00067C0D" w:rsidRPr="000E0038" w:rsidRDefault="00067C0D" w:rsidP="00665B97">
      <w:pPr>
        <w:pStyle w:val="Heading3"/>
        <w:numPr>
          <w:ilvl w:val="0"/>
          <w:numId w:val="16"/>
        </w:numPr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E003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Languages: English, Urdu</w:t>
      </w:r>
    </w:p>
    <w:p w14:paraId="71E3ED49" w14:textId="36590914" w:rsidR="00841250" w:rsidRPr="0002343B" w:rsidRDefault="00000000" w:rsidP="00665B97">
      <w:pPr>
        <w:pStyle w:val="Heading3"/>
        <w:spacing w:line="240" w:lineRule="auto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Experience / Internships:</w:t>
      </w:r>
    </w:p>
    <w:p w14:paraId="4E1F923F" w14:textId="6D6D7319" w:rsidR="008A60FC" w:rsidRPr="0002343B" w:rsidRDefault="00CB4A00" w:rsidP="00665B97">
      <w:pPr>
        <w:pStyle w:val="Heading3"/>
        <w:numPr>
          <w:ilvl w:val="0"/>
          <w:numId w:val="17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AI/ML </w:t>
      </w:r>
      <w:r w:rsidR="008A60FC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Intern,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The Not So-Formal Show</w:t>
      </w:r>
      <w:r w:rsidR="008A60FC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Islamabad</w:t>
      </w:r>
    </w:p>
    <w:p w14:paraId="2C3C1F21" w14:textId="77777777" w:rsidR="008A60FC" w:rsidRPr="0002343B" w:rsidRDefault="008A60FC" w:rsidP="00665B97">
      <w:pPr>
        <w:pStyle w:val="Heading3"/>
        <w:spacing w:before="0" w:line="240" w:lineRule="auto"/>
        <w:ind w:left="720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June 2024 – August 2024</w:t>
      </w:r>
    </w:p>
    <w:p w14:paraId="30C3E06E" w14:textId="3A2E2F66" w:rsidR="008A60FC" w:rsidRPr="0002343B" w:rsidRDefault="008A60FC" w:rsidP="00665B97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Developed </w:t>
      </w:r>
      <w:r w:rsidR="00CB4A00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 MCQ Generator in Python using Transformers and Basic NLP Techniques</w:t>
      </w:r>
    </w:p>
    <w:p w14:paraId="1DFA6CFC" w14:textId="49DC98A1" w:rsidR="00E740A6" w:rsidRPr="00E740A6" w:rsidRDefault="00E740A6" w:rsidP="00665B97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E740A6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Preprocessed text data and implemented mid-level logic for generating and evaluating multiple-choice options.</w:t>
      </w:r>
    </w:p>
    <w:p w14:paraId="00EDE37C" w14:textId="01C2B537" w:rsidR="00841250" w:rsidRPr="0002343B" w:rsidRDefault="00000000" w:rsidP="00665B97">
      <w:pPr>
        <w:pStyle w:val="Heading3"/>
        <w:spacing w:line="240" w:lineRule="auto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Projects / Research</w:t>
      </w:r>
      <w:r w:rsidR="00423C33" w:rsidRPr="0002343B">
        <w:rPr>
          <w:color w:val="auto"/>
          <w:sz w:val="20"/>
          <w:szCs w:val="20"/>
        </w:rPr>
        <w:t>:</w:t>
      </w:r>
    </w:p>
    <w:p w14:paraId="6968D87D" w14:textId="52018363" w:rsidR="00423C33" w:rsidRPr="0002343B" w:rsidRDefault="00E740A6" w:rsidP="00665B97">
      <w:pPr>
        <w:pStyle w:val="Heading3"/>
        <w:numPr>
          <w:ilvl w:val="0"/>
          <w:numId w:val="19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Street Fighter </w:t>
      </w:r>
      <w:r w:rsidR="00423C33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AI-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Bot</w:t>
      </w:r>
      <w:r w:rsidR="00423C33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March 2025</w:t>
      </w:r>
    </w:p>
    <w:p w14:paraId="20DF7DBA" w14:textId="69B8ACAD" w:rsidR="00423C33" w:rsidRPr="00E740A6" w:rsidRDefault="00423C33" w:rsidP="00665B97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E740A6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Designed and implemented a machine learning model using Python and </w:t>
      </w:r>
      <w:r w:rsidR="00E740A6" w:rsidRPr="00E740A6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PyTorch </w:t>
      </w:r>
      <w:r w:rsidRPr="00E740A6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to </w:t>
      </w:r>
      <w:r w:rsidR="00E740A6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create a Street Fighter AI Powered Bot from scratch.</w:t>
      </w:r>
    </w:p>
    <w:p w14:paraId="51AEF34F" w14:textId="67CC3A25" w:rsidR="00841250" w:rsidRPr="0002343B" w:rsidRDefault="00000000" w:rsidP="00665B97">
      <w:pPr>
        <w:pStyle w:val="Heading3"/>
        <w:spacing w:line="240" w:lineRule="auto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Achievements / Extracurricular Activities:</w:t>
      </w:r>
    </w:p>
    <w:p w14:paraId="2A75A8F8" w14:textId="78787EE4" w:rsidR="00E740A6" w:rsidRPr="00E740A6" w:rsidRDefault="00E740A6" w:rsidP="00665B97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E740A6">
        <w:rPr>
          <w:sz w:val="20"/>
          <w:szCs w:val="20"/>
        </w:rPr>
        <w:t>Dean’s Honor List — 2023, 2025</w:t>
      </w:r>
    </w:p>
    <w:p w14:paraId="740B836F" w14:textId="21BDAF1E" w:rsidR="00E740A6" w:rsidRPr="00E740A6" w:rsidRDefault="00E740A6" w:rsidP="00665B97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E740A6">
        <w:rPr>
          <w:sz w:val="20"/>
          <w:szCs w:val="20"/>
        </w:rPr>
        <w:t>Gold Medalist — 2023</w:t>
      </w:r>
    </w:p>
    <w:p w14:paraId="6614B78F" w14:textId="3ECFFB9D" w:rsidR="00E740A6" w:rsidRPr="00E740A6" w:rsidRDefault="00E740A6" w:rsidP="00665B97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E740A6">
        <w:rPr>
          <w:sz w:val="20"/>
          <w:szCs w:val="20"/>
        </w:rPr>
        <w:t xml:space="preserve">Enthusiastic </w:t>
      </w:r>
      <w:proofErr w:type="gramStart"/>
      <w:r w:rsidRPr="00E740A6">
        <w:rPr>
          <w:sz w:val="20"/>
          <w:szCs w:val="20"/>
        </w:rPr>
        <w:t>gamer —</w:t>
      </w:r>
      <w:proofErr w:type="gramEnd"/>
      <w:r w:rsidRPr="00E740A6">
        <w:rPr>
          <w:sz w:val="20"/>
          <w:szCs w:val="20"/>
        </w:rPr>
        <w:t xml:space="preserve"> enjoy playing Dota 2 and CS2</w:t>
      </w:r>
    </w:p>
    <w:p w14:paraId="3FB90CF8" w14:textId="4247E11F" w:rsidR="00841250" w:rsidRPr="0002343B" w:rsidRDefault="00E740A6" w:rsidP="00665B97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E740A6">
        <w:rPr>
          <w:sz w:val="20"/>
          <w:szCs w:val="20"/>
        </w:rPr>
        <w:t>Passionate about teaching and sharing AI concepts with peers</w:t>
      </w:r>
    </w:p>
    <w:sectPr w:rsidR="00841250" w:rsidRPr="0002343B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706102"/>
    <w:multiLevelType w:val="hybridMultilevel"/>
    <w:tmpl w:val="A6BC21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1E254B"/>
    <w:multiLevelType w:val="hybridMultilevel"/>
    <w:tmpl w:val="EE98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25F29"/>
    <w:multiLevelType w:val="hybridMultilevel"/>
    <w:tmpl w:val="C5D62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1008F"/>
    <w:multiLevelType w:val="hybridMultilevel"/>
    <w:tmpl w:val="EE98F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17D6D"/>
    <w:multiLevelType w:val="hybridMultilevel"/>
    <w:tmpl w:val="46B03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10"/>
  </w:num>
  <w:num w:numId="11" w16cid:durableId="2063822713">
    <w:abstractNumId w:val="15"/>
  </w:num>
  <w:num w:numId="12" w16cid:durableId="1532182445">
    <w:abstractNumId w:val="11"/>
  </w:num>
  <w:num w:numId="13" w16cid:durableId="1499464803">
    <w:abstractNumId w:val="18"/>
  </w:num>
  <w:num w:numId="14" w16cid:durableId="1159225203">
    <w:abstractNumId w:val="13"/>
  </w:num>
  <w:num w:numId="15" w16cid:durableId="977808158">
    <w:abstractNumId w:val="14"/>
  </w:num>
  <w:num w:numId="16" w16cid:durableId="1673680027">
    <w:abstractNumId w:val="19"/>
  </w:num>
  <w:num w:numId="17" w16cid:durableId="1216357444">
    <w:abstractNumId w:val="12"/>
  </w:num>
  <w:num w:numId="18" w16cid:durableId="643318444">
    <w:abstractNumId w:val="9"/>
  </w:num>
  <w:num w:numId="19" w16cid:durableId="668950426">
    <w:abstractNumId w:val="17"/>
  </w:num>
  <w:num w:numId="20" w16cid:durableId="19429531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qwUAjJbUgywAAAA="/>
  </w:docVars>
  <w:rsids>
    <w:rsidRoot w:val="00B47730"/>
    <w:rsid w:val="0002343B"/>
    <w:rsid w:val="0002676F"/>
    <w:rsid w:val="00034616"/>
    <w:rsid w:val="0006063C"/>
    <w:rsid w:val="00067C0D"/>
    <w:rsid w:val="00077740"/>
    <w:rsid w:val="000C2723"/>
    <w:rsid w:val="000E0038"/>
    <w:rsid w:val="0015074B"/>
    <w:rsid w:val="001868EF"/>
    <w:rsid w:val="001871D9"/>
    <w:rsid w:val="001E2709"/>
    <w:rsid w:val="00211BCA"/>
    <w:rsid w:val="002779E5"/>
    <w:rsid w:val="0029639D"/>
    <w:rsid w:val="003077F1"/>
    <w:rsid w:val="00326F90"/>
    <w:rsid w:val="00423C33"/>
    <w:rsid w:val="00426258"/>
    <w:rsid w:val="00454209"/>
    <w:rsid w:val="00547CEB"/>
    <w:rsid w:val="00563805"/>
    <w:rsid w:val="00665B97"/>
    <w:rsid w:val="00841250"/>
    <w:rsid w:val="008A60FC"/>
    <w:rsid w:val="008E2983"/>
    <w:rsid w:val="00933B8F"/>
    <w:rsid w:val="00A22612"/>
    <w:rsid w:val="00A61BA4"/>
    <w:rsid w:val="00A97A4A"/>
    <w:rsid w:val="00AA1D8D"/>
    <w:rsid w:val="00AE3C41"/>
    <w:rsid w:val="00B47730"/>
    <w:rsid w:val="00B5467C"/>
    <w:rsid w:val="00BA4E57"/>
    <w:rsid w:val="00BB7515"/>
    <w:rsid w:val="00CB0664"/>
    <w:rsid w:val="00CB4A00"/>
    <w:rsid w:val="00E740A6"/>
    <w:rsid w:val="00F2414C"/>
    <w:rsid w:val="00FA3C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Rauf</cp:lastModifiedBy>
  <cp:revision>29</cp:revision>
  <cp:lastPrinted>2025-10-09T08:15:00Z</cp:lastPrinted>
  <dcterms:created xsi:type="dcterms:W3CDTF">2013-12-23T23:15:00Z</dcterms:created>
  <dcterms:modified xsi:type="dcterms:W3CDTF">2025-10-09T17:16:00Z</dcterms:modified>
  <cp:category/>
</cp:coreProperties>
</file>