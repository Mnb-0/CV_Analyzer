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Hassan Raza</w:t>
      </w:r>
    </w:p>
    <w:p>
      <w:r>
        <w:t>Email: i232024@isb.nu.edu.pk | Contact: 0316-5443197 | Islamabad, Pakistan</w:t>
      </w:r>
    </w:p>
    <w:p/>
    <w:p>
      <w:r>
        <w:rPr>
          <w:b/>
        </w:rPr>
        <w:t>Career Objective</w:t>
      </w:r>
    </w:p>
    <w:p>
      <w:r>
        <w:t>Motivated Artificial Intelligence student aiming to apply analytical and programming skills to develop intelligent and data-driven solutions. Seeking opportunities to grow through practical experience and collaborative projects.</w:t>
      </w:r>
    </w:p>
    <w:p/>
    <w:p>
      <w:r>
        <w:rPr>
          <w:b/>
        </w:rPr>
        <w:t>Education</w:t>
      </w:r>
    </w:p>
    <w:p>
      <w:r>
        <w:t>BS Artificial Intelligence, FAST National University of Computer and Emerging Sciences, Islamabad</w:t>
      </w:r>
    </w:p>
    <w:p>
      <w:r>
        <w:t>Aug 2023 – Present</w:t>
      </w:r>
    </w:p>
    <w:p>
      <w:r>
        <w:t>Courses: Object Oriented Programming (C++ &amp; Python), Digital Logic Design, Introduction to AI, Probability and Statistics</w:t>
      </w:r>
    </w:p>
    <w:p/>
    <w:p>
      <w:r>
        <w:t>Pre-Medical, Hamza Army Public School and College</w:t>
      </w:r>
    </w:p>
    <w:p>
      <w:r>
        <w:t>Completed 2022</w:t>
      </w:r>
    </w:p>
    <w:p/>
    <w:p>
      <w:r>
        <w:rPr>
          <w:b/>
        </w:rPr>
        <w:t>Skills</w:t>
      </w:r>
    </w:p>
    <w:p>
      <w:r>
        <w:t>C++ | Python | Data Visualization | Machine Learning | Problem Solving | Team Collaboration | Communication</w:t>
      </w:r>
    </w:p>
    <w:p/>
    <w:p>
      <w:r>
        <w:rPr>
          <w:b/>
        </w:rPr>
        <w:t>Projects / Research</w:t>
      </w:r>
    </w:p>
    <w:p>
      <w:r>
        <w:t>GameBoy Using C++ (Dec 2024 – Present)</w:t>
      </w:r>
    </w:p>
    <w:p>
      <w:r>
        <w:t>• Developed a console-based game system featuring Snake, Wordle, and Hangman using the SFML library.</w:t>
      </w:r>
    </w:p>
    <w:p/>
    <w:p>
      <w:r>
        <w:t>Web Scraping OpenTable Reviews (Dec 2024 – Present)</w:t>
      </w:r>
    </w:p>
    <w:p>
      <w:r>
        <w:t>• Extracted 1000+ restaurant reviews and visualized insights through a Flask-based interactive dashboard.</w:t>
      </w:r>
    </w:p>
    <w:p/>
    <w:p>
      <w:r>
        <w:rPr>
          <w:b/>
        </w:rPr>
        <w:t>Experience</w:t>
      </w:r>
    </w:p>
    <w:p>
      <w:r>
        <w:t>Freshie — Workplace/Company</w:t>
      </w:r>
    </w:p>
    <w:p>
      <w:r>
        <w:t>• Collaborated with peers on AI-related mini-projects and coding challenges.</w:t>
      </w:r>
    </w:p>
    <w:p>
      <w:r>
        <w:t>• Developed teamwork and presentation skills through academic initiatives.</w:t>
      </w:r>
    </w:p>
    <w:p/>
    <w:p>
      <w:r>
        <w:rPr>
          <w:b/>
        </w:rPr>
        <w:t>Achievements / Extracurricular Activities</w:t>
      </w:r>
    </w:p>
    <w:p>
      <w:r>
        <w:t>• Participated in AI Society Hackathon 2024 at FAST NUCES.</w:t>
      </w:r>
    </w:p>
    <w:p>
      <w:r>
        <w:t>• Organized departmental coding meetups for freshmen.</w:t>
      </w:r>
    </w:p>
    <w:p>
      <w:r>
        <w:t>• Volunteer, FAST Student Welfare Drive.</w:t>
      </w:r>
    </w:p>
    <w:p/>
    <w:p>
      <w:r>
        <w:rPr>
          <w:b/>
        </w:rPr>
        <w:t>References</w:t>
      </w:r>
    </w:p>
    <w:p>
      <w:r>
        <w:t>Available upon request.</w:t>
      </w:r>
    </w:p>
    <w:p/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/>
      <w:jc w:val="left"/>
    </w:pPr>
    <w:rPr>
      <w:rFonts w:ascii="Calibri" w:hAnsi="Calibri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