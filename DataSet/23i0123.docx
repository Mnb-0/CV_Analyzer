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2343B" w:rsidR="00841250" w:rsidP="6742B6CC" w:rsidRDefault="00000000" w14:paraId="7FC2FB88" w14:textId="77777777" w14:noSpellErr="1">
      <w:pPr>
        <w:pStyle w:val="Heading3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</w:pP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  <w:t>Name:</w:t>
      </w:r>
    </w:p>
    <w:p w:rsidRPr="0002343B" w:rsidR="00841250" w:rsidP="6742B6CC" w:rsidRDefault="00000000" w14:paraId="7638A044" w14:noSpellErr="1" w14:textId="581DF9C0">
      <w:pPr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</w:pPr>
      <w:r w:rsidRPr="6742B6CC" w:rsidR="7E0155A7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Areesha Hussain</w:t>
      </w:r>
    </w:p>
    <w:p w:rsidRPr="0002343B" w:rsidR="00841250" w:rsidP="6742B6CC" w:rsidRDefault="00000000" w14:paraId="75694750" w14:textId="77777777" w14:noSpellErr="1">
      <w:pPr>
        <w:pStyle w:val="Heading3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</w:pP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  <w:t>Contact Information:</w:t>
      </w:r>
    </w:p>
    <w:p w:rsidRPr="0002343B" w:rsidR="00841250" w:rsidP="6742B6CC" w:rsidRDefault="00000000" w14:paraId="62E1B694" w14:noSpellErr="1" w14:textId="592D8188">
      <w:pPr>
        <w:pStyle w:val="Normal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</w:pP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Email: </w:t>
      </w:r>
      <w:r w:rsidRPr="6742B6CC" w:rsidR="16D51C9B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i23</w:t>
      </w:r>
      <w:r w:rsidRPr="6742B6CC" w:rsidR="506EB11D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0123</w:t>
      </w:r>
      <w:r w:rsidRPr="6742B6CC" w:rsidR="16D51C9B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@</w:t>
      </w:r>
      <w:r w:rsidRPr="6742B6CC" w:rsidR="596DCD6A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isb</w:t>
      </w:r>
      <w:r w:rsidRPr="6742B6CC" w:rsidR="16D51C9B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.nu.edu.pk</w:t>
      </w:r>
      <w:r>
        <w:br/>
      </w: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Phone: </w:t>
      </w:r>
      <w:r w:rsidRPr="6742B6CC" w:rsidR="68C5F5BD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0345-1234567</w:t>
      </w:r>
      <w:r>
        <w:br/>
      </w: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LinkedIn: </w:t>
      </w:r>
      <w:r w:rsidRPr="6742B6CC" w:rsidR="46C4170D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www.linkedin.com/in/areesha-hussain-488412320</w:t>
      </w:r>
      <w:r>
        <w:br/>
      </w: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Address: </w:t>
      </w:r>
      <w:r w:rsidRPr="6742B6CC" w:rsidR="68C5F5BD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House # 24, Block E, Johar Town, Lahore, Pakistan</w:t>
      </w:r>
    </w:p>
    <w:p w:rsidRPr="0002343B" w:rsidR="00841250" w:rsidP="6742B6CC" w:rsidRDefault="00000000" w14:paraId="082648F9" w14:textId="77777777" w14:noSpellErr="1">
      <w:pPr>
        <w:pStyle w:val="Heading3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</w:pP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  <w:t>Career Objective / Profile:</w:t>
      </w:r>
    </w:p>
    <w:p w:rsidR="0B0A8DD0" w:rsidP="6742B6CC" w:rsidRDefault="0B0A8DD0" w14:paraId="27EE3BC6" w14:textId="27698883">
      <w:pPr>
        <w:pStyle w:val="Normal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</w:pPr>
      <w:r w:rsidRPr="6742B6CC" w:rsidR="0B0A8DD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A 4th-semester student at FAST </w:t>
      </w:r>
      <w:r w:rsidRPr="6742B6CC" w:rsidR="0B0A8DD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Nuces</w:t>
      </w:r>
      <w:r w:rsidRPr="6742B6CC" w:rsidR="0B0A8DD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. Over my time at FAST, I have learned many valuable skills, such as time management, teamwork, and problem-solving. I look forward to applying them in real-life situations.</w:t>
      </w:r>
    </w:p>
    <w:p w:rsidRPr="0002343B" w:rsidR="00841250" w:rsidP="6742B6CC" w:rsidRDefault="00000000" w14:paraId="4D03BEF7" w14:textId="0E34B062" w14:noSpellErr="1">
      <w:pPr>
        <w:pStyle w:val="Heading3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</w:pP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  <w:t>Education:</w:t>
      </w:r>
    </w:p>
    <w:p w:rsidRPr="0002343B" w:rsidR="001868EF" w:rsidP="6742B6CC" w:rsidRDefault="001868EF" w14:paraId="6FA199B2" w14:noSpellErr="1" w14:textId="21C9A975">
      <w:pPr>
        <w:pStyle w:val="Heading3"/>
        <w:keepNext w:val="0"/>
        <w:keepLines w:val="0"/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22E6941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Bachelor of Science in </w:t>
      </w:r>
      <w:r w:rsidRPr="6742B6CC" w:rsidR="67401C65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Artificial</w:t>
      </w:r>
      <w:r w:rsidRPr="6742B6CC" w:rsidR="22E6941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 </w:t>
      </w:r>
      <w:r w:rsidRPr="6742B6CC" w:rsidR="5416F3F4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Intelligence</w:t>
      </w:r>
      <w:r w:rsidRPr="6742B6CC" w:rsidR="22E6941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Pr="6742B6CC" w:rsidR="56F64AB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Islamabad</w:t>
      </w:r>
      <w:r w:rsidRPr="6742B6CC" w:rsidR="22E6941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, June 2026</w:t>
      </w:r>
      <w:r w:rsidRPr="6742B6CC" w:rsidR="4557E76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.</w:t>
      </w:r>
    </w:p>
    <w:p w:rsidRPr="0002343B" w:rsidR="001868EF" w:rsidP="6742B6CC" w:rsidRDefault="001868EF" w14:paraId="2592435E" w14:textId="77777777" w14:noSpellErr="1">
      <w:pPr>
        <w:pStyle w:val="Heading3"/>
        <w:keepNext w:val="0"/>
        <w:keepLines w:val="0"/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22E6941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Relevant Courses: Object-Oriented Programming, Database Systems, Artificial Intelligence</w:t>
      </w:r>
    </w:p>
    <w:p w:rsidRPr="0002343B" w:rsidR="001868EF" w:rsidP="6742B6CC" w:rsidRDefault="001868EF" w14:paraId="37B4A308" w14:textId="77777777" w14:noSpellErr="1">
      <w:pPr>
        <w:pStyle w:val="Heading3"/>
        <w:keepNext w:val="0"/>
        <w:keepLines w:val="0"/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22E6941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GPA: 3.65 / 4.00</w:t>
      </w:r>
    </w:p>
    <w:p w:rsidRPr="0002343B" w:rsidR="00841250" w:rsidP="6742B6CC" w:rsidRDefault="00000000" w14:paraId="62077568" w14:textId="68704FDC" w14:noSpellErr="1">
      <w:pPr>
        <w:pStyle w:val="Heading3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</w:pP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  <w:t>Skills:</w:t>
      </w:r>
    </w:p>
    <w:p w:rsidRPr="0002343B" w:rsidR="00067C0D" w:rsidP="6742B6CC" w:rsidRDefault="00067C0D" w14:paraId="0B540904" w14:textId="3D51F796" w14:noSpellErr="1">
      <w:pPr>
        <w:pStyle w:val="Heading3"/>
        <w:keepNext w:val="0"/>
        <w:keepLines w:val="0"/>
        <w:numPr>
          <w:ilvl w:val="0"/>
          <w:numId w:val="16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3DA6BD2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Programming Languages: Python, Java, C++</w:t>
      </w:r>
    </w:p>
    <w:p w:rsidRPr="0002343B" w:rsidR="00067C0D" w:rsidP="6742B6CC" w:rsidRDefault="00067C0D" w14:paraId="10E9F23F" w14:textId="0C94133B" w14:noSpellErr="1">
      <w:pPr>
        <w:pStyle w:val="Heading3"/>
        <w:keepNext w:val="0"/>
        <w:keepLines w:val="0"/>
        <w:numPr>
          <w:ilvl w:val="0"/>
          <w:numId w:val="16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3DA6BD2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Web Development: HTML, CSS, JavaScript, React</w:t>
      </w:r>
    </w:p>
    <w:p w:rsidRPr="0002343B" w:rsidR="00067C0D" w:rsidP="6742B6CC" w:rsidRDefault="00067C0D" w14:paraId="48B17923" w14:textId="27B27AD4" w14:noSpellErr="1">
      <w:pPr>
        <w:pStyle w:val="Heading3"/>
        <w:keepNext w:val="0"/>
        <w:keepLines w:val="0"/>
        <w:numPr>
          <w:ilvl w:val="0"/>
          <w:numId w:val="16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3DA6BD2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Databases: MySQL, MongoDB</w:t>
      </w:r>
    </w:p>
    <w:p w:rsidRPr="0002343B" w:rsidR="00067C0D" w:rsidP="6742B6CC" w:rsidRDefault="00067C0D" w14:paraId="032AF8A8" w14:textId="051ED9EE" w14:noSpellErr="1">
      <w:pPr>
        <w:pStyle w:val="Heading3"/>
        <w:keepNext w:val="0"/>
        <w:keepLines w:val="0"/>
        <w:numPr>
          <w:ilvl w:val="0"/>
          <w:numId w:val="16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3DA6BD2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Tools: Git, VS Code, Figma</w:t>
      </w:r>
    </w:p>
    <w:p w:rsidRPr="0002343B" w:rsidR="00067C0D" w:rsidP="6742B6CC" w:rsidRDefault="00067C0D" w14:paraId="53597786" w14:textId="0B9B3ACF" w14:noSpellErr="1">
      <w:pPr>
        <w:pStyle w:val="Heading3"/>
        <w:keepNext w:val="0"/>
        <w:keepLines w:val="0"/>
        <w:numPr>
          <w:ilvl w:val="0"/>
          <w:numId w:val="16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3DA6BD2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Data Analysis and Visualization</w:t>
      </w:r>
    </w:p>
    <w:p w:rsidRPr="0002343B" w:rsidR="00067C0D" w:rsidP="6742B6CC" w:rsidRDefault="00067C0D" w14:paraId="20D8013D" w14:textId="5D2BC547" w14:noSpellErr="1">
      <w:pPr>
        <w:pStyle w:val="Heading3"/>
        <w:keepNext w:val="0"/>
        <w:keepLines w:val="0"/>
        <w:numPr>
          <w:ilvl w:val="0"/>
          <w:numId w:val="16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3DA6BD2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Team Collaboration &amp; Communication</w:t>
      </w:r>
    </w:p>
    <w:p w:rsidRPr="0002343B" w:rsidR="00067C0D" w:rsidP="6742B6CC" w:rsidRDefault="00067C0D" w14:paraId="10BE1CFC" w14:textId="77777777" w14:noSpellErr="1">
      <w:pPr>
        <w:pStyle w:val="Heading3"/>
        <w:keepNext w:val="0"/>
        <w:keepLines w:val="0"/>
        <w:numPr>
          <w:ilvl w:val="0"/>
          <w:numId w:val="16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3DA6BD2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Languages: English, Urdu</w:t>
      </w:r>
    </w:p>
    <w:p w:rsidR="6742B6CC" w:rsidP="6742B6CC" w:rsidRDefault="6742B6CC" w14:paraId="470FB8B4" w14:textId="335C1A70">
      <w:pPr>
        <w:pStyle w:val="Normal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</w:pPr>
    </w:p>
    <w:p w:rsidR="20796DB9" w:rsidP="6742B6CC" w:rsidRDefault="20796DB9" w14:noSpellErr="1" w14:paraId="57149DE2" w14:textId="42B85DA6">
      <w:pPr>
        <w:pStyle w:val="Normal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auto"/>
          <w:sz w:val="20"/>
          <w:szCs w:val="20"/>
        </w:rPr>
      </w:pP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auto"/>
          <w:sz w:val="20"/>
          <w:szCs w:val="20"/>
        </w:rPr>
        <w:t>Experience / Internships:</w:t>
      </w:r>
    </w:p>
    <w:p w:rsidR="20796DB9" w:rsidP="6742B6CC" w:rsidRDefault="20796DB9" w14:noSpellErr="1" w14:paraId="3819553B" w14:textId="31AD8797">
      <w:pPr>
        <w:pStyle w:val="Heading3"/>
        <w:keepNext w:val="0"/>
        <w:keepLines w:val="0"/>
        <w:numPr>
          <w:ilvl w:val="0"/>
          <w:numId w:val="19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Infyma</w:t>
      </w: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 AI Training/Hackathon, </w:t>
      </w: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Infyma</w:t>
      </w: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 workshop</w:t>
      </w:r>
    </w:p>
    <w:p w:rsidR="20796DB9" w:rsidP="6742B6CC" w:rsidRDefault="20796DB9" w14:paraId="201D4A0A" w14:textId="614C6164">
      <w:pPr>
        <w:pStyle w:val="Heading3"/>
        <w:keepNext w:val="0"/>
        <w:keepLines w:val="0"/>
        <w:spacing w:before="0" w:line="240" w:lineRule="auto"/>
        <w:ind w:left="720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 March 2025</w:t>
      </w:r>
    </w:p>
    <w:p w:rsidR="20796DB9" w:rsidP="6742B6CC" w:rsidRDefault="20796DB9" w14:noSpellErr="1" w14:paraId="733333A4" w14:textId="4240F6C1">
      <w:pPr>
        <w:pStyle w:val="Heading3"/>
        <w:keepNext w:val="0"/>
        <w:keepLines w:val="0"/>
        <w:numPr>
          <w:ilvl w:val="0"/>
          <w:numId w:val="18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</w:pP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5-day training session, which covered everything from the basics to </w:t>
      </w: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  <w:t xml:space="preserve">advanced concepts of machine learning using </w:t>
      </w: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  <w:t>Python .In</w:t>
      </w:r>
      <w:r w:rsidRPr="6742B6CC" w:rsidR="20796DB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  <w:t xml:space="preserve"> Hackathon got to explore prompt engineering and discovered how essential this skill is.</w:t>
      </w:r>
    </w:p>
    <w:p w:rsidR="6742B6CC" w:rsidP="6742B6CC" w:rsidRDefault="6742B6CC" w14:paraId="76D485EF" w14:textId="2A8260C5">
      <w:pPr>
        <w:pStyle w:val="Normal"/>
        <w:keepNext w:val="0"/>
        <w:keepLines w:val="0"/>
        <w:rPr>
          <w:noProof w:val="0"/>
          <w:lang w:val="en-US"/>
        </w:rPr>
      </w:pPr>
    </w:p>
    <w:p w:rsidR="538C7C90" w:rsidP="6742B6CC" w:rsidRDefault="538C7C90" w14:noSpellErr="1" w14:paraId="6E75C142" w14:textId="0C9301DA">
      <w:pPr>
        <w:pStyle w:val="Normal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auto"/>
          <w:sz w:val="20"/>
          <w:szCs w:val="20"/>
        </w:rPr>
      </w:pPr>
      <w:r w:rsidRPr="6742B6CC" w:rsidR="538C7C9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auto"/>
          <w:sz w:val="20"/>
          <w:szCs w:val="20"/>
        </w:rPr>
        <w:t>Projects / Research:</w:t>
      </w:r>
    </w:p>
    <w:p w:rsidRPr="0002343B" w:rsidR="008A60FC" w:rsidP="6742B6CC" w:rsidRDefault="008A60FC" w14:paraId="4E1F923F" w14:textId="07472175">
      <w:pPr>
        <w:pStyle w:val="Heading3"/>
        <w:keepNext w:val="0"/>
        <w:keepLines w:val="0"/>
        <w:numPr>
          <w:ilvl w:val="0"/>
          <w:numId w:val="17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16EE9C3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Restaurant Feedback </w:t>
      </w:r>
      <w:r w:rsidRPr="6742B6CC" w:rsidR="16EE9C3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Analys</w:t>
      </w:r>
      <w:r w:rsidRPr="6742B6CC" w:rsidR="36FAFC3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t,Fast</w:t>
      </w:r>
    </w:p>
    <w:p w:rsidRPr="0002343B" w:rsidR="008A60FC" w:rsidP="6742B6CC" w:rsidRDefault="008A60FC" w14:paraId="2C3C1F21" w14:textId="77777777" w14:noSpellErr="1">
      <w:pPr>
        <w:pStyle w:val="Heading3"/>
        <w:keepNext w:val="0"/>
        <w:keepLines w:val="0"/>
        <w:spacing w:before="0" w:line="240" w:lineRule="auto"/>
        <w:ind w:left="720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</w:pPr>
      <w:r w:rsidRPr="6742B6CC" w:rsidR="54C88C58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June 2024 – August 2024</w:t>
      </w:r>
    </w:p>
    <w:p w:rsidRPr="0002343B" w:rsidR="00423C33" w:rsidP="6742B6CC" w:rsidRDefault="00423C33" w14:noSpellErr="1" w14:paraId="75ABF0A5" w14:textId="52082F90">
      <w:pPr>
        <w:pStyle w:val="Heading3"/>
        <w:keepNext w:val="0"/>
        <w:keepLines w:val="0"/>
        <w:numPr>
          <w:ilvl w:val="0"/>
          <w:numId w:val="18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noProof w:val="0"/>
          <w:sz w:val="20"/>
          <w:szCs w:val="20"/>
          <w:lang w:val="en-US"/>
        </w:rPr>
      </w:pPr>
      <w:r w:rsidRPr="6742B6CC" w:rsidR="04E6ABD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Did Web Scraping: </w:t>
      </w:r>
      <w:r w:rsidRPr="6742B6CC" w:rsidR="04E6ABD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BeautifulSoup</w:t>
      </w:r>
      <w:r w:rsidRPr="6742B6CC" w:rsidR="04E6ABD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>, Selenium</w:t>
      </w:r>
      <w:r w:rsidRPr="6742B6CC" w:rsidR="5707586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0"/>
          <w:szCs w:val="20"/>
        </w:rPr>
        <w:t xml:space="preserve"> </w:t>
      </w:r>
    </w:p>
    <w:p w:rsidRPr="0002343B" w:rsidR="00423C33" w:rsidP="6742B6CC" w:rsidRDefault="00423C33" w14:paraId="11BA4258" w14:textId="2318B6BE">
      <w:pPr>
        <w:pStyle w:val="Heading3"/>
        <w:keepNext w:val="0"/>
        <w:keepLines w:val="0"/>
        <w:numPr>
          <w:ilvl w:val="0"/>
          <w:numId w:val="18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</w:pPr>
      <w:r w:rsidRPr="6742B6CC" w:rsidR="04E6ABD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  <w:t xml:space="preserve">Used provided LLM skeleton code to analyze </w:t>
      </w:r>
      <w:r w:rsidRPr="6742B6CC" w:rsidR="04E6ABD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  <w:t>reviews.Preventing</w:t>
      </w:r>
      <w:r w:rsidRPr="6742B6CC" w:rsidR="04E6ABD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  <w:t xml:space="preserve"> hallucination</w:t>
      </w:r>
    </w:p>
    <w:p w:rsidRPr="0002343B" w:rsidR="00423C33" w:rsidP="6742B6CC" w:rsidRDefault="00423C33" w14:paraId="083B9520" w14:textId="76AE86E3">
      <w:pPr>
        <w:pStyle w:val="Heading3"/>
        <w:keepNext w:val="0"/>
        <w:keepLines w:val="0"/>
        <w:numPr>
          <w:ilvl w:val="0"/>
          <w:numId w:val="18"/>
        </w:numPr>
        <w:spacing w:before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</w:pPr>
      <w:r w:rsidRPr="6742B6CC" w:rsidR="04E6ABD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  <w:t>Plot a time-series graph using matplotlib</w:t>
      </w:r>
      <w:r w:rsidRPr="6742B6CC" w:rsidR="6F2F83F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0"/>
          <w:szCs w:val="20"/>
          <w:lang w:val="en-US"/>
        </w:rPr>
        <w:t>:</w:t>
      </w:r>
    </w:p>
    <w:p w:rsidRPr="0002343B" w:rsidR="00423C33" w:rsidP="6742B6CC" w:rsidRDefault="00423C33" w14:paraId="20DF7DBA" w14:textId="616FACA7">
      <w:pPr>
        <w:pStyle w:val="ListParagraph"/>
        <w:keepNext w:val="0"/>
        <w:keepLines w:val="0"/>
        <w:spacing w:line="240" w:lineRule="auto"/>
        <w:ind w:left="1440"/>
        <w:jc w:val="left"/>
        <w:rPr>
          <w:rFonts w:ascii="Calibri" w:hAnsi="Calibri" w:eastAsia="Calibri" w:cs="Calibri" w:asciiTheme="majorAscii" w:hAnsiTheme="majorAscii" w:eastAsiaTheme="majorAscii" w:cstheme="majorAscii"/>
          <w:noProof w:val="0"/>
          <w:sz w:val="20"/>
          <w:szCs w:val="20"/>
          <w:lang w:val="en-US"/>
        </w:rPr>
      </w:pPr>
      <w:r w:rsidRPr="6742B6CC" w:rsidR="04E6ABDC">
        <w:rPr>
          <w:rFonts w:ascii="Calibri" w:hAnsi="Calibri" w:eastAsia="Calibri" w:cs="Calibri" w:asciiTheme="majorAscii" w:hAnsiTheme="majorAscii" w:eastAsiaTheme="majorAscii" w:cstheme="majorAscii"/>
          <w:noProof w:val="0"/>
          <w:sz w:val="20"/>
          <w:szCs w:val="20"/>
          <w:lang w:val="en-US"/>
        </w:rPr>
        <w:t>Comparing selected restaurant’s ratings and Competitor’s ratings.</w:t>
      </w:r>
    </w:p>
    <w:p w:rsidR="6742B6CC" w:rsidP="6742B6CC" w:rsidRDefault="6742B6CC" w14:paraId="0B6CFF06" w14:textId="567948E8">
      <w:pPr>
        <w:pStyle w:val="ListParagraph"/>
        <w:keepNext w:val="0"/>
        <w:keepLines w:val="0"/>
        <w:spacing w:line="240" w:lineRule="auto"/>
        <w:ind w:left="1440"/>
        <w:jc w:val="left"/>
        <w:rPr>
          <w:rFonts w:ascii="Calibri" w:hAnsi="Calibri" w:eastAsia="Calibri" w:cs="Calibri" w:asciiTheme="majorAscii" w:hAnsiTheme="majorAscii" w:eastAsiaTheme="majorAscii" w:cstheme="majorAscii"/>
          <w:noProof w:val="0"/>
          <w:sz w:val="20"/>
          <w:szCs w:val="20"/>
          <w:lang w:val="en-US"/>
        </w:rPr>
      </w:pPr>
    </w:p>
    <w:p w:rsidRPr="0002343B" w:rsidR="00841250" w:rsidP="6742B6CC" w:rsidRDefault="00000000" w14:paraId="51AEF34F" w14:textId="67CC3A25" w14:noSpellErr="1">
      <w:pPr>
        <w:pStyle w:val="Heading3"/>
        <w:keepNext w:val="0"/>
        <w:keepLines w:val="0"/>
        <w:spacing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</w:pPr>
      <w:r w:rsidRPr="6742B6CC" w:rsidR="185BFE60">
        <w:rPr>
          <w:rFonts w:ascii="Calibri" w:hAnsi="Calibri" w:eastAsia="Calibri" w:cs="Calibri" w:asciiTheme="majorAscii" w:hAnsiTheme="majorAscii" w:eastAsiaTheme="majorAscii" w:cstheme="majorAscii"/>
          <w:color w:val="auto"/>
          <w:sz w:val="20"/>
          <w:szCs w:val="20"/>
        </w:rPr>
        <w:t>Achievements / Extracurricular Activities:</w:t>
      </w:r>
    </w:p>
    <w:p w:rsidRPr="0002343B" w:rsidR="00423C33" w:rsidP="6742B6CC" w:rsidRDefault="00423C33" w14:paraId="4F5A58D7" w14:noSpellErr="1" w14:textId="2D604162">
      <w:pPr>
        <w:pStyle w:val="ListParagraph"/>
        <w:keepNext w:val="0"/>
        <w:keepLines w:val="0"/>
        <w:numPr>
          <w:ilvl w:val="0"/>
          <w:numId w:val="20"/>
        </w:numPr>
        <w:spacing w:after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</w:pPr>
      <w:r w:rsidRPr="6742B6CC" w:rsidR="64754AA9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Marketing Lead,</w:t>
      </w:r>
      <w:r w:rsidRPr="6742B6CC" w:rsidR="5CC7E77C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 </w:t>
      </w:r>
      <w:r w:rsidRPr="6742B6CC" w:rsidR="64754AA9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Baitulnoor</w:t>
      </w:r>
      <w:r w:rsidRPr="6742B6CC" w:rsidR="1CB46E4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— 202</w:t>
      </w:r>
      <w:r w:rsidRPr="6742B6CC" w:rsidR="7B2E278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5</w:t>
      </w:r>
      <w:r w:rsidRPr="6742B6CC" w:rsidR="3817A64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-Present</w:t>
      </w:r>
    </w:p>
    <w:p w:rsidRPr="0002343B" w:rsidR="00423C33" w:rsidP="6742B6CC" w:rsidRDefault="00423C33" w14:paraId="55D4C560" w14:textId="57842B9E">
      <w:pPr>
        <w:pStyle w:val="ListParagraph"/>
        <w:keepNext w:val="0"/>
        <w:keepLines w:val="0"/>
        <w:numPr>
          <w:ilvl w:val="0"/>
          <w:numId w:val="20"/>
        </w:numPr>
        <w:spacing w:after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</w:pPr>
      <w:r w:rsidRPr="6742B6CC" w:rsidR="1CC6292D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Social</w:t>
      </w:r>
      <w:r w:rsidRPr="6742B6CC" w:rsidR="2400CD5C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 media </w:t>
      </w:r>
      <w:r w:rsidRPr="6742B6CC" w:rsidR="3FBDE423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member</w:t>
      </w:r>
      <w:r w:rsidRPr="6742B6CC" w:rsidR="1CB46E4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, </w:t>
      </w:r>
      <w:r w:rsidRPr="6742B6CC" w:rsidR="1CB46E4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FAST</w:t>
      </w:r>
      <w:r w:rsidRPr="6742B6CC" w:rsidR="1CB46E4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 </w:t>
      </w:r>
      <w:r w:rsidRPr="6742B6CC" w:rsidR="1CB46E4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—</w:t>
      </w:r>
      <w:r w:rsidRPr="6742B6CC" w:rsidR="1CB46E4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 2024</w:t>
      </w:r>
    </w:p>
    <w:p w:rsidRPr="0002343B" w:rsidR="00841250" w:rsidP="6742B6CC" w:rsidRDefault="00423C33" w14:paraId="3FB90CF8" w14:noSpellErr="1" w14:textId="6EE9C43F">
      <w:pPr>
        <w:pStyle w:val="ListParagraph"/>
        <w:keepNext w:val="0"/>
        <w:keepLines w:val="0"/>
        <w:numPr>
          <w:ilvl w:val="0"/>
          <w:numId w:val="20"/>
        </w:numPr>
        <w:spacing w:after="0" w:line="240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</w:pPr>
      <w:r w:rsidRPr="6742B6CC" w:rsidR="1CB46E4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 xml:space="preserve">Volunteer, </w:t>
      </w:r>
      <w:r w:rsidRPr="6742B6CC" w:rsidR="20C44C11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Saaya</w:t>
      </w:r>
      <w:r w:rsidRPr="6742B6CC" w:rsidR="1CB46E40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— 202</w:t>
      </w:r>
      <w:r w:rsidRPr="6742B6CC" w:rsidR="5A709D87">
        <w:rPr>
          <w:rFonts w:ascii="Calibri" w:hAnsi="Calibri" w:eastAsia="Calibri" w:cs="Calibri" w:asciiTheme="majorAscii" w:hAnsiTheme="majorAscii" w:eastAsiaTheme="majorAscii" w:cstheme="majorAscii"/>
          <w:sz w:val="20"/>
          <w:szCs w:val="20"/>
        </w:rPr>
        <w:t>5</w:t>
      </w:r>
    </w:p>
    <w:sectPr w:rsidRPr="0002343B" w:rsidR="00841250" w:rsidSect="00F2414C">
      <w:pgSz w:w="12240" w:h="15840" w:orient="portrait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18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19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7"/>
  </w:num>
  <w:num w:numId="20" w16cid:durableId="194295317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00000"/>
    <w:rsid w:val="0002343B"/>
    <w:rsid w:val="0002676F"/>
    <w:rsid w:val="00034616"/>
    <w:rsid w:val="0006063C"/>
    <w:rsid w:val="00067C0D"/>
    <w:rsid w:val="00077740"/>
    <w:rsid w:val="0015074B"/>
    <w:rsid w:val="001868EF"/>
    <w:rsid w:val="00211BCA"/>
    <w:rsid w:val="002779E5"/>
    <w:rsid w:val="0029639D"/>
    <w:rsid w:val="003077F1"/>
    <w:rsid w:val="00326F90"/>
    <w:rsid w:val="00423C33"/>
    <w:rsid w:val="00454209"/>
    <w:rsid w:val="00547CEB"/>
    <w:rsid w:val="00563805"/>
    <w:rsid w:val="00841250"/>
    <w:rsid w:val="008A60FC"/>
    <w:rsid w:val="008E2983"/>
    <w:rsid w:val="00933B8F"/>
    <w:rsid w:val="00A22612"/>
    <w:rsid w:val="00A61BA4"/>
    <w:rsid w:val="00A97A4A"/>
    <w:rsid w:val="00AA1D8D"/>
    <w:rsid w:val="00AE3C41"/>
    <w:rsid w:val="00B47730"/>
    <w:rsid w:val="00B5467C"/>
    <w:rsid w:val="00BB7515"/>
    <w:rsid w:val="00CB0664"/>
    <w:rsid w:val="00F2414C"/>
    <w:rsid w:val="00FC693F"/>
    <w:rsid w:val="04E6ABDC"/>
    <w:rsid w:val="079C0BCE"/>
    <w:rsid w:val="07F7A31A"/>
    <w:rsid w:val="0B0A8DD0"/>
    <w:rsid w:val="13E439B1"/>
    <w:rsid w:val="167732C0"/>
    <w:rsid w:val="16D51C9B"/>
    <w:rsid w:val="16DA5EE8"/>
    <w:rsid w:val="16EE9C3C"/>
    <w:rsid w:val="185BFE60"/>
    <w:rsid w:val="18E7F682"/>
    <w:rsid w:val="1C7E2DDA"/>
    <w:rsid w:val="1CB46E40"/>
    <w:rsid w:val="1CC6292D"/>
    <w:rsid w:val="1CF743E9"/>
    <w:rsid w:val="20796DB9"/>
    <w:rsid w:val="20C44C11"/>
    <w:rsid w:val="22E69410"/>
    <w:rsid w:val="2400CD5C"/>
    <w:rsid w:val="29D1CF82"/>
    <w:rsid w:val="2AE44819"/>
    <w:rsid w:val="2C274825"/>
    <w:rsid w:val="2E9CDF4C"/>
    <w:rsid w:val="2EB35846"/>
    <w:rsid w:val="3114313F"/>
    <w:rsid w:val="3295FE09"/>
    <w:rsid w:val="36A6195B"/>
    <w:rsid w:val="36FAFC33"/>
    <w:rsid w:val="3817A640"/>
    <w:rsid w:val="3DA6BD26"/>
    <w:rsid w:val="3F69A275"/>
    <w:rsid w:val="3FBDE423"/>
    <w:rsid w:val="43646D7B"/>
    <w:rsid w:val="45426B85"/>
    <w:rsid w:val="4557E760"/>
    <w:rsid w:val="46C4170D"/>
    <w:rsid w:val="4D70AB84"/>
    <w:rsid w:val="4FBEF9A1"/>
    <w:rsid w:val="506EB11D"/>
    <w:rsid w:val="51A29D19"/>
    <w:rsid w:val="538C7C90"/>
    <w:rsid w:val="5416F3F4"/>
    <w:rsid w:val="54C88C58"/>
    <w:rsid w:val="56F64ABE"/>
    <w:rsid w:val="57075869"/>
    <w:rsid w:val="574CDA0A"/>
    <w:rsid w:val="596DCD6A"/>
    <w:rsid w:val="5A709D87"/>
    <w:rsid w:val="5B895BDB"/>
    <w:rsid w:val="5CC7E77C"/>
    <w:rsid w:val="622ADE1D"/>
    <w:rsid w:val="64754AA9"/>
    <w:rsid w:val="6514DDD0"/>
    <w:rsid w:val="67401C65"/>
    <w:rsid w:val="6742B6CC"/>
    <w:rsid w:val="68C5F5BD"/>
    <w:rsid w:val="69C22C07"/>
    <w:rsid w:val="6CEAFE9A"/>
    <w:rsid w:val="6F2F83F3"/>
    <w:rsid w:val="70665A60"/>
    <w:rsid w:val="75292468"/>
    <w:rsid w:val="769E3CA0"/>
    <w:rsid w:val="7B2E2780"/>
    <w:rsid w:val="7C83E5EC"/>
    <w:rsid w:val="7C8A0BF7"/>
    <w:rsid w:val="7E01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arisha huss</lastModifiedBy>
  <revision>24</revision>
  <lastPrinted>2025-10-09T08:15:00.0000000Z</lastPrinted>
  <dcterms:created xsi:type="dcterms:W3CDTF">2013-12-23T23:15:00.0000000Z</dcterms:created>
  <dcterms:modified xsi:type="dcterms:W3CDTF">2025-10-09T12:23:47.6423712Z</dcterms:modified>
  <category/>
</coreProperties>
</file>