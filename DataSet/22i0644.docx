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BE9E" w14:textId="77777777" w:rsidR="00247B4F" w:rsidRDefault="00247B4F" w:rsidP="00247B4F">
      <w:pPr>
        <w:spacing w:after="0" w:line="240" w:lineRule="auto"/>
        <w:rPr>
          <w:b/>
        </w:rPr>
      </w:pPr>
      <w:r>
        <w:rPr>
          <w:b/>
        </w:rPr>
        <w:t>Muhammad Umar</w:t>
      </w:r>
    </w:p>
    <w:p w14:paraId="52C0FF1D" w14:textId="77777777" w:rsidR="00247B4F" w:rsidRDefault="00247B4F" w:rsidP="00247B4F">
      <w:pPr>
        <w:spacing w:after="0" w:line="240" w:lineRule="auto"/>
        <w:rPr>
          <w:b/>
        </w:rPr>
      </w:pPr>
    </w:p>
    <w:p w14:paraId="353E0DCA" w14:textId="77777777" w:rsidR="00247B4F" w:rsidRDefault="00247B4F" w:rsidP="00247B4F">
      <w:pPr>
        <w:spacing w:after="0" w:line="240" w:lineRule="auto"/>
      </w:pPr>
      <w:r>
        <w:t>Phone: 0343-1234567 | Email: cadetumar632@gmail.com | LinkedIn: linkedin.com/in/</w:t>
      </w:r>
      <w:proofErr w:type="spellStart"/>
      <w:r>
        <w:t>muhammad-umer</w:t>
      </w:r>
      <w:proofErr w:type="spellEnd"/>
      <w:r>
        <w:t xml:space="preserve"> | GitHub: github.com/Kaizer321</w:t>
      </w:r>
    </w:p>
    <w:p w14:paraId="5D5B6D9C" w14:textId="77777777" w:rsidR="00247B4F" w:rsidRDefault="00247B4F" w:rsidP="00247B4F">
      <w:pPr>
        <w:spacing w:after="0" w:line="240" w:lineRule="auto"/>
      </w:pPr>
      <w:r>
        <w:t>Address: House # 45, Block D, Faisal Town, Islamabad, Pakistan</w:t>
      </w:r>
    </w:p>
    <w:p w14:paraId="2D5D06C2" w14:textId="77777777" w:rsidR="00B10634" w:rsidRDefault="00000000">
      <w:pPr>
        <w:spacing w:before="120" w:after="0"/>
      </w:pPr>
      <w:r>
        <w:rPr>
          <w:b/>
        </w:rPr>
        <w:t>Career Objective</w:t>
      </w:r>
    </w:p>
    <w:p w14:paraId="727D1126" w14:textId="77777777" w:rsidR="00247B4F" w:rsidRDefault="00247B4F" w:rsidP="00247B4F">
      <w:pPr>
        <w:spacing w:after="0" w:line="240" w:lineRule="auto"/>
      </w:pPr>
      <w:r>
        <w:t xml:space="preserve">Ambitious BSc Artificial Intelligence student with hands-on experience building LLM and computer-vision solutions. Seeking internships in AI, automation, and agentic systems to apply practical skills in RAG, </w:t>
      </w:r>
      <w:proofErr w:type="spellStart"/>
      <w:r>
        <w:t>LangChain</w:t>
      </w:r>
      <w:proofErr w:type="spellEnd"/>
      <w:r>
        <w:t>, and workflow automation.</w:t>
      </w:r>
    </w:p>
    <w:p w14:paraId="7712CFC2" w14:textId="77777777" w:rsidR="00B10634" w:rsidRDefault="00000000">
      <w:pPr>
        <w:spacing w:before="120" w:after="0"/>
      </w:pPr>
      <w:r>
        <w:rPr>
          <w:b/>
        </w:rPr>
        <w:t>Education</w:t>
      </w:r>
    </w:p>
    <w:p w14:paraId="58072A30" w14:textId="77777777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FAST National University of Computer and Emerging Sciences, Islamabad — BSc in Artificial Intelligence (Aug 2022 – Present)</w:t>
      </w:r>
    </w:p>
    <w:p w14:paraId="27B94CCD" w14:textId="464600C7" w:rsidR="00B10634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 xml:space="preserve">Cadet College Swat, Swat — </w:t>
      </w:r>
      <w:proofErr w:type="spellStart"/>
      <w:r>
        <w:t>FSc</w:t>
      </w:r>
      <w:proofErr w:type="spellEnd"/>
      <w:r>
        <w:t xml:space="preserve"> in Pre-Engineering (Gold Medalist) (Apr 2019 – Jun 2021)</w:t>
      </w:r>
      <w:r w:rsidR="00000000">
        <w:br/>
        <w:t>GPA: 3.65 / 4.00</w:t>
      </w:r>
    </w:p>
    <w:p w14:paraId="0AC409C0" w14:textId="77777777" w:rsidR="00B10634" w:rsidRDefault="00000000">
      <w:pPr>
        <w:spacing w:before="120" w:after="0"/>
      </w:pPr>
      <w:r>
        <w:rPr>
          <w:b/>
        </w:rPr>
        <w:t>Skills</w:t>
      </w:r>
    </w:p>
    <w:p w14:paraId="1DB6C3D9" w14:textId="3F458D7A" w:rsidR="00B10634" w:rsidRDefault="00000000" w:rsidP="00247B4F">
      <w:pPr>
        <w:pStyle w:val="ListBullet"/>
        <w:numPr>
          <w:ilvl w:val="0"/>
          <w:numId w:val="0"/>
        </w:numPr>
        <w:spacing w:after="0" w:line="240" w:lineRule="auto"/>
      </w:pPr>
      <w:r>
        <w:t xml:space="preserve">▪ Programming Languages: </w:t>
      </w:r>
      <w:r w:rsidR="00247B4F">
        <w:t xml:space="preserve">Python, </w:t>
      </w:r>
      <w:proofErr w:type="spellStart"/>
      <w:r w:rsidR="00247B4F">
        <w:t>PyTorch</w:t>
      </w:r>
      <w:proofErr w:type="spellEnd"/>
      <w:r w:rsidR="00247B4F">
        <w:t>, TensorFlow</w:t>
      </w:r>
    </w:p>
    <w:p w14:paraId="07841F0C" w14:textId="77777777" w:rsidR="00B10634" w:rsidRDefault="00000000">
      <w:pPr>
        <w:spacing w:after="0"/>
      </w:pPr>
      <w:r>
        <w:t>▪ Web Development: HTML, CSS, JavaScript, React</w:t>
      </w:r>
    </w:p>
    <w:p w14:paraId="72A7C036" w14:textId="77777777" w:rsidR="00B10634" w:rsidRDefault="00000000">
      <w:pPr>
        <w:spacing w:after="0"/>
      </w:pPr>
      <w:r>
        <w:t>▪ Databases: MySQL, MongoDB</w:t>
      </w:r>
    </w:p>
    <w:p w14:paraId="21D3E29B" w14:textId="20FADBED" w:rsidR="00247B4F" w:rsidRDefault="00000000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Tools: Git, VS Code, Figma</w:t>
      </w:r>
      <w:r w:rsidR="00247B4F">
        <w:t>,</w:t>
      </w:r>
      <w:r w:rsidR="00247B4F" w:rsidRPr="00247B4F">
        <w:t xml:space="preserve"> </w:t>
      </w:r>
      <w:r w:rsidR="00247B4F">
        <w:t xml:space="preserve">OpenCV, YOLOv8, CLIP, </w:t>
      </w:r>
      <w:proofErr w:type="spellStart"/>
      <w:r w:rsidR="00247B4F">
        <w:t>GroundingDINO</w:t>
      </w:r>
      <w:proofErr w:type="spellEnd"/>
      <w:r w:rsidR="00247B4F">
        <w:t>,</w:t>
      </w:r>
      <w:r w:rsidR="00247B4F" w:rsidRPr="00247B4F">
        <w:t xml:space="preserve"> </w:t>
      </w:r>
      <w:r w:rsidR="00247B4F">
        <w:t>n8n, RPA, API Integration</w:t>
      </w:r>
    </w:p>
    <w:p w14:paraId="2E6E0ACD" w14:textId="77777777" w:rsidR="00B10634" w:rsidRDefault="00000000">
      <w:pPr>
        <w:spacing w:after="0"/>
      </w:pPr>
      <w:r>
        <w:t>▪ Data Analysis and Visualization</w:t>
      </w:r>
    </w:p>
    <w:p w14:paraId="4EA1228E" w14:textId="77777777" w:rsidR="00B10634" w:rsidRDefault="00000000">
      <w:pPr>
        <w:spacing w:after="0"/>
      </w:pPr>
      <w:r>
        <w:t>▪ Team Collaboration &amp; Communication</w:t>
      </w:r>
    </w:p>
    <w:p w14:paraId="16B77163" w14:textId="77777777" w:rsidR="00B10634" w:rsidRDefault="00000000">
      <w:pPr>
        <w:spacing w:after="0"/>
      </w:pPr>
      <w:r>
        <w:t>▪ Languages: English, Urdu</w:t>
      </w:r>
    </w:p>
    <w:p w14:paraId="1685A79A" w14:textId="77777777" w:rsidR="00B10634" w:rsidRDefault="00000000">
      <w:pPr>
        <w:spacing w:before="120" w:after="0"/>
      </w:pPr>
      <w:r>
        <w:rPr>
          <w:b/>
        </w:rPr>
        <w:t>Experience / Internships</w:t>
      </w:r>
    </w:p>
    <w:p w14:paraId="57DC03EA" w14:textId="77777777" w:rsidR="00247B4F" w:rsidRDefault="00247B4F" w:rsidP="00247B4F">
      <w:pPr>
        <w:spacing w:after="0" w:line="240" w:lineRule="auto"/>
      </w:pPr>
      <w:bookmarkStart w:id="0" w:name="_Hlk211032284"/>
      <w:r w:rsidRPr="00247B4F">
        <w:rPr>
          <w:b/>
          <w:bCs/>
        </w:rPr>
        <w:t xml:space="preserve">AI Intern, </w:t>
      </w:r>
      <w:proofErr w:type="spellStart"/>
      <w:r w:rsidRPr="00247B4F">
        <w:rPr>
          <w:b/>
          <w:bCs/>
        </w:rPr>
        <w:t>Techable</w:t>
      </w:r>
      <w:proofErr w:type="spellEnd"/>
      <w:r w:rsidRPr="00247B4F">
        <w:rPr>
          <w:b/>
          <w:bCs/>
        </w:rPr>
        <w:t xml:space="preserve"> 360</w:t>
      </w:r>
      <w:r>
        <w:t xml:space="preserve"> — On-site (Jun 2025 – Aug 2025)</w:t>
      </w:r>
    </w:p>
    <w:p w14:paraId="2E8EFD94" w14:textId="3A6FCC81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bookmarkStart w:id="1" w:name="_Hlk211032323"/>
      <w:bookmarkEnd w:id="0"/>
      <w:r>
        <w:t>▪ Designed and developed n8n automation workflows for intelligent process automation.</w:t>
      </w:r>
    </w:p>
    <w:bookmarkEnd w:id="1"/>
    <w:p w14:paraId="3EA2DAE0" w14:textId="243CC768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Built scalable low-code automation solutions integrating external APIs and services.</w:t>
      </w:r>
    </w:p>
    <w:p w14:paraId="08B3A17D" w14:textId="63768596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Streamlined operations via pipeline integration and workflow optimization.</w:t>
      </w:r>
    </w:p>
    <w:p w14:paraId="6E46F147" w14:textId="77777777" w:rsidR="00247B4F" w:rsidRDefault="00247B4F" w:rsidP="00247B4F">
      <w:pPr>
        <w:spacing w:after="0" w:line="240" w:lineRule="auto"/>
      </w:pPr>
      <w:r w:rsidRPr="00247B4F">
        <w:rPr>
          <w:b/>
          <w:bCs/>
        </w:rPr>
        <w:t xml:space="preserve">AI Intern, </w:t>
      </w:r>
      <w:proofErr w:type="spellStart"/>
      <w:r w:rsidRPr="00247B4F">
        <w:rPr>
          <w:b/>
          <w:bCs/>
        </w:rPr>
        <w:t>EmpowerBits</w:t>
      </w:r>
      <w:proofErr w:type="spellEnd"/>
      <w:r>
        <w:t xml:space="preserve"> — On-site (May 2024 – Aug 2024)</w:t>
      </w:r>
    </w:p>
    <w:p w14:paraId="32A32BD4" w14:textId="373CB4EF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 xml:space="preserve">▪ Developed </w:t>
      </w:r>
      <w:proofErr w:type="spellStart"/>
      <w:r>
        <w:t>LangChain</w:t>
      </w:r>
      <w:proofErr w:type="spellEnd"/>
      <w:r>
        <w:t>-based LLM applications integrated with Modern Context Protocol (MCP).</w:t>
      </w:r>
    </w:p>
    <w:p w14:paraId="38D52162" w14:textId="167181EA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Contributed to Agent-to-Agent (A2A) protocol development for coordinated agent workflows.</w:t>
      </w:r>
    </w:p>
    <w:p w14:paraId="636E7D5F" w14:textId="3608A558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Enhanced multi-agent interaction protocols for improved automation.</w:t>
      </w:r>
    </w:p>
    <w:p w14:paraId="3D14D18F" w14:textId="77777777" w:rsidR="00B10634" w:rsidRDefault="00000000">
      <w:pPr>
        <w:spacing w:before="120" w:after="0"/>
      </w:pPr>
      <w:r>
        <w:rPr>
          <w:b/>
        </w:rPr>
        <w:t>Projects / Research</w:t>
      </w:r>
    </w:p>
    <w:p w14:paraId="15C79FC7" w14:textId="77777777" w:rsidR="00247B4F" w:rsidRDefault="00247B4F" w:rsidP="00247B4F">
      <w:pPr>
        <w:spacing w:after="0" w:line="240" w:lineRule="auto"/>
      </w:pPr>
      <w:proofErr w:type="spellStart"/>
      <w:r w:rsidRPr="00247B4F">
        <w:rPr>
          <w:b/>
          <w:bCs/>
        </w:rPr>
        <w:t>SurvailX</w:t>
      </w:r>
      <w:proofErr w:type="spellEnd"/>
      <w:r>
        <w:t xml:space="preserve"> — Intelligent Video Surveillance (</w:t>
      </w:r>
      <w:proofErr w:type="gramStart"/>
      <w:r>
        <w:t>2025) —</w:t>
      </w:r>
      <w:proofErr w:type="gramEnd"/>
      <w:r>
        <w:t xml:space="preserve"> Python, Computer Vision, Visual Prompting, CLIP</w:t>
      </w:r>
    </w:p>
    <w:p w14:paraId="2649652B" w14:textId="71AA5CF0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▪ Anomaly detection using pose detection and visual prompting; implemented natural-language semantic search to retrieve relevant video segments.</w:t>
      </w:r>
    </w:p>
    <w:p w14:paraId="68BAEE39" w14:textId="77777777" w:rsidR="00247B4F" w:rsidRDefault="00247B4F" w:rsidP="00247B4F">
      <w:pPr>
        <w:spacing w:after="0" w:line="240" w:lineRule="auto"/>
      </w:pPr>
      <w:proofErr w:type="spellStart"/>
      <w:r w:rsidRPr="00247B4F">
        <w:rPr>
          <w:b/>
          <w:bCs/>
        </w:rPr>
        <w:t>EchoTales</w:t>
      </w:r>
      <w:proofErr w:type="spellEnd"/>
      <w:r>
        <w:t xml:space="preserve"> — The Voice of Stories (</w:t>
      </w:r>
      <w:proofErr w:type="gramStart"/>
      <w:r>
        <w:t>2024) —</w:t>
      </w:r>
      <w:proofErr w:type="gramEnd"/>
      <w:r>
        <w:t xml:space="preserve"> Python, TTS, Dia Model</w:t>
      </w:r>
    </w:p>
    <w:p w14:paraId="6651E51C" w14:textId="0B91EBDE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▪ Text-to-Speech app using the Dia model with adjustable narration speed; created interactive narration interface.</w:t>
      </w:r>
    </w:p>
    <w:p w14:paraId="6ECF4C4B" w14:textId="77777777" w:rsidR="00247B4F" w:rsidRDefault="00247B4F" w:rsidP="00247B4F">
      <w:pPr>
        <w:spacing w:after="0" w:line="240" w:lineRule="auto"/>
      </w:pPr>
      <w:r w:rsidRPr="00247B4F">
        <w:rPr>
          <w:b/>
          <w:bCs/>
        </w:rPr>
        <w:t>PDF Assistant using RAG (</w:t>
      </w:r>
      <w:proofErr w:type="gramStart"/>
      <w:r w:rsidRPr="00247B4F">
        <w:rPr>
          <w:b/>
          <w:bCs/>
        </w:rPr>
        <w:t>2024</w:t>
      </w:r>
      <w:r>
        <w:t>) —</w:t>
      </w:r>
      <w:proofErr w:type="gramEnd"/>
      <w:r>
        <w:t xml:space="preserve"> Python, </w:t>
      </w:r>
      <w:proofErr w:type="spellStart"/>
      <w:r>
        <w:t>LangChain</w:t>
      </w:r>
      <w:proofErr w:type="spellEnd"/>
      <w:r>
        <w:t>, Vector DBs</w:t>
      </w:r>
    </w:p>
    <w:p w14:paraId="21AED362" w14:textId="7B4DCDBB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>▪ Built a RAG-based PDF QA assistant enabling natural-language querying of documents.</w:t>
      </w:r>
    </w:p>
    <w:p w14:paraId="4AF00D13" w14:textId="77777777" w:rsidR="00247B4F" w:rsidRDefault="00247B4F" w:rsidP="00247B4F">
      <w:pPr>
        <w:spacing w:after="0" w:line="240" w:lineRule="auto"/>
      </w:pPr>
      <w:r w:rsidRPr="00247B4F">
        <w:rPr>
          <w:b/>
          <w:bCs/>
        </w:rPr>
        <w:t>Hospital Management Website</w:t>
      </w:r>
      <w:r>
        <w:t xml:space="preserve"> (</w:t>
      </w:r>
      <w:proofErr w:type="gramStart"/>
      <w:r>
        <w:t>2024) —</w:t>
      </w:r>
      <w:proofErr w:type="gramEnd"/>
      <w:r>
        <w:t xml:space="preserve"> React, Tailwind CSS, Node.js, Next.js</w:t>
      </w:r>
    </w:p>
    <w:p w14:paraId="76326DC3" w14:textId="276E3106" w:rsidR="00247B4F" w:rsidRDefault="00247B4F" w:rsidP="00247B4F">
      <w:pPr>
        <w:pStyle w:val="ListBullet"/>
        <w:numPr>
          <w:ilvl w:val="0"/>
          <w:numId w:val="0"/>
        </w:numPr>
        <w:spacing w:after="0" w:line="240" w:lineRule="auto"/>
      </w:pPr>
      <w:r>
        <w:t>▪ Developed responsive hospital management system for appointments, patient records, and staff workflows.</w:t>
      </w:r>
    </w:p>
    <w:p w14:paraId="4F6C3F73" w14:textId="77777777" w:rsidR="00B10634" w:rsidRDefault="00000000">
      <w:pPr>
        <w:spacing w:before="120" w:after="0"/>
      </w:pPr>
      <w:r>
        <w:rPr>
          <w:b/>
        </w:rPr>
        <w:t>Achievements / Extracurricular Activities</w:t>
      </w:r>
    </w:p>
    <w:p w14:paraId="0E0F9721" w14:textId="77777777" w:rsidR="00247B4F" w:rsidRDefault="00000000" w:rsidP="00247B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t xml:space="preserve">▪ </w:t>
      </w:r>
      <w:r w:rsidR="00247B4F">
        <w:t>Gold Medalist — Cadet College Swat (</w:t>
      </w:r>
      <w:proofErr w:type="spellStart"/>
      <w:r w:rsidR="00247B4F">
        <w:t>FSc</w:t>
      </w:r>
      <w:proofErr w:type="spellEnd"/>
      <w:r w:rsidR="00247B4F">
        <w:t>)</w:t>
      </w:r>
    </w:p>
    <w:p w14:paraId="06E4CAB9" w14:textId="77777777" w:rsidR="00B10634" w:rsidRDefault="00000000">
      <w:pPr>
        <w:spacing w:before="120" w:after="0"/>
      </w:pPr>
      <w:r>
        <w:rPr>
          <w:b/>
        </w:rPr>
        <w:t>References</w:t>
      </w:r>
    </w:p>
    <w:p w14:paraId="1241E098" w14:textId="77777777" w:rsidR="00B10634" w:rsidRDefault="00000000">
      <w:pPr>
        <w:spacing w:after="0"/>
      </w:pPr>
      <w:r>
        <w:t>Available upon request.</w:t>
      </w:r>
    </w:p>
    <w:sectPr w:rsidR="00B10634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33C76"/>
    <w:multiLevelType w:val="hybridMultilevel"/>
    <w:tmpl w:val="79D69B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926FC"/>
    <w:multiLevelType w:val="hybridMultilevel"/>
    <w:tmpl w:val="8E40A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263966"/>
    <w:multiLevelType w:val="hybridMultilevel"/>
    <w:tmpl w:val="75549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875AE1"/>
    <w:multiLevelType w:val="hybridMultilevel"/>
    <w:tmpl w:val="004CD3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5015909">
    <w:abstractNumId w:val="8"/>
  </w:num>
  <w:num w:numId="2" w16cid:durableId="1492407543">
    <w:abstractNumId w:val="6"/>
  </w:num>
  <w:num w:numId="3" w16cid:durableId="341129786">
    <w:abstractNumId w:val="5"/>
  </w:num>
  <w:num w:numId="4" w16cid:durableId="415442708">
    <w:abstractNumId w:val="4"/>
  </w:num>
  <w:num w:numId="5" w16cid:durableId="1955596856">
    <w:abstractNumId w:val="7"/>
  </w:num>
  <w:num w:numId="6" w16cid:durableId="1896357729">
    <w:abstractNumId w:val="3"/>
  </w:num>
  <w:num w:numId="7" w16cid:durableId="1838299614">
    <w:abstractNumId w:val="2"/>
  </w:num>
  <w:num w:numId="8" w16cid:durableId="403340409">
    <w:abstractNumId w:val="1"/>
  </w:num>
  <w:num w:numId="9" w16cid:durableId="376510534">
    <w:abstractNumId w:val="0"/>
  </w:num>
  <w:num w:numId="10" w16cid:durableId="1564028467">
    <w:abstractNumId w:val="9"/>
  </w:num>
  <w:num w:numId="11" w16cid:durableId="2060931885">
    <w:abstractNumId w:val="10"/>
  </w:num>
  <w:num w:numId="12" w16cid:durableId="1495338120">
    <w:abstractNumId w:val="11"/>
  </w:num>
  <w:num w:numId="13" w16cid:durableId="1972903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B4F"/>
    <w:rsid w:val="0029639D"/>
    <w:rsid w:val="00326F90"/>
    <w:rsid w:val="003F1798"/>
    <w:rsid w:val="00AA1D8D"/>
    <w:rsid w:val="00B106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F85C2"/>
  <w14:defaultImageDpi w14:val="300"/>
  <w15:docId w15:val="{77C5496D-1FB0-439A-ADBC-F123A077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Umar</cp:lastModifiedBy>
  <cp:revision>2</cp:revision>
  <dcterms:created xsi:type="dcterms:W3CDTF">2025-10-10T18:49:00Z</dcterms:created>
  <dcterms:modified xsi:type="dcterms:W3CDTF">2025-10-10T18:49:00Z</dcterms:modified>
  <cp:category/>
</cp:coreProperties>
</file>