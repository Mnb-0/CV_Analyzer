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02343B" w:rsidR="00841250" w:rsidRDefault="00000000" w14:paraId="7FC2FB88" w14:textId="77777777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Name:</w:t>
      </w:r>
    </w:p>
    <w:p w:rsidRPr="0002343B" w:rsidR="00841250" w:rsidRDefault="00000000" w14:paraId="7638A044" w14:textId="316AE025">
      <w:pPr>
        <w:rPr>
          <w:sz w:val="20"/>
          <w:szCs w:val="20"/>
        </w:rPr>
      </w:pPr>
      <w:r w:rsidRPr="5EA9AA73" w:rsidR="553E88BC">
        <w:rPr>
          <w:sz w:val="20"/>
          <w:szCs w:val="20"/>
        </w:rPr>
        <w:t>[</w:t>
      </w:r>
      <w:r w:rsidRPr="5EA9AA73" w:rsidR="79358053">
        <w:rPr>
          <w:sz w:val="20"/>
          <w:szCs w:val="20"/>
        </w:rPr>
        <w:t>Baqir Raza</w:t>
      </w:r>
      <w:r w:rsidRPr="5EA9AA73" w:rsidR="553E88BC">
        <w:rPr>
          <w:sz w:val="20"/>
          <w:szCs w:val="20"/>
        </w:rPr>
        <w:t>]</w:t>
      </w:r>
    </w:p>
    <w:p w:rsidRPr="0002343B" w:rsidR="00841250" w:rsidRDefault="00000000" w14:paraId="75694750" w14:textId="77777777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Contact Information:</w:t>
      </w:r>
    </w:p>
    <w:p w:rsidRPr="0002343B" w:rsidR="00841250" w:rsidRDefault="00000000" w14:paraId="62E1B694" w14:textId="36BAE38C">
      <w:pPr>
        <w:rPr>
          <w:sz w:val="20"/>
          <w:szCs w:val="20"/>
        </w:rPr>
      </w:pPr>
      <w:r w:rsidRPr="5EA9AA73" w:rsidR="553E88BC">
        <w:rPr>
          <w:sz w:val="20"/>
          <w:szCs w:val="20"/>
        </w:rPr>
        <w:t>Email: [</w:t>
      </w:r>
      <w:r w:rsidRPr="5EA9AA73" w:rsidR="03D3B238">
        <w:rPr>
          <w:sz w:val="20"/>
          <w:szCs w:val="20"/>
        </w:rPr>
        <w:t>i23</w:t>
      </w:r>
      <w:r w:rsidRPr="5EA9AA73" w:rsidR="3697324A">
        <w:rPr>
          <w:sz w:val="20"/>
          <w:szCs w:val="20"/>
        </w:rPr>
        <w:t>0098</w:t>
      </w:r>
      <w:r w:rsidRPr="5EA9AA73" w:rsidR="03D3B238">
        <w:rPr>
          <w:sz w:val="20"/>
          <w:szCs w:val="20"/>
        </w:rPr>
        <w:t>@</w:t>
      </w:r>
      <w:r w:rsidRPr="5EA9AA73" w:rsidR="383C6553">
        <w:rPr>
          <w:sz w:val="20"/>
          <w:szCs w:val="20"/>
        </w:rPr>
        <w:t>isb</w:t>
      </w:r>
      <w:r w:rsidRPr="5EA9AA73" w:rsidR="03D3B238">
        <w:rPr>
          <w:sz w:val="20"/>
          <w:szCs w:val="20"/>
        </w:rPr>
        <w:t>.nu.edu.pk</w:t>
      </w:r>
      <w:r w:rsidRPr="5EA9AA73" w:rsidR="553E88BC">
        <w:rPr>
          <w:sz w:val="20"/>
          <w:szCs w:val="20"/>
        </w:rPr>
        <w:t>]</w:t>
      </w:r>
      <w:r>
        <w:br/>
      </w:r>
      <w:r w:rsidRPr="5EA9AA73" w:rsidR="553E88BC">
        <w:rPr>
          <w:sz w:val="20"/>
          <w:szCs w:val="20"/>
        </w:rPr>
        <w:t>Phone: [</w:t>
      </w:r>
      <w:r w:rsidRPr="5EA9AA73" w:rsidR="7E8B84A5">
        <w:rPr>
          <w:sz w:val="20"/>
          <w:szCs w:val="20"/>
        </w:rPr>
        <w:t>03</w:t>
      </w:r>
      <w:r w:rsidRPr="5EA9AA73" w:rsidR="56826B87">
        <w:rPr>
          <w:sz w:val="20"/>
          <w:szCs w:val="20"/>
        </w:rPr>
        <w:t>39-9876543</w:t>
      </w:r>
      <w:r w:rsidRPr="5EA9AA73" w:rsidR="553E88BC">
        <w:rPr>
          <w:sz w:val="20"/>
          <w:szCs w:val="20"/>
        </w:rPr>
        <w:t>]</w:t>
      </w:r>
      <w:r>
        <w:br/>
      </w:r>
      <w:r w:rsidRPr="5EA9AA73" w:rsidR="553E88BC">
        <w:rPr>
          <w:sz w:val="20"/>
          <w:szCs w:val="20"/>
        </w:rPr>
        <w:t>LinkedIn: [</w:t>
      </w:r>
      <w:r w:rsidRPr="5EA9AA73" w:rsidR="7E8B84A5">
        <w:rPr>
          <w:sz w:val="20"/>
          <w:szCs w:val="20"/>
        </w:rPr>
        <w:t>linkedin.com/in/</w:t>
      </w:r>
      <w:r w:rsidRPr="5EA9AA73" w:rsidR="221572CA">
        <w:rPr>
          <w:sz w:val="20"/>
          <w:szCs w:val="20"/>
        </w:rPr>
        <w:t>unknown_person555</w:t>
      </w:r>
      <w:r w:rsidRPr="5EA9AA73" w:rsidR="553E88BC">
        <w:rPr>
          <w:sz w:val="20"/>
          <w:szCs w:val="20"/>
        </w:rPr>
        <w:t>]</w:t>
      </w:r>
      <w:r>
        <w:br/>
      </w:r>
      <w:r w:rsidRPr="5EA9AA73" w:rsidR="553E88BC">
        <w:rPr>
          <w:sz w:val="20"/>
          <w:szCs w:val="20"/>
        </w:rPr>
        <w:t>Address: [</w:t>
      </w:r>
      <w:r w:rsidRPr="5EA9AA73" w:rsidR="7E8B84A5">
        <w:rPr>
          <w:sz w:val="20"/>
          <w:szCs w:val="20"/>
        </w:rPr>
        <w:t xml:space="preserve">House # </w:t>
      </w:r>
      <w:r w:rsidRPr="5EA9AA73" w:rsidR="5294EE55">
        <w:rPr>
          <w:sz w:val="20"/>
          <w:szCs w:val="20"/>
        </w:rPr>
        <w:t>26B</w:t>
      </w:r>
      <w:r w:rsidRPr="5EA9AA73" w:rsidR="7E8B84A5">
        <w:rPr>
          <w:sz w:val="20"/>
          <w:szCs w:val="20"/>
        </w:rPr>
        <w:t xml:space="preserve">, </w:t>
      </w:r>
      <w:r w:rsidRPr="5EA9AA73" w:rsidR="1B7FD0D3">
        <w:rPr>
          <w:sz w:val="20"/>
          <w:szCs w:val="20"/>
        </w:rPr>
        <w:t>Street 687</w:t>
      </w:r>
      <w:r w:rsidRPr="5EA9AA73" w:rsidR="7E8B84A5">
        <w:rPr>
          <w:sz w:val="20"/>
          <w:szCs w:val="20"/>
        </w:rPr>
        <w:t xml:space="preserve">, </w:t>
      </w:r>
      <w:r w:rsidRPr="5EA9AA73" w:rsidR="3321EF63">
        <w:rPr>
          <w:sz w:val="20"/>
          <w:szCs w:val="20"/>
        </w:rPr>
        <w:t>G13/3</w:t>
      </w:r>
      <w:r w:rsidRPr="5EA9AA73" w:rsidR="7E8B84A5">
        <w:rPr>
          <w:sz w:val="20"/>
          <w:szCs w:val="20"/>
        </w:rPr>
        <w:t xml:space="preserve">, </w:t>
      </w:r>
      <w:r w:rsidRPr="5EA9AA73" w:rsidR="663BCEA6">
        <w:rPr>
          <w:sz w:val="20"/>
          <w:szCs w:val="20"/>
        </w:rPr>
        <w:t>Islamabad</w:t>
      </w:r>
      <w:r w:rsidRPr="5EA9AA73" w:rsidR="7E8B84A5">
        <w:rPr>
          <w:sz w:val="20"/>
          <w:szCs w:val="20"/>
        </w:rPr>
        <w:t>, Pakistan</w:t>
      </w:r>
      <w:r w:rsidRPr="5EA9AA73" w:rsidR="553E88BC">
        <w:rPr>
          <w:sz w:val="20"/>
          <w:szCs w:val="20"/>
        </w:rPr>
        <w:t>]</w:t>
      </w:r>
    </w:p>
    <w:p w:rsidRPr="0002343B" w:rsidR="00841250" w:rsidRDefault="00000000" w14:paraId="082648F9" w14:textId="77777777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Career Objective / Profile:</w:t>
      </w:r>
    </w:p>
    <w:p w:rsidRPr="0002343B" w:rsidR="001868EF" w:rsidP="5EA9AA73" w:rsidRDefault="001868EF" w14:paraId="165F46B8" w14:textId="025464EB">
      <w:pPr>
        <w:pStyle w:val="Heading3"/>
        <w:spacing w:before="0" w:line="240" w:lineRule="auto"/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</w:pPr>
      <w:r w:rsidRPr="5EA9AA73" w:rsidR="03ACD326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>Motivated Computer Science student eager to apply technical and analytical skills to develop innovative software solutions.</w:t>
      </w:r>
    </w:p>
    <w:p w:rsidRPr="0002343B" w:rsidR="00841250" w:rsidRDefault="00000000" w14:paraId="4D03BEF7" w14:textId="0E34B062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Education:</w:t>
      </w:r>
    </w:p>
    <w:p w:rsidRPr="0002343B" w:rsidR="001868EF" w:rsidP="5EA9AA73" w:rsidRDefault="001868EF" w14:paraId="6FA199B2" w14:textId="73BC0E4A">
      <w:pPr>
        <w:pStyle w:val="Heading3"/>
        <w:spacing w:before="0" w:line="240" w:lineRule="auto"/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</w:pPr>
      <w:r w:rsidRPr="5EA9AA73" w:rsidR="0758EAF6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 xml:space="preserve">Bachelor of Science in Computer Science, National University of Computer and Emerging Sciences (FAST-NUCES), </w:t>
      </w:r>
      <w:r w:rsidRPr="5EA9AA73" w:rsidR="6C906C7E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>Islamabad</w:t>
      </w:r>
      <w:r w:rsidRPr="5EA9AA73" w:rsidR="0758EAF6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 xml:space="preserve">, </w:t>
      </w:r>
      <w:r w:rsidRPr="5EA9AA73" w:rsidR="5480807D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>June</w:t>
      </w:r>
      <w:r w:rsidRPr="5EA9AA73" w:rsidR="0758EAF6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 xml:space="preserve"> 202</w:t>
      </w:r>
      <w:r w:rsidRPr="5EA9AA73" w:rsidR="2862EE2D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>7</w:t>
      </w:r>
    </w:p>
    <w:p w:rsidRPr="0002343B" w:rsidR="001868EF" w:rsidP="5EA9AA73" w:rsidRDefault="001868EF" w14:paraId="1BBC0127" w14:textId="62BE8E02">
      <w:pPr>
        <w:pStyle w:val="Heading3"/>
        <w:spacing w:before="0" w:line="240" w:lineRule="auto"/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</w:pPr>
      <w:r w:rsidRPr="5EA9AA73" w:rsidR="0758EAF6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 xml:space="preserve">Relevant Courses: </w:t>
      </w:r>
      <w:r w:rsidRPr="5EA9AA73" w:rsidR="74F9AF52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>Design Algorithms and Analysis</w:t>
      </w:r>
      <w:r w:rsidRPr="5EA9AA73" w:rsidR="0758EAF6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>, Database Systems, Artificial Intelligence</w:t>
      </w:r>
      <w:r w:rsidRPr="5EA9AA73" w:rsidR="2933458C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 xml:space="preserve">, Object-Oriented Programming </w:t>
      </w:r>
    </w:p>
    <w:p w:rsidRPr="0002343B" w:rsidR="001868EF" w:rsidP="5EA9AA73" w:rsidRDefault="001868EF" w14:paraId="37B4A308" w14:textId="1E85FA17">
      <w:pPr>
        <w:pStyle w:val="Heading3"/>
        <w:spacing w:before="0" w:line="240" w:lineRule="auto"/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</w:pPr>
      <w:r w:rsidRPr="5EA9AA73" w:rsidR="0758EAF6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>GPA: 3.</w:t>
      </w:r>
      <w:r w:rsidRPr="5EA9AA73" w:rsidR="342DA812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>32</w:t>
      </w:r>
      <w:r w:rsidRPr="5EA9AA73" w:rsidR="0758EAF6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 xml:space="preserve"> / 4.00</w:t>
      </w:r>
    </w:p>
    <w:p w:rsidRPr="0002343B" w:rsidR="00841250" w:rsidP="001868EF" w:rsidRDefault="00000000" w14:paraId="62077568" w14:textId="68704FDC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Skills:</w:t>
      </w:r>
    </w:p>
    <w:p w:rsidRPr="0002343B" w:rsidR="00067C0D" w:rsidP="5EA9AA73" w:rsidRDefault="00067C0D" w14:paraId="0B540904" w14:textId="689D834D">
      <w:pPr>
        <w:pStyle w:val="Heading3"/>
        <w:numPr>
          <w:ilvl w:val="0"/>
          <w:numId w:val="24"/>
        </w:numPr>
        <w:spacing w:before="0" w:line="240" w:lineRule="auto"/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</w:pPr>
      <w:r w:rsidRPr="5EA9AA73" w:rsidR="17C4D487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 xml:space="preserve">Programming Languages: Python, </w:t>
      </w:r>
      <w:r w:rsidRPr="5EA9AA73" w:rsidR="2E3581DA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>C#</w:t>
      </w:r>
      <w:r w:rsidRPr="5EA9AA73" w:rsidR="17C4D487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>, C++</w:t>
      </w:r>
    </w:p>
    <w:p w:rsidRPr="0002343B" w:rsidR="00067C0D" w:rsidP="5EA9AA73" w:rsidRDefault="00067C0D" w14:paraId="10E9F23F" w14:textId="1FEED303">
      <w:pPr>
        <w:pStyle w:val="Heading3"/>
        <w:numPr>
          <w:ilvl w:val="0"/>
          <w:numId w:val="24"/>
        </w:numPr>
        <w:spacing w:before="0" w:line="240" w:lineRule="auto"/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</w:pPr>
      <w:r w:rsidRPr="5EA9AA73" w:rsidR="17C4D487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>Web Development: HTML, CSS, JavaScript</w:t>
      </w:r>
    </w:p>
    <w:p w:rsidRPr="0002343B" w:rsidR="00067C0D" w:rsidP="5EA9AA73" w:rsidRDefault="00067C0D" w14:paraId="48B17923" w14:textId="27B27AD4" w14:noSpellErr="1">
      <w:pPr>
        <w:pStyle w:val="Heading3"/>
        <w:numPr>
          <w:ilvl w:val="0"/>
          <w:numId w:val="24"/>
        </w:numPr>
        <w:spacing w:before="0" w:line="240" w:lineRule="auto"/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</w:pPr>
      <w:r w:rsidRPr="5EA9AA73" w:rsidR="17C4D487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>Databases: MySQL, MongoDB</w:t>
      </w:r>
    </w:p>
    <w:p w:rsidRPr="0002343B" w:rsidR="00067C0D" w:rsidP="5EA9AA73" w:rsidRDefault="00067C0D" w14:paraId="032AF8A8" w14:textId="56E0275B">
      <w:pPr>
        <w:pStyle w:val="Heading3"/>
        <w:numPr>
          <w:ilvl w:val="0"/>
          <w:numId w:val="24"/>
        </w:numPr>
        <w:spacing w:before="0" w:line="240" w:lineRule="auto"/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</w:pPr>
      <w:r w:rsidRPr="5EA9AA73" w:rsidR="17C4D487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>Tools: Git, VS Code</w:t>
      </w:r>
    </w:p>
    <w:p w:rsidRPr="0002343B" w:rsidR="00067C0D" w:rsidP="5EA9AA73" w:rsidRDefault="00067C0D" w14:paraId="53597786" w14:textId="0B9B3ACF" w14:noSpellErr="1">
      <w:pPr>
        <w:pStyle w:val="Heading3"/>
        <w:numPr>
          <w:ilvl w:val="0"/>
          <w:numId w:val="24"/>
        </w:numPr>
        <w:spacing w:before="0" w:line="240" w:lineRule="auto"/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</w:pPr>
      <w:r w:rsidRPr="5EA9AA73" w:rsidR="17C4D487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>Data Analysis and Visualization</w:t>
      </w:r>
    </w:p>
    <w:p w:rsidRPr="0002343B" w:rsidR="00067C0D" w:rsidP="5EA9AA73" w:rsidRDefault="00067C0D" w14:paraId="20D8013D" w14:textId="5D2BC547" w14:noSpellErr="1">
      <w:pPr>
        <w:pStyle w:val="Heading3"/>
        <w:numPr>
          <w:ilvl w:val="0"/>
          <w:numId w:val="24"/>
        </w:numPr>
        <w:spacing w:before="0" w:line="240" w:lineRule="auto"/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</w:pPr>
      <w:r w:rsidRPr="5EA9AA73" w:rsidR="17C4D487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>Team Collaboration &amp; Communication</w:t>
      </w:r>
    </w:p>
    <w:p w:rsidRPr="0002343B" w:rsidR="00067C0D" w:rsidP="5EA9AA73" w:rsidRDefault="00067C0D" w14:paraId="10BE1CFC" w14:textId="074EA40C">
      <w:pPr>
        <w:pStyle w:val="Heading3"/>
        <w:numPr>
          <w:ilvl w:val="0"/>
          <w:numId w:val="24"/>
        </w:numPr>
        <w:spacing w:before="0" w:line="240" w:lineRule="auto"/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</w:pPr>
      <w:r w:rsidRPr="5EA9AA73" w:rsidR="17C4D487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>Languages: English, Urdu</w:t>
      </w:r>
      <w:r w:rsidRPr="5EA9AA73" w:rsidR="005DD699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>, Spanish</w:t>
      </w:r>
    </w:p>
    <w:p w:rsidRPr="0002343B" w:rsidR="00841250" w:rsidP="00067C0D" w:rsidRDefault="00000000" w14:paraId="71E3ED49" w14:textId="36590914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Experience / Internships:</w:t>
      </w:r>
    </w:p>
    <w:p w:rsidRPr="0002343B" w:rsidR="008A60FC" w:rsidP="5EA9AA73" w:rsidRDefault="008A60FC" w14:paraId="4E1F923F" w14:textId="28315989">
      <w:pPr>
        <w:pStyle w:val="Heading3"/>
        <w:numPr>
          <w:ilvl w:val="0"/>
          <w:numId w:val="17"/>
        </w:numPr>
        <w:spacing w:before="0" w:line="240" w:lineRule="auto"/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</w:pPr>
      <w:r w:rsidRPr="5EA9AA73" w:rsidR="1A6A1FB7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>AI Research Intern, NeuralWorks Lab, Lahore</w:t>
      </w:r>
    </w:p>
    <w:p w:rsidRPr="0002343B" w:rsidR="008A60FC" w:rsidP="008A60FC" w:rsidRDefault="008A60FC" w14:paraId="2C3C1F21" w14:textId="77777777">
      <w:pPr>
        <w:pStyle w:val="Heading3"/>
        <w:spacing w:before="0" w:line="240" w:lineRule="auto"/>
        <w:ind w:left="720"/>
        <w:rPr>
          <w:rFonts w:ascii="Calibri" w:hAnsi="Calibri" w:eastAsiaTheme="minorEastAsia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hAnsi="Calibri" w:eastAsiaTheme="minorEastAsia" w:cstheme="minorBidi"/>
          <w:b w:val="0"/>
          <w:bCs w:val="0"/>
          <w:color w:val="auto"/>
          <w:sz w:val="20"/>
          <w:szCs w:val="20"/>
        </w:rPr>
        <w:t>June 2024 – August 2024</w:t>
      </w:r>
    </w:p>
    <w:p w:rsidR="01953BD1" w:rsidP="5EA9AA73" w:rsidRDefault="01953BD1" w14:paraId="75145E11" w14:textId="3D5D55B1">
      <w:pPr>
        <w:pStyle w:val="Heading3"/>
        <w:numPr>
          <w:ilvl w:val="0"/>
          <w:numId w:val="23"/>
        </w:numPr>
        <w:spacing w:before="0" w:line="240" w:lineRule="auto"/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</w:pPr>
      <w:r w:rsidRPr="5EA9AA73" w:rsidR="01953BD1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>Implemented</w:t>
      </w:r>
      <w:r w:rsidRPr="5EA9AA73" w:rsidR="01953BD1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 xml:space="preserve"> and tested machine learning models using TensorFlow and scikit-learn</w:t>
      </w:r>
    </w:p>
    <w:p w:rsidRPr="0002343B" w:rsidR="008A60FC" w:rsidP="5EA9AA73" w:rsidRDefault="008A60FC" w14:paraId="23449629" w14:textId="565F3128">
      <w:pPr>
        <w:pStyle w:val="Heading3"/>
        <w:numPr>
          <w:ilvl w:val="0"/>
          <w:numId w:val="23"/>
        </w:numPr>
        <w:spacing w:before="0" w:line="240" w:lineRule="auto"/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</w:pPr>
      <w:r w:rsidRPr="5EA9AA73" w:rsidR="173278AA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>Contributed</w:t>
      </w:r>
      <w:r w:rsidRPr="5EA9AA73" w:rsidR="173278AA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 xml:space="preserve"> to research on predictive analytics for real-time applications</w:t>
      </w:r>
    </w:p>
    <w:p w:rsidRPr="0002343B" w:rsidR="00841250" w:rsidP="008A60FC" w:rsidRDefault="00000000" w14:paraId="00EDE37C" w14:textId="01C2B537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Projects / Research</w:t>
      </w:r>
      <w:r w:rsidRPr="0002343B" w:rsidR="00423C33">
        <w:rPr>
          <w:color w:val="auto"/>
          <w:sz w:val="20"/>
          <w:szCs w:val="20"/>
        </w:rPr>
        <w:t>:</w:t>
      </w:r>
    </w:p>
    <w:p w:rsidRPr="0002343B" w:rsidR="00423C33" w:rsidP="5EA9AA73" w:rsidRDefault="00423C33" w14:paraId="6968D87D" w14:textId="1AC81809">
      <w:pPr>
        <w:pStyle w:val="Heading3"/>
        <w:numPr>
          <w:ilvl w:val="0"/>
          <w:numId w:val="19"/>
        </w:numPr>
        <w:spacing w:before="0" w:line="240" w:lineRule="auto"/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</w:pPr>
      <w:r w:rsidRPr="5EA9AA73" w:rsidR="13FDEF80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>ChatBot</w:t>
      </w:r>
      <w:r w:rsidRPr="5EA9AA73" w:rsidR="13FDEF80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 xml:space="preserve"> for Student Support, October 2024</w:t>
      </w:r>
    </w:p>
    <w:p w:rsidRPr="0002343B" w:rsidR="00423C33" w:rsidP="5EA9AA73" w:rsidRDefault="00423C33" w14:paraId="60CB06AE" w14:textId="6B9AB1AF">
      <w:pPr>
        <w:pStyle w:val="Heading3"/>
        <w:numPr>
          <w:ilvl w:val="0"/>
          <w:numId w:val="22"/>
        </w:numPr>
        <w:spacing w:before="0" w:line="240" w:lineRule="auto"/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</w:pPr>
      <w:r w:rsidRPr="5EA9AA73" w:rsidR="5D78F9FD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>Created</w:t>
      </w:r>
      <w:r w:rsidRPr="5EA9AA73" w:rsidR="5D78F9FD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 xml:space="preserve"> an intelligent chatbot using Python and NLP techniques to </w:t>
      </w:r>
      <w:r w:rsidRPr="5EA9AA73" w:rsidR="5D78F9FD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>assist</w:t>
      </w:r>
      <w:r w:rsidRPr="5EA9AA73" w:rsidR="5D78F9FD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 xml:space="preserve"> students with academic FAQs and campus information, improving response efficiency by 60%.</w:t>
      </w:r>
    </w:p>
    <w:p w:rsidRPr="0002343B" w:rsidR="00423C33" w:rsidP="00423C33" w:rsidRDefault="00423C33" w14:paraId="20DF7DBA" w14:textId="77777777">
      <w:pPr>
        <w:pStyle w:val="Heading3"/>
        <w:rPr>
          <w:rFonts w:ascii="Calibri" w:hAnsi="Calibri" w:eastAsiaTheme="minorEastAsia" w:cstheme="minorBidi"/>
          <w:b w:val="0"/>
          <w:bCs w:val="0"/>
          <w:color w:val="auto"/>
          <w:sz w:val="20"/>
          <w:szCs w:val="20"/>
        </w:rPr>
      </w:pPr>
    </w:p>
    <w:p w:rsidRPr="0002343B" w:rsidR="00841250" w:rsidP="00423C33" w:rsidRDefault="00000000" w14:paraId="51AEF34F" w14:textId="67CC3A25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Achievements / Extracurricular Activities:</w:t>
      </w:r>
    </w:p>
    <w:p w:rsidRPr="0002343B" w:rsidR="00423C33" w:rsidP="5EA9AA73" w:rsidRDefault="00423C33" w14:paraId="4F5A58D7" w14:textId="0BC05046">
      <w:pPr>
        <w:pStyle w:val="ListParagraph"/>
        <w:numPr>
          <w:ilvl w:val="0"/>
          <w:numId w:val="21"/>
        </w:numPr>
        <w:spacing w:after="0" w:line="240" w:lineRule="auto"/>
        <w:rPr>
          <w:sz w:val="22"/>
          <w:szCs w:val="22"/>
        </w:rPr>
      </w:pPr>
      <w:r w:rsidRPr="5EA9AA73" w:rsidR="1441205E">
        <w:rPr>
          <w:sz w:val="20"/>
          <w:szCs w:val="20"/>
        </w:rPr>
        <w:t>Volunteer</w:t>
      </w:r>
      <w:r w:rsidRPr="5EA9AA73" w:rsidR="1441205E">
        <w:rPr>
          <w:sz w:val="20"/>
          <w:szCs w:val="20"/>
        </w:rPr>
        <w:t>, Blood Donation Drive — 2023</w:t>
      </w:r>
    </w:p>
    <w:p w:rsidRPr="0002343B" w:rsidR="00423C33" w:rsidP="5EA9AA73" w:rsidRDefault="00423C33" w14:paraId="55D4C560" w14:textId="72421F6D">
      <w:pPr>
        <w:pStyle w:val="ListParagraph"/>
        <w:numPr>
          <w:ilvl w:val="0"/>
          <w:numId w:val="21"/>
        </w:numPr>
        <w:spacing w:after="0" w:line="240" w:lineRule="auto"/>
        <w:rPr>
          <w:sz w:val="22"/>
          <w:szCs w:val="22"/>
        </w:rPr>
      </w:pPr>
      <w:r w:rsidRPr="5EA9AA73" w:rsidR="1441205E">
        <w:rPr>
          <w:sz w:val="20"/>
          <w:szCs w:val="20"/>
        </w:rPr>
        <w:t>Hackathon</w:t>
      </w:r>
      <w:r w:rsidRPr="5EA9AA73" w:rsidR="1441205E">
        <w:rPr>
          <w:sz w:val="20"/>
          <w:szCs w:val="20"/>
        </w:rPr>
        <w:t xml:space="preserve"> Participant, Google Developer Student Club (GDSC FAST) — 2024</w:t>
      </w:r>
    </w:p>
    <w:p w:rsidRPr="0002343B" w:rsidR="00423C33" w:rsidP="5EA9AA73" w:rsidRDefault="00423C33" w14:paraId="7596DE94" w14:textId="6171A877">
      <w:pPr>
        <w:pStyle w:val="ListParagraph"/>
        <w:numPr>
          <w:ilvl w:val="0"/>
          <w:numId w:val="21"/>
        </w:numPr>
        <w:spacing w:after="0" w:line="240" w:lineRule="auto"/>
        <w:rPr>
          <w:sz w:val="22"/>
          <w:szCs w:val="22"/>
        </w:rPr>
      </w:pPr>
      <w:r w:rsidRPr="5EA9AA73" w:rsidR="5A5405F8">
        <w:rPr>
          <w:sz w:val="20"/>
          <w:szCs w:val="20"/>
        </w:rPr>
        <w:t>Member, FAST Computing Society — 202</w:t>
      </w:r>
      <w:r w:rsidRPr="5EA9AA73" w:rsidR="519BE2EE">
        <w:rPr>
          <w:sz w:val="20"/>
          <w:szCs w:val="20"/>
        </w:rPr>
        <w:t>5</w:t>
      </w:r>
      <w:r w:rsidRPr="5EA9AA73" w:rsidR="5A5405F8">
        <w:rPr>
          <w:sz w:val="20"/>
          <w:szCs w:val="20"/>
        </w:rPr>
        <w:t>–Present</w:t>
      </w:r>
    </w:p>
    <w:p w:rsidRPr="0002343B" w:rsidR="00841250" w:rsidP="5EA9AA73" w:rsidRDefault="00423C33" w14:paraId="3FB90CF8" w14:textId="2C8AD899">
      <w:pPr>
        <w:pStyle w:val="ListParagraph"/>
        <w:numPr>
          <w:ilvl w:val="0"/>
          <w:numId w:val="21"/>
        </w:numPr>
        <w:spacing w:after="0" w:line="240" w:lineRule="auto"/>
        <w:rPr>
          <w:sz w:val="22"/>
          <w:szCs w:val="22"/>
        </w:rPr>
      </w:pPr>
      <w:r w:rsidRPr="5EA9AA73" w:rsidR="37673518">
        <w:rPr>
          <w:sz w:val="20"/>
          <w:szCs w:val="20"/>
        </w:rPr>
        <w:t xml:space="preserve">Certificate of Excellence, </w:t>
      </w:r>
      <w:r w:rsidRPr="5EA9AA73" w:rsidR="37673518">
        <w:rPr>
          <w:sz w:val="20"/>
          <w:szCs w:val="20"/>
        </w:rPr>
        <w:t>DataCamp</w:t>
      </w:r>
      <w:r w:rsidRPr="5EA9AA73" w:rsidR="37673518">
        <w:rPr>
          <w:sz w:val="20"/>
          <w:szCs w:val="20"/>
        </w:rPr>
        <w:t xml:space="preserve"> — 2024</w:t>
      </w:r>
    </w:p>
    <w:sectPr w:rsidRPr="0002343B" w:rsidR="00841250" w:rsidSect="00F2414C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3">
    <w:nsid w:val="65c2d9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91b64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3ab0c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c1763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8706102"/>
    <w:multiLevelType w:val="hybridMultilevel"/>
    <w:tmpl w:val="A6BC2156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F1E254B"/>
    <w:multiLevelType w:val="hybridMultilevel"/>
    <w:tmpl w:val="EE98F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6425F29"/>
    <w:multiLevelType w:val="hybridMultilevel"/>
    <w:tmpl w:val="C5D6299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61008F"/>
    <w:multiLevelType w:val="hybridMultilevel"/>
    <w:tmpl w:val="EE98F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5417D6D"/>
    <w:multiLevelType w:val="hybridMultilevel"/>
    <w:tmpl w:val="46B0389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1" w16cid:durableId="2046297188">
    <w:abstractNumId w:val="8"/>
  </w:num>
  <w:num w:numId="2" w16cid:durableId="1534802845">
    <w:abstractNumId w:val="6"/>
  </w:num>
  <w:num w:numId="3" w16cid:durableId="157619775">
    <w:abstractNumId w:val="5"/>
  </w:num>
  <w:num w:numId="4" w16cid:durableId="1205168168">
    <w:abstractNumId w:val="4"/>
  </w:num>
  <w:num w:numId="5" w16cid:durableId="1771468395">
    <w:abstractNumId w:val="7"/>
  </w:num>
  <w:num w:numId="6" w16cid:durableId="879166070">
    <w:abstractNumId w:val="3"/>
  </w:num>
  <w:num w:numId="7" w16cid:durableId="700858420">
    <w:abstractNumId w:val="2"/>
  </w:num>
  <w:num w:numId="8" w16cid:durableId="2040661280">
    <w:abstractNumId w:val="1"/>
  </w:num>
  <w:num w:numId="9" w16cid:durableId="555706049">
    <w:abstractNumId w:val="0"/>
  </w:num>
  <w:num w:numId="10" w16cid:durableId="990988786">
    <w:abstractNumId w:val="10"/>
  </w:num>
  <w:num w:numId="11" w16cid:durableId="2063822713">
    <w:abstractNumId w:val="15"/>
  </w:num>
  <w:num w:numId="12" w16cid:durableId="1532182445">
    <w:abstractNumId w:val="11"/>
  </w:num>
  <w:num w:numId="13" w16cid:durableId="1499464803">
    <w:abstractNumId w:val="18"/>
  </w:num>
  <w:num w:numId="14" w16cid:durableId="1159225203">
    <w:abstractNumId w:val="13"/>
  </w:num>
  <w:num w:numId="15" w16cid:durableId="977808158">
    <w:abstractNumId w:val="14"/>
  </w:num>
  <w:num w:numId="16" w16cid:durableId="1673680027">
    <w:abstractNumId w:val="19"/>
  </w:num>
  <w:num w:numId="17" w16cid:durableId="1216357444">
    <w:abstractNumId w:val="12"/>
  </w:num>
  <w:num w:numId="18" w16cid:durableId="643318444">
    <w:abstractNumId w:val="9"/>
  </w:num>
  <w:num w:numId="19" w16cid:durableId="668950426">
    <w:abstractNumId w:val="17"/>
  </w:num>
  <w:num w:numId="20" w16cid:durableId="1942953177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ExMzEwNDayNDcyMTFR0lEKTi0uzszPAykwqwUAjJbUgywAAAA="/>
  </w:docVars>
  <w:rsids>
    <w:rsidRoot w:val="00B47730"/>
    <w:rsid w:val="00000000"/>
    <w:rsid w:val="0002343B"/>
    <w:rsid w:val="0002676F"/>
    <w:rsid w:val="00034616"/>
    <w:rsid w:val="0006063C"/>
    <w:rsid w:val="00067C0D"/>
    <w:rsid w:val="00077740"/>
    <w:rsid w:val="0015074B"/>
    <w:rsid w:val="001868EF"/>
    <w:rsid w:val="00211BCA"/>
    <w:rsid w:val="002779E5"/>
    <w:rsid w:val="0029639D"/>
    <w:rsid w:val="003077F1"/>
    <w:rsid w:val="00326F90"/>
    <w:rsid w:val="00423C33"/>
    <w:rsid w:val="00454209"/>
    <w:rsid w:val="00547CEB"/>
    <w:rsid w:val="00563805"/>
    <w:rsid w:val="005DD699"/>
    <w:rsid w:val="00841250"/>
    <w:rsid w:val="008A60FC"/>
    <w:rsid w:val="008E2983"/>
    <w:rsid w:val="00933B8F"/>
    <w:rsid w:val="00A22612"/>
    <w:rsid w:val="00A61BA4"/>
    <w:rsid w:val="00A97A4A"/>
    <w:rsid w:val="00AA1D8D"/>
    <w:rsid w:val="00AE3C41"/>
    <w:rsid w:val="00B47730"/>
    <w:rsid w:val="00B5467C"/>
    <w:rsid w:val="00BB7515"/>
    <w:rsid w:val="00CB0664"/>
    <w:rsid w:val="00F2414C"/>
    <w:rsid w:val="00FC693F"/>
    <w:rsid w:val="01953BD1"/>
    <w:rsid w:val="03ACD326"/>
    <w:rsid w:val="03D3B238"/>
    <w:rsid w:val="0758EAF6"/>
    <w:rsid w:val="0C5FBC3E"/>
    <w:rsid w:val="11A6BCFC"/>
    <w:rsid w:val="13FDEF80"/>
    <w:rsid w:val="1441205E"/>
    <w:rsid w:val="162D069D"/>
    <w:rsid w:val="173278AA"/>
    <w:rsid w:val="17C4D487"/>
    <w:rsid w:val="18297764"/>
    <w:rsid w:val="1A6A1FB7"/>
    <w:rsid w:val="1B7FD0D3"/>
    <w:rsid w:val="1FC886BF"/>
    <w:rsid w:val="221572CA"/>
    <w:rsid w:val="23A89460"/>
    <w:rsid w:val="2862EE2D"/>
    <w:rsid w:val="2933458C"/>
    <w:rsid w:val="2B189A06"/>
    <w:rsid w:val="2E3581DA"/>
    <w:rsid w:val="3321EF63"/>
    <w:rsid w:val="3429651E"/>
    <w:rsid w:val="342DA812"/>
    <w:rsid w:val="356095B6"/>
    <w:rsid w:val="3697324A"/>
    <w:rsid w:val="37673518"/>
    <w:rsid w:val="383C6553"/>
    <w:rsid w:val="3BF9FBFD"/>
    <w:rsid w:val="41F37AD3"/>
    <w:rsid w:val="48D41657"/>
    <w:rsid w:val="519BE2EE"/>
    <w:rsid w:val="5294EE55"/>
    <w:rsid w:val="5480807D"/>
    <w:rsid w:val="553E88BC"/>
    <w:rsid w:val="56826B87"/>
    <w:rsid w:val="5A5405F8"/>
    <w:rsid w:val="5A9E9188"/>
    <w:rsid w:val="5B3989BD"/>
    <w:rsid w:val="5D78F9FD"/>
    <w:rsid w:val="5EA9AA73"/>
    <w:rsid w:val="614C00E4"/>
    <w:rsid w:val="626EB412"/>
    <w:rsid w:val="663BCEA6"/>
    <w:rsid w:val="67505105"/>
    <w:rsid w:val="6C906C7E"/>
    <w:rsid w:val="7106FFD7"/>
    <w:rsid w:val="74F9AF52"/>
    <w:rsid w:val="79358053"/>
    <w:rsid w:val="7E8B8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i230098 Baqir Raza</lastModifiedBy>
  <revision>24</revision>
  <lastPrinted>2025-10-09T08:15:00.0000000Z</lastPrinted>
  <dcterms:created xsi:type="dcterms:W3CDTF">2013-12-23T23:15:00.0000000Z</dcterms:created>
  <dcterms:modified xsi:type="dcterms:W3CDTF">2025-10-09T11:33:09.1092613Z</dcterms:modified>
  <category/>
</coreProperties>
</file>