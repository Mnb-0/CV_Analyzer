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FB88" w14:textId="77777777" w:rsidR="00841250" w:rsidRPr="004B5C77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4EA293E7" w:rsidR="00841250" w:rsidRPr="004B5C77" w:rsidRDefault="00F80A0C">
      <w:pPr>
        <w:rPr>
          <w:sz w:val="20"/>
          <w:szCs w:val="20"/>
        </w:rPr>
      </w:pPr>
      <w:r>
        <w:rPr>
          <w:sz w:val="20"/>
          <w:szCs w:val="20"/>
        </w:rPr>
        <w:t>[Okasha Yamin</w:t>
      </w:r>
      <w:r w:rsidR="00FB3BF6" w:rsidRPr="004B5C77">
        <w:rPr>
          <w:sz w:val="20"/>
          <w:szCs w:val="20"/>
        </w:rPr>
        <w:t>]</w:t>
      </w:r>
    </w:p>
    <w:p w14:paraId="75694750" w14:textId="77777777" w:rsidR="00841250" w:rsidRPr="004B5C77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68BE83FB" w:rsidR="00841250" w:rsidRPr="004B5C77" w:rsidRDefault="00FB3BF6">
      <w:pPr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F80A0C">
        <w:rPr>
          <w:sz w:val="20"/>
          <w:szCs w:val="20"/>
        </w:rPr>
        <w:t>i232525@isb.nu.edu.pk</w:t>
      </w:r>
      <w:proofErr w:type="gramStart"/>
      <w:r w:rsidRPr="004B5C77">
        <w:rPr>
          <w:sz w:val="20"/>
          <w:szCs w:val="20"/>
        </w:rPr>
        <w:t>]</w:t>
      </w:r>
      <w:proofErr w:type="gramEnd"/>
      <w:r w:rsidRPr="004B5C77">
        <w:rPr>
          <w:sz w:val="20"/>
          <w:szCs w:val="20"/>
        </w:rPr>
        <w:br/>
        <w:t>Phone: [</w:t>
      </w:r>
      <w:r w:rsidR="00F80A0C">
        <w:rPr>
          <w:sz w:val="20"/>
          <w:szCs w:val="20"/>
        </w:rPr>
        <w:t>03404017676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F80A0C" w:rsidRPr="00F80A0C">
        <w:rPr>
          <w:sz w:val="20"/>
          <w:szCs w:val="20"/>
        </w:rPr>
        <w:t>https://www.linkedin.com/in/okasha-yamin-337084372/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F80A0C">
        <w:rPr>
          <w:sz w:val="20"/>
          <w:szCs w:val="20"/>
        </w:rPr>
        <w:t>Jackson Height , New York</w:t>
      </w:r>
      <w:r w:rsidRPr="004B5C77">
        <w:rPr>
          <w:sz w:val="20"/>
          <w:szCs w:val="20"/>
        </w:rPr>
        <w:t>]</w:t>
      </w:r>
    </w:p>
    <w:p w14:paraId="082648F9" w14:textId="77777777" w:rsidR="00841250" w:rsidRPr="004B5C77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03F41C79" w14:textId="3BB4451D" w:rsidR="00F80A0C" w:rsidRDefault="00F80A0C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P</w:t>
      </w:r>
      <w:r w:rsidRPr="00F80A0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assionate data science student with a strong interest in uncovering insights from data through analytical and machine learn</w:t>
      </w:r>
      <w:r w:rsidR="00452A3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ing techniques. </w:t>
      </w:r>
      <w:r w:rsidRPr="00F80A0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</w:t>
      </w:r>
      <w:r w:rsidR="00452A3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Apply </w:t>
      </w:r>
      <w:r w:rsidRPr="00F80A0C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statistical and computational methods to solve real-world problems and make data-driven decisions.</w:t>
      </w:r>
    </w:p>
    <w:p w14:paraId="4D03BEF7" w14:textId="46F5051B" w:rsidR="00841250" w:rsidRPr="004B5C77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7E903207" w14:textId="03B0C558" w:rsidR="00F80A0C" w:rsidRPr="00F80A0C" w:rsidRDefault="00F80A0C" w:rsidP="00F80A0C">
      <w:pPr>
        <w:rPr>
          <w:sz w:val="20"/>
          <w:szCs w:val="20"/>
        </w:rPr>
      </w:pPr>
      <w:r w:rsidRPr="00F80A0C">
        <w:rPr>
          <w:sz w:val="20"/>
          <w:szCs w:val="20"/>
        </w:rPr>
        <w:t>Bachelo</w:t>
      </w:r>
      <w:r>
        <w:rPr>
          <w:sz w:val="20"/>
          <w:szCs w:val="20"/>
        </w:rPr>
        <w:t>r of Data Science</w:t>
      </w:r>
      <w:r w:rsidRPr="00F80A0C">
        <w:rPr>
          <w:sz w:val="20"/>
          <w:szCs w:val="20"/>
        </w:rPr>
        <w:t>, National University of Computer and Eme</w:t>
      </w:r>
      <w:r>
        <w:rPr>
          <w:sz w:val="20"/>
          <w:szCs w:val="20"/>
        </w:rPr>
        <w:t>rging Sciences (FAST-NUCES), Islamabad, June 2027</w:t>
      </w:r>
    </w:p>
    <w:p w14:paraId="7CDC2D73" w14:textId="77777777" w:rsidR="00F80A0C" w:rsidRPr="00F80A0C" w:rsidRDefault="00F80A0C" w:rsidP="00F80A0C">
      <w:pPr>
        <w:rPr>
          <w:sz w:val="20"/>
          <w:szCs w:val="20"/>
        </w:rPr>
      </w:pPr>
      <w:r w:rsidRPr="00F80A0C">
        <w:rPr>
          <w:sz w:val="20"/>
          <w:szCs w:val="20"/>
        </w:rPr>
        <w:t>Relevant Courses: Object-Oriented Programming, Database Systems, Artificial Intelligence</w:t>
      </w:r>
    </w:p>
    <w:p w14:paraId="23C1EF56" w14:textId="1B1039B4" w:rsidR="00841250" w:rsidRPr="004B5C77" w:rsidRDefault="00452A31" w:rsidP="00F80A0C">
      <w:pPr>
        <w:rPr>
          <w:sz w:val="20"/>
          <w:szCs w:val="20"/>
        </w:rPr>
      </w:pPr>
      <w:r>
        <w:rPr>
          <w:sz w:val="20"/>
          <w:szCs w:val="20"/>
        </w:rPr>
        <w:t>GPA: 2.4</w:t>
      </w:r>
      <w:r w:rsidR="00F80A0C" w:rsidRPr="00F80A0C">
        <w:rPr>
          <w:sz w:val="20"/>
          <w:szCs w:val="20"/>
        </w:rPr>
        <w:t>/ 4.00</w:t>
      </w:r>
    </w:p>
    <w:p w14:paraId="62077568" w14:textId="77777777" w:rsidR="00841250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51570D52" w14:textId="6E731F0F" w:rsidR="00F80A0C" w:rsidRDefault="00F80A0C" w:rsidP="00F80A0C">
      <w:pPr>
        <w:pStyle w:val="ListParagraph"/>
        <w:numPr>
          <w:ilvl w:val="0"/>
          <w:numId w:val="16"/>
        </w:numPr>
      </w:pPr>
      <w:r>
        <w:t>Pro</w:t>
      </w:r>
      <w:r w:rsidR="00011220">
        <w:t>gramming Lan</w:t>
      </w:r>
      <w:bookmarkStart w:id="0" w:name="_GoBack"/>
      <w:bookmarkEnd w:id="0"/>
      <w:r w:rsidR="00011220">
        <w:t>guages: Python</w:t>
      </w:r>
      <w:r>
        <w:t>, C++</w:t>
      </w:r>
    </w:p>
    <w:p w14:paraId="154E317B" w14:textId="77777777" w:rsidR="00011220" w:rsidRDefault="00011220" w:rsidP="00F80A0C">
      <w:pPr>
        <w:pStyle w:val="ListParagraph"/>
        <w:numPr>
          <w:ilvl w:val="0"/>
          <w:numId w:val="16"/>
        </w:numPr>
      </w:pPr>
      <w:r w:rsidRPr="00011220">
        <w:rPr>
          <w:rStyle w:val="Strong"/>
          <w:b w:val="0"/>
        </w:rPr>
        <w:t>AI &amp; Machine Learning:</w:t>
      </w:r>
      <w:r>
        <w:t xml:space="preserve"> Regression Models,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TensorFlow</w:t>
      </w:r>
      <w:proofErr w:type="spellEnd"/>
      <w:r>
        <w:t>, Data Preprocessing</w:t>
      </w:r>
    </w:p>
    <w:p w14:paraId="02A48716" w14:textId="73CD076F" w:rsidR="00F80A0C" w:rsidRDefault="00F80A0C" w:rsidP="00F80A0C">
      <w:pPr>
        <w:pStyle w:val="ListParagraph"/>
        <w:numPr>
          <w:ilvl w:val="0"/>
          <w:numId w:val="16"/>
        </w:numPr>
      </w:pPr>
      <w:r>
        <w:t xml:space="preserve">Databases: MySQL, </w:t>
      </w:r>
      <w:proofErr w:type="spellStart"/>
      <w:r>
        <w:t>MongoDB</w:t>
      </w:r>
      <w:proofErr w:type="spellEnd"/>
    </w:p>
    <w:p w14:paraId="7CDF19D3" w14:textId="7B2AEB0F" w:rsidR="00F80A0C" w:rsidRDefault="00F80A0C" w:rsidP="00F80A0C">
      <w:pPr>
        <w:pStyle w:val="ListParagraph"/>
        <w:numPr>
          <w:ilvl w:val="0"/>
          <w:numId w:val="16"/>
        </w:numPr>
      </w:pPr>
      <w:r>
        <w:t xml:space="preserve">Tools: </w:t>
      </w:r>
      <w:proofErr w:type="spellStart"/>
      <w:r>
        <w:t>Git</w:t>
      </w:r>
      <w:proofErr w:type="spellEnd"/>
      <w:r>
        <w:t xml:space="preserve">, VS Code, </w:t>
      </w:r>
      <w:proofErr w:type="spellStart"/>
      <w:r>
        <w:t>Figma</w:t>
      </w:r>
      <w:proofErr w:type="spellEnd"/>
    </w:p>
    <w:p w14:paraId="15EEB4C2" w14:textId="5B2D37D9" w:rsidR="00F80A0C" w:rsidRDefault="00F80A0C" w:rsidP="00F80A0C">
      <w:pPr>
        <w:pStyle w:val="ListParagraph"/>
        <w:numPr>
          <w:ilvl w:val="0"/>
          <w:numId w:val="16"/>
        </w:numPr>
      </w:pPr>
      <w:r>
        <w:t>Data Analysis and Visualization</w:t>
      </w:r>
    </w:p>
    <w:p w14:paraId="01993FB0" w14:textId="7FD47362" w:rsidR="00F80A0C" w:rsidRDefault="00F80A0C" w:rsidP="00F80A0C">
      <w:pPr>
        <w:pStyle w:val="ListParagraph"/>
        <w:numPr>
          <w:ilvl w:val="0"/>
          <w:numId w:val="16"/>
        </w:numPr>
      </w:pPr>
      <w:r>
        <w:t>Team Collaboration &amp;amp; Communication</w:t>
      </w:r>
    </w:p>
    <w:p w14:paraId="3CB0D8FB" w14:textId="4F494085" w:rsidR="00F80A0C" w:rsidRPr="00F80A0C" w:rsidRDefault="00F80A0C" w:rsidP="00F80A0C">
      <w:pPr>
        <w:pStyle w:val="ListParagraph"/>
        <w:numPr>
          <w:ilvl w:val="0"/>
          <w:numId w:val="16"/>
        </w:numPr>
      </w:pPr>
      <w:r>
        <w:t>Languages: English, Urdu</w:t>
      </w:r>
    </w:p>
    <w:p w14:paraId="71E3ED49" w14:textId="77777777" w:rsidR="00841250" w:rsidRPr="004B5C77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</w:t>
      </w:r>
      <w:r w:rsidRPr="004B5C77">
        <w:rPr>
          <w:color w:val="auto"/>
          <w:sz w:val="20"/>
          <w:szCs w:val="20"/>
        </w:rPr>
        <w:t>xperience / Internships:</w:t>
      </w:r>
    </w:p>
    <w:p w14:paraId="437E89C2" w14:textId="009D9A4A" w:rsidR="00452A31" w:rsidRPr="00452A31" w:rsidRDefault="00452A31" w:rsidP="00452A31">
      <w:pPr>
        <w:pStyle w:val="Heading3"/>
        <w:rPr>
          <w:b w:val="0"/>
          <w:color w:val="auto"/>
          <w:sz w:val="20"/>
          <w:szCs w:val="20"/>
        </w:rPr>
      </w:pPr>
      <w:r w:rsidRPr="00452A31">
        <w:rPr>
          <w:b w:val="0"/>
          <w:color w:val="auto"/>
          <w:sz w:val="20"/>
          <w:szCs w:val="20"/>
        </w:rPr>
        <w:t>2.</w:t>
      </w:r>
      <w:r>
        <w:rPr>
          <w:b w:val="0"/>
          <w:color w:val="auto"/>
          <w:sz w:val="20"/>
          <w:szCs w:val="20"/>
        </w:rPr>
        <w:t xml:space="preserve"> AI/ML Intern, </w:t>
      </w:r>
      <w:proofErr w:type="spellStart"/>
      <w:r>
        <w:rPr>
          <w:b w:val="0"/>
          <w:color w:val="auto"/>
          <w:sz w:val="20"/>
          <w:szCs w:val="20"/>
        </w:rPr>
        <w:t>Vantix</w:t>
      </w:r>
      <w:proofErr w:type="spellEnd"/>
      <w:r>
        <w:rPr>
          <w:b w:val="0"/>
          <w:color w:val="auto"/>
          <w:sz w:val="20"/>
          <w:szCs w:val="20"/>
        </w:rPr>
        <w:t xml:space="preserve"> AI, USA</w:t>
      </w:r>
      <w:r w:rsidRPr="00452A31">
        <w:rPr>
          <w:b w:val="0"/>
          <w:color w:val="auto"/>
          <w:sz w:val="20"/>
          <w:szCs w:val="20"/>
        </w:rPr>
        <w:br/>
        <w:t>July 2025 – September 2025</w:t>
      </w:r>
    </w:p>
    <w:p w14:paraId="166179C3" w14:textId="6FCDC153" w:rsidR="00452A31" w:rsidRDefault="00452A31" w:rsidP="00452A31">
      <w:pPr>
        <w:pStyle w:val="Heading3"/>
        <w:numPr>
          <w:ilvl w:val="0"/>
          <w:numId w:val="21"/>
        </w:numPr>
        <w:rPr>
          <w:b w:val="0"/>
          <w:color w:val="auto"/>
          <w:sz w:val="20"/>
          <w:szCs w:val="20"/>
        </w:rPr>
      </w:pPr>
      <w:r w:rsidRPr="00452A31">
        <w:rPr>
          <w:b w:val="0"/>
          <w:color w:val="auto"/>
          <w:sz w:val="20"/>
          <w:szCs w:val="20"/>
        </w:rPr>
        <w:t>Gained hands-on experience in developing and training machine learning models using Python</w:t>
      </w:r>
      <w:r>
        <w:rPr>
          <w:b w:val="0"/>
          <w:color w:val="auto"/>
          <w:sz w:val="20"/>
          <w:szCs w:val="20"/>
        </w:rPr>
        <w:t xml:space="preserve">, </w:t>
      </w:r>
      <w:proofErr w:type="spellStart"/>
      <w:r>
        <w:rPr>
          <w:b w:val="0"/>
          <w:color w:val="auto"/>
          <w:sz w:val="20"/>
          <w:szCs w:val="20"/>
        </w:rPr>
        <w:t>scikit</w:t>
      </w:r>
      <w:proofErr w:type="spellEnd"/>
      <w:r>
        <w:rPr>
          <w:b w:val="0"/>
          <w:color w:val="auto"/>
          <w:sz w:val="20"/>
          <w:szCs w:val="20"/>
        </w:rPr>
        <w:t xml:space="preserve">-learn, and </w:t>
      </w:r>
      <w:proofErr w:type="spellStart"/>
      <w:r>
        <w:rPr>
          <w:b w:val="0"/>
          <w:color w:val="auto"/>
          <w:sz w:val="20"/>
          <w:szCs w:val="20"/>
        </w:rPr>
        <w:t>TensorFlow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21C1F6BA" w14:textId="3488DB3F" w:rsidR="00452A31" w:rsidRPr="00452A31" w:rsidRDefault="00452A31" w:rsidP="00452A31">
      <w:pPr>
        <w:pStyle w:val="Heading3"/>
        <w:numPr>
          <w:ilvl w:val="0"/>
          <w:numId w:val="21"/>
        </w:numPr>
        <w:rPr>
          <w:b w:val="0"/>
          <w:color w:val="auto"/>
          <w:sz w:val="20"/>
          <w:szCs w:val="20"/>
        </w:rPr>
      </w:pPr>
      <w:r w:rsidRPr="00452A31">
        <w:rPr>
          <w:b w:val="0"/>
          <w:color w:val="auto"/>
          <w:sz w:val="20"/>
          <w:szCs w:val="20"/>
        </w:rPr>
        <w:t xml:space="preserve"> Assisted in data preprocessing, model evaluation, and performance optimization for AI-driven business solutions.</w:t>
      </w:r>
    </w:p>
    <w:p w14:paraId="00EDE37C" w14:textId="77777777" w:rsidR="00841250" w:rsidRPr="004B5C77" w:rsidRDefault="00FB3BF6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2856A44F" w14:textId="1C955776" w:rsidR="00452A31" w:rsidRDefault="00452A31" w:rsidP="00452A31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1</w:t>
      </w:r>
      <w:r w:rsidRPr="00452A3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. Inflation Prediction Using Regression Models, May 2025</w:t>
      </w:r>
    </w:p>
    <w:p w14:paraId="18CF056D" w14:textId="08EE7B6B" w:rsidR="00452A31" w:rsidRDefault="00452A31" w:rsidP="00452A31">
      <w:pPr>
        <w:pStyle w:val="Heading3"/>
        <w:numPr>
          <w:ilvl w:val="0"/>
          <w:numId w:val="19"/>
        </w:numP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452A3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Developed an inflation forecasting model using multiple regression techniques (ARIMA, SVM, and Random Forest) to</w:t>
      </w:r>
      <w: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predict U.S. inflation trends.</w:t>
      </w:r>
    </w:p>
    <w:p w14:paraId="5AF59974" w14:textId="590FD461" w:rsidR="00452A31" w:rsidRDefault="00452A31" w:rsidP="00452A31">
      <w:pPr>
        <w:pStyle w:val="Heading3"/>
        <w:numPr>
          <w:ilvl w:val="0"/>
          <w:numId w:val="19"/>
        </w:numPr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452A31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>Collected and preprocessed economic data (GDP, unemployment rate, interest rate, oil price, money supply, and imports) to train and evaluate models for improved accuracy and reliability.</w:t>
      </w:r>
    </w:p>
    <w:p w14:paraId="3FB90CF8" w14:textId="7AD3E474" w:rsidR="00841250" w:rsidRPr="00011220" w:rsidRDefault="00FB3BF6" w:rsidP="0001122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0FC83ACB" w14:textId="5D8DA5BE" w:rsidR="00452A31" w:rsidRDefault="00452A31" w:rsidP="00452A3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Volunteer , </w:t>
      </w:r>
      <w:proofErr w:type="spellStart"/>
      <w:r>
        <w:rPr>
          <w:sz w:val="20"/>
          <w:szCs w:val="20"/>
        </w:rPr>
        <w:t>Pehli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Kiran</w:t>
      </w:r>
      <w:proofErr w:type="spellEnd"/>
      <w:r>
        <w:rPr>
          <w:sz w:val="20"/>
          <w:szCs w:val="20"/>
        </w:rPr>
        <w:t xml:space="preserve"> School – 2025</w:t>
      </w:r>
    </w:p>
    <w:p w14:paraId="352CCEC9" w14:textId="340AEA0E" w:rsidR="00452A31" w:rsidRPr="00452A31" w:rsidRDefault="00452A31" w:rsidP="00452A31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Member, FAST Data Science Society – 2025-Present</w:t>
      </w:r>
    </w:p>
    <w:sectPr w:rsidR="00452A31" w:rsidRPr="00452A31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C17241"/>
    <w:multiLevelType w:val="hybridMultilevel"/>
    <w:tmpl w:val="D9CC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845FD0"/>
    <w:multiLevelType w:val="hybridMultilevel"/>
    <w:tmpl w:val="DA58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366E5"/>
    <w:multiLevelType w:val="hybridMultilevel"/>
    <w:tmpl w:val="3752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94F46"/>
    <w:multiLevelType w:val="hybridMultilevel"/>
    <w:tmpl w:val="0AC0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DB06BF"/>
    <w:multiLevelType w:val="hybridMultilevel"/>
    <w:tmpl w:val="164C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6339A"/>
    <w:multiLevelType w:val="hybridMultilevel"/>
    <w:tmpl w:val="A8EE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7"/>
  </w:num>
  <w:num w:numId="12">
    <w:abstractNumId w:val="11"/>
  </w:num>
  <w:num w:numId="13">
    <w:abstractNumId w:val="19"/>
  </w:num>
  <w:num w:numId="14">
    <w:abstractNumId w:val="13"/>
  </w:num>
  <w:num w:numId="15">
    <w:abstractNumId w:val="14"/>
  </w:num>
  <w:num w:numId="16">
    <w:abstractNumId w:val="16"/>
  </w:num>
  <w:num w:numId="17">
    <w:abstractNumId w:val="18"/>
  </w:num>
  <w:num w:numId="18">
    <w:abstractNumId w:val="15"/>
  </w:num>
  <w:num w:numId="19">
    <w:abstractNumId w:val="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1122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452A31"/>
    <w:rsid w:val="00454209"/>
    <w:rsid w:val="004B5C77"/>
    <w:rsid w:val="00563805"/>
    <w:rsid w:val="006B309A"/>
    <w:rsid w:val="007544BF"/>
    <w:rsid w:val="00841250"/>
    <w:rsid w:val="00933B8F"/>
    <w:rsid w:val="00A61BA4"/>
    <w:rsid w:val="00A97A4A"/>
    <w:rsid w:val="00AA1D8D"/>
    <w:rsid w:val="00B47730"/>
    <w:rsid w:val="00BB7515"/>
    <w:rsid w:val="00CB0664"/>
    <w:rsid w:val="00F2414C"/>
    <w:rsid w:val="00F80A0C"/>
    <w:rsid w:val="00FB3B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55F83-91AF-4C0D-AEC3-1A146AB07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2025-10-09T16:17:00Z</dcterms:created>
  <dcterms:modified xsi:type="dcterms:W3CDTF">2025-10-09T16:17:00Z</dcterms:modified>
  <cp:category/>
</cp:coreProperties>
</file>