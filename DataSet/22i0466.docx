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99334CA" w:rsidP="14C9D2C3" w:rsidRDefault="399334CA" w14:paraId="3CDE6CF1" w14:textId="06F70DC0">
      <w:pPr>
        <w:rPr>
          <w:b w:val="1"/>
          <w:bCs w:val="1"/>
        </w:rPr>
      </w:pPr>
      <w:r w:rsidRPr="14C9D2C3" w:rsidR="399334CA">
        <w:rPr>
          <w:b w:val="1"/>
          <w:bCs w:val="1"/>
        </w:rPr>
        <w:t>Name:</w:t>
      </w:r>
    </w:p>
    <w:p xmlns:wp14="http://schemas.microsoft.com/office/word/2010/wordml" w14:paraId="2A9146FD" wp14:textId="77777777">
      <w:r w:rsidR="14C9D2C3">
        <w:rPr/>
        <w:t>Asher Ahmed</w:t>
      </w:r>
    </w:p>
    <w:p w:rsidR="14C9D2C3" w:rsidRDefault="14C9D2C3" w14:paraId="7B479202" w14:textId="25C7AC82"/>
    <w:p w:rsidR="0AA8F99E" w:rsidP="14C9D2C3" w:rsidRDefault="0AA8F99E" w14:paraId="08DF5FB0" w14:textId="651686F8">
      <w:pPr>
        <w:rPr>
          <w:b w:val="1"/>
          <w:bCs w:val="1"/>
        </w:rPr>
      </w:pPr>
      <w:r w:rsidRPr="14C9D2C3" w:rsidR="0AA8F99E">
        <w:rPr>
          <w:b w:val="1"/>
          <w:bCs w:val="1"/>
        </w:rPr>
        <w:t>Contact Information:</w:t>
      </w:r>
    </w:p>
    <w:p xmlns:wp14="http://schemas.microsoft.com/office/word/2010/wordml" w14:paraId="573B4679" wp14:textId="77777777">
      <w:r>
        <w:t>asherk348@gmail.com | +92 316 0059416</w:t>
      </w:r>
    </w:p>
    <w:p xmlns:wp14="http://schemas.microsoft.com/office/word/2010/wordml" w14:paraId="6DD06138" wp14:textId="77777777">
      <w:r>
        <w:t>Valencia Town, Lahore</w:t>
      </w:r>
    </w:p>
    <w:p xmlns:wp14="http://schemas.microsoft.com/office/word/2010/wordml" w14:paraId="6D32FE3B" wp14:textId="77777777">
      <w:r>
        <w:t>LinkedIn: linkedin.com/in/asher-ahmed-khan</w:t>
      </w:r>
    </w:p>
    <w:p xmlns:wp14="http://schemas.microsoft.com/office/word/2010/wordml" w14:paraId="672A6659" wp14:textId="37C4B5AF">
      <w:r w:rsidR="14C9D2C3">
        <w:rPr/>
        <w:t>GitHub: github.com/ASHBOI-CYBER</w:t>
      </w:r>
    </w:p>
    <w:p w:rsidR="14C9D2C3" w:rsidRDefault="14C9D2C3" w14:paraId="7DE69841" w14:textId="0EE7B2B5"/>
    <w:p xmlns:wp14="http://schemas.microsoft.com/office/word/2010/wordml" w14:paraId="62BA022A" wp14:textId="77777777">
      <w:r>
        <w:rPr>
          <w:b/>
        </w:rPr>
        <w:t>Career Objective / Profile</w:t>
      </w:r>
    </w:p>
    <w:p xmlns:wp14="http://schemas.microsoft.com/office/word/2010/wordml" w14:paraId="7FF276F5" wp14:textId="77777777">
      <w:r>
        <w:t>Analytical and technically driven Artificial Intelligence student passionate about building scalable, data-centric systems. Skilled in machine learning, automation, and model optimization, with a focus on applying deep learning and statistical methods to solve complex real-world challenges.</w:t>
      </w:r>
    </w:p>
    <w:p xmlns:wp14="http://schemas.microsoft.com/office/word/2010/wordml" w14:paraId="0A37501D" wp14:textId="77777777"/>
    <w:p xmlns:wp14="http://schemas.microsoft.com/office/word/2010/wordml" w14:paraId="69D0C959" wp14:textId="77777777">
      <w:r>
        <w:rPr>
          <w:b/>
        </w:rPr>
        <w:t>Education</w:t>
      </w:r>
    </w:p>
    <w:p xmlns:wp14="http://schemas.microsoft.com/office/word/2010/wordml" w14:paraId="42FF1B05" wp14:textId="77777777">
      <w:r>
        <w:t>B.S. Artificial Intelligence, FAST National University of Computer and Emerging Sciences (2022 – 2026)</w:t>
      </w:r>
    </w:p>
    <w:p xmlns:wp14="http://schemas.microsoft.com/office/word/2010/wordml" w14:paraId="622F2F48" wp14:textId="77777777">
      <w:r>
        <w:t>Relevant Courses: Machine Learning, Deep Learning, Data Structures, Database Systems</w:t>
      </w:r>
    </w:p>
    <w:p xmlns:wp14="http://schemas.microsoft.com/office/word/2010/wordml" w14:paraId="5DAB6C7B" wp14:textId="77777777"/>
    <w:p xmlns:wp14="http://schemas.microsoft.com/office/word/2010/wordml" w14:paraId="1B35B51A" wp14:textId="77777777">
      <w:r>
        <w:rPr>
          <w:b/>
        </w:rPr>
        <w:t>Skills</w:t>
      </w:r>
    </w:p>
    <w:p xmlns:wp14="http://schemas.microsoft.com/office/word/2010/wordml" w14:paraId="6C3DF18B" wp14:textId="77777777">
      <w:r>
        <w:t>Python • TensorFlow • Keras • Data Preprocessing • Deep Learning • SQL • Model Optimization</w:t>
      </w:r>
    </w:p>
    <w:p xmlns:wp14="http://schemas.microsoft.com/office/word/2010/wordml" w14:paraId="02EB378F" wp14:textId="77777777"/>
    <w:p xmlns:wp14="http://schemas.microsoft.com/office/word/2010/wordml" w14:paraId="52E2403B" wp14:textId="77777777">
      <w:r>
        <w:rPr>
          <w:b/>
        </w:rPr>
        <w:t>Experience / Internships</w:t>
      </w:r>
    </w:p>
    <w:p xmlns:wp14="http://schemas.microsoft.com/office/word/2010/wordml" w14:paraId="34CD2654" wp14:textId="77777777">
      <w:r>
        <w:t>Machine Learning Intern – DevelopersHub Corporation (Apr 2025 – Jun 2025)</w:t>
      </w:r>
    </w:p>
    <w:p xmlns:wp14="http://schemas.microsoft.com/office/word/2010/wordml" w14:paraId="4E0F9DA8" wp14:textId="77777777">
      <w:r>
        <w:t>- Collaborated on machine learning pipelines and model evaluation using TensorFlow and Python.</w:t>
      </w:r>
    </w:p>
    <w:p xmlns:wp14="http://schemas.microsoft.com/office/word/2010/wordml" w14:paraId="6C685F28" wp14:textId="77777777">
      <w:r>
        <w:t>- Optimized preprocessing workflows for cloud-based deployment.</w:t>
      </w:r>
    </w:p>
    <w:p xmlns:wp14="http://schemas.microsoft.com/office/word/2010/wordml" w14:paraId="6A05A809" wp14:textId="77777777"/>
    <w:p xmlns:wp14="http://schemas.microsoft.com/office/word/2010/wordml" w14:paraId="1C581ABE" wp14:textId="77777777">
      <w:r>
        <w:t>Machine Learning Intern – CodeAlpha (Apr 2025 – May 2025)</w:t>
      </w:r>
    </w:p>
    <w:p xmlns:wp14="http://schemas.microsoft.com/office/word/2010/wordml" w14:paraId="02415764" wp14:textId="77777777">
      <w:r>
        <w:t>- Worked on predictive modeling and feature engineering tasks.</w:t>
      </w:r>
    </w:p>
    <w:p xmlns:wp14="http://schemas.microsoft.com/office/word/2010/wordml" w14:paraId="5D89482E" wp14:textId="77777777">
      <w:r>
        <w:t>- Enhanced machine learning accuracy through data refinement and hyperparameter tuning.</w:t>
      </w:r>
    </w:p>
    <w:p xmlns:wp14="http://schemas.microsoft.com/office/word/2010/wordml" w14:paraId="5A39BBE3" wp14:textId="77777777"/>
    <w:p xmlns:wp14="http://schemas.microsoft.com/office/word/2010/wordml" w14:paraId="1E3AC32C" wp14:textId="77777777">
      <w:r>
        <w:rPr>
          <w:b/>
        </w:rPr>
        <w:t>Projects / Research</w:t>
      </w:r>
    </w:p>
    <w:p xmlns:wp14="http://schemas.microsoft.com/office/word/2010/wordml" w14:paraId="2B687F18" wp14:textId="77777777">
      <w:r>
        <w:t>Tomato Leaf Disease Detection (2025)</w:t>
      </w:r>
    </w:p>
    <w:p xmlns:wp14="http://schemas.microsoft.com/office/word/2010/wordml" w14:paraId="3A4EE505" wp14:textId="77777777">
      <w:r>
        <w:t>Developed a CNN using EfficientNet-B0 with attention mechanisms, achieving 99.6% accuracy on PlantVillage data.</w:t>
      </w:r>
    </w:p>
    <w:p xmlns:wp14="http://schemas.microsoft.com/office/word/2010/wordml" w14:paraId="41C8F396" wp14:textId="77777777"/>
    <w:p xmlns:wp14="http://schemas.microsoft.com/office/word/2010/wordml" w14:paraId="11C313FD" wp14:textId="77777777">
      <w:r>
        <w:t>Automated Cold Email Outreach (2025)</w:t>
      </w:r>
    </w:p>
    <w:p xmlns:wp14="http://schemas.microsoft.com/office/word/2010/wordml" w14:paraId="36300E51" wp14:textId="77777777">
      <w:r>
        <w:t>Built an AI-driven email automation system integrating Google Gemini and n8n for personalized outreach.</w:t>
      </w:r>
    </w:p>
    <w:p xmlns:wp14="http://schemas.microsoft.com/office/word/2010/wordml" w14:paraId="72A3D3EC" wp14:textId="77777777"/>
    <w:p xmlns:wp14="http://schemas.microsoft.com/office/word/2010/wordml" w14:paraId="77CCEBA4" wp14:textId="77777777">
      <w:r>
        <w:t>Flight Delay Prediction (2025)</w:t>
      </w:r>
    </w:p>
    <w:p xmlns:wp14="http://schemas.microsoft.com/office/word/2010/wordml" w14:paraId="0FABE962" wp14:textId="77777777">
      <w:r>
        <w:t>Implemented ML models using regression and random forests to predict delays from weather and flight data.</w:t>
      </w:r>
    </w:p>
    <w:p xmlns:wp14="http://schemas.microsoft.com/office/word/2010/wordml" w14:paraId="0D0B940D" wp14:textId="77777777"/>
    <w:p xmlns:wp14="http://schemas.microsoft.com/office/word/2010/wordml" w14:paraId="6CFC0F07" wp14:textId="77777777">
      <w:r>
        <w:t>Breast Cancer Classification (2025)</w:t>
      </w:r>
    </w:p>
    <w:p xmlns:wp14="http://schemas.microsoft.com/office/word/2010/wordml" w14:paraId="510A6E0B" wp14:textId="77777777">
      <w:r>
        <w:t>Trained a TensorFlow-based model for tumor classification with optimized preprocessing and parameter tuning.</w:t>
      </w:r>
    </w:p>
    <w:p xmlns:wp14="http://schemas.microsoft.com/office/word/2010/wordml" w14:paraId="0E27B00A" wp14:textId="77777777"/>
    <w:p xmlns:wp14="http://schemas.microsoft.com/office/word/2010/wordml" w:rsidP="14C9D2C3" w14:paraId="4E2F75CE" wp14:textId="77777777" wp14:noSpellErr="1">
      <w:pPr>
        <w:rPr>
          <w:b w:val="1"/>
          <w:bCs w:val="1"/>
        </w:rPr>
      </w:pPr>
      <w:r w:rsidRPr="14C9D2C3" w:rsidR="14C9D2C3">
        <w:rPr>
          <w:b w:val="1"/>
          <w:bCs w:val="1"/>
        </w:rPr>
        <w:t>Achievements / Extracurricular Activities</w:t>
      </w:r>
    </w:p>
    <w:p xmlns:wp14="http://schemas.microsoft.com/office/word/2010/wordml" w14:paraId="6AAC3B2D" wp14:textId="77777777">
      <w:r>
        <w:t>• Participated in university AI club activities and coding competitions.</w:t>
      </w:r>
    </w:p>
    <w:p xmlns:wp14="http://schemas.microsoft.com/office/word/2010/wordml" w14:paraId="75D0D682" wp14:textId="77777777">
      <w:r>
        <w:t>• Contributed to collaborative ML research and open-source projects.</w:t>
      </w:r>
    </w:p>
    <w:p xmlns:wp14="http://schemas.microsoft.com/office/word/2010/wordml" w14:paraId="60061E4C" wp14:textId="77777777"/>
    <w:p xmlns:wp14="http://schemas.microsoft.com/office/word/2010/wordml" w14:paraId="6802922A" wp14:noSpellErr="1" wp14:textId="4808573A"/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AE91BD"/>
    <w:rsid w:val="0AA8F99E"/>
    <w:rsid w:val="0CE6230B"/>
    <w:rsid w:val="149D749A"/>
    <w:rsid w:val="149D749A"/>
    <w:rsid w:val="14C9D2C3"/>
    <w:rsid w:val="399334CA"/>
    <w:rsid w:val="6854A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EC4C582-2D52-4EBD-9E15-3638CAAA2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Asher Khan</lastModifiedBy>
  <revision>2</revision>
  <dcterms:created xsi:type="dcterms:W3CDTF">2013-12-23T23:15:00.0000000Z</dcterms:created>
  <dcterms:modified xsi:type="dcterms:W3CDTF">2025-10-09T19:37:39.6339149Z</dcterms:modified>
  <category/>
</coreProperties>
</file>