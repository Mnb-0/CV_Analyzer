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2FB88" w14:textId="77777777" w:rsidR="00841250" w:rsidRPr="0002343B" w:rsidRDefault="00000000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Name:</w:t>
      </w:r>
    </w:p>
    <w:p w14:paraId="7638A044" w14:textId="5B9043B6" w:rsidR="00841250" w:rsidRPr="0002343B" w:rsidRDefault="008E2983">
      <w:pPr>
        <w:rPr>
          <w:sz w:val="20"/>
          <w:szCs w:val="20"/>
        </w:rPr>
      </w:pPr>
      <w:r w:rsidRPr="0002343B">
        <w:rPr>
          <w:sz w:val="20"/>
          <w:szCs w:val="20"/>
        </w:rPr>
        <w:t>A</w:t>
      </w:r>
      <w:r w:rsidR="00D74436">
        <w:rPr>
          <w:sz w:val="20"/>
          <w:szCs w:val="20"/>
        </w:rPr>
        <w:t>rslan Javed</w:t>
      </w:r>
    </w:p>
    <w:p w14:paraId="75694750" w14:textId="77777777" w:rsidR="00841250" w:rsidRPr="0002343B" w:rsidRDefault="00000000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Contact Information:</w:t>
      </w:r>
    </w:p>
    <w:p w14:paraId="62E1B694" w14:textId="6CA29E48" w:rsidR="00841250" w:rsidRPr="0002343B" w:rsidRDefault="00000000">
      <w:pPr>
        <w:rPr>
          <w:sz w:val="20"/>
          <w:szCs w:val="20"/>
        </w:rPr>
      </w:pPr>
      <w:r w:rsidRPr="0002343B">
        <w:rPr>
          <w:sz w:val="20"/>
          <w:szCs w:val="20"/>
        </w:rPr>
        <w:t xml:space="preserve">Email: </w:t>
      </w:r>
      <w:r w:rsidR="00D74436">
        <w:rPr>
          <w:sz w:val="20"/>
          <w:szCs w:val="20"/>
        </w:rPr>
        <w:t>i8532</w:t>
      </w:r>
      <w:r w:rsidR="008E2983" w:rsidRPr="0002343B">
        <w:rPr>
          <w:sz w:val="20"/>
          <w:szCs w:val="20"/>
        </w:rPr>
        <w:t>@</w:t>
      </w:r>
      <w:r w:rsidR="00D74436">
        <w:rPr>
          <w:sz w:val="20"/>
          <w:szCs w:val="20"/>
        </w:rPr>
        <w:t>isb</w:t>
      </w:r>
      <w:r w:rsidR="008E2983" w:rsidRPr="0002343B">
        <w:rPr>
          <w:sz w:val="20"/>
          <w:szCs w:val="20"/>
        </w:rPr>
        <w:t>.nu.edu.pk</w:t>
      </w:r>
      <w:r w:rsidRPr="0002343B">
        <w:rPr>
          <w:sz w:val="20"/>
          <w:szCs w:val="20"/>
        </w:rPr>
        <w:br/>
        <w:t xml:space="preserve">Phone: </w:t>
      </w:r>
      <w:r w:rsidR="00D74436">
        <w:rPr>
          <w:sz w:val="20"/>
          <w:szCs w:val="20"/>
        </w:rPr>
        <w:t>03452768465</w:t>
      </w:r>
      <w:r w:rsidRPr="0002343B">
        <w:rPr>
          <w:sz w:val="20"/>
          <w:szCs w:val="20"/>
        </w:rPr>
        <w:br/>
        <w:t xml:space="preserve">LinkedIn: </w:t>
      </w:r>
      <w:r w:rsidR="00B5467C" w:rsidRPr="0002343B">
        <w:rPr>
          <w:sz w:val="20"/>
          <w:szCs w:val="20"/>
        </w:rPr>
        <w:t>linkedin.com/in/a</w:t>
      </w:r>
      <w:r w:rsidR="00D74436">
        <w:rPr>
          <w:sz w:val="20"/>
          <w:szCs w:val="20"/>
        </w:rPr>
        <w:t>rsi</w:t>
      </w:r>
      <w:r w:rsidR="001868EF" w:rsidRPr="0002343B">
        <w:rPr>
          <w:sz w:val="20"/>
          <w:szCs w:val="20"/>
        </w:rPr>
        <w:t>1234</w:t>
      </w:r>
      <w:r w:rsidRPr="0002343B">
        <w:rPr>
          <w:sz w:val="20"/>
          <w:szCs w:val="20"/>
        </w:rPr>
        <w:br/>
        <w:t xml:space="preserve">Address: </w:t>
      </w:r>
      <w:r w:rsidR="00B5467C" w:rsidRPr="0002343B">
        <w:rPr>
          <w:sz w:val="20"/>
          <w:szCs w:val="20"/>
        </w:rPr>
        <w:t xml:space="preserve">House # 4, Block </w:t>
      </w:r>
      <w:r w:rsidR="00D74436">
        <w:rPr>
          <w:sz w:val="20"/>
          <w:szCs w:val="20"/>
        </w:rPr>
        <w:t>F</w:t>
      </w:r>
      <w:r w:rsidR="00B5467C" w:rsidRPr="0002343B">
        <w:rPr>
          <w:sz w:val="20"/>
          <w:szCs w:val="20"/>
        </w:rPr>
        <w:t xml:space="preserve">, </w:t>
      </w:r>
      <w:r w:rsidR="00D74436">
        <w:rPr>
          <w:sz w:val="20"/>
          <w:szCs w:val="20"/>
        </w:rPr>
        <w:t>Pakistan</w:t>
      </w:r>
      <w:r w:rsidR="00B5467C" w:rsidRPr="0002343B">
        <w:rPr>
          <w:sz w:val="20"/>
          <w:szCs w:val="20"/>
        </w:rPr>
        <w:t xml:space="preserve"> Town, </w:t>
      </w:r>
      <w:r w:rsidR="00D74436">
        <w:rPr>
          <w:sz w:val="20"/>
          <w:szCs w:val="20"/>
        </w:rPr>
        <w:t>Islamabad</w:t>
      </w:r>
      <w:r w:rsidR="00B5467C" w:rsidRPr="0002343B">
        <w:rPr>
          <w:sz w:val="20"/>
          <w:szCs w:val="20"/>
        </w:rPr>
        <w:t>, Pakistan</w:t>
      </w:r>
    </w:p>
    <w:p w14:paraId="082648F9" w14:textId="77777777" w:rsidR="00841250" w:rsidRPr="0002343B" w:rsidRDefault="00000000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Career Objective / Profile:</w:t>
      </w:r>
    </w:p>
    <w:p w14:paraId="165F46B8" w14:textId="75F80E32" w:rsidR="001868EF" w:rsidRPr="0002343B" w:rsidRDefault="001868EF" w:rsidP="001868EF">
      <w:pPr>
        <w:pStyle w:val="Heading3"/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Enthusiastic </w:t>
      </w:r>
      <w:r w:rsidR="00D74436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Ai</w:t>
      </w: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 undergraduate with strong analytical and programming skills. Passionate about </w:t>
      </w:r>
      <w:r w:rsidR="00D74436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artificial intelligence</w:t>
      </w: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, problem-solving, and learning emerging technologies to contribute to impactful tech solutions.</w:t>
      </w:r>
    </w:p>
    <w:p w14:paraId="4D03BEF7" w14:textId="0E34B062" w:rsidR="00841250" w:rsidRPr="0002343B" w:rsidRDefault="00000000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Education:</w:t>
      </w:r>
    </w:p>
    <w:p w14:paraId="6FA199B2" w14:textId="43E10555" w:rsidR="001868EF" w:rsidRPr="0002343B" w:rsidRDefault="001868EF" w:rsidP="001868EF">
      <w:pPr>
        <w:pStyle w:val="Heading3"/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Bachelor of Science in </w:t>
      </w:r>
      <w:r w:rsidR="00D74436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Artificial Intelligence</w:t>
      </w: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, National University of Computer and Emerging Sciences (FAST-NUCES), </w:t>
      </w:r>
      <w:r w:rsidR="00D74436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Islamabad</w:t>
      </w: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, June 2026</w:t>
      </w:r>
    </w:p>
    <w:p w14:paraId="37B4A308" w14:textId="0DF110E5" w:rsidR="001868EF" w:rsidRPr="0002343B" w:rsidRDefault="001868EF" w:rsidP="001868EF">
      <w:pPr>
        <w:pStyle w:val="Heading3"/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Relevant Courses: </w:t>
      </w:r>
      <w:r w:rsidR="00D74436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Machine Learning</w:t>
      </w: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, </w:t>
      </w:r>
      <w:r w:rsidR="00D74436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NLP, CV, </w:t>
      </w:r>
      <w:r w:rsidR="00D74436"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Artificial</w:t>
      </w: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 Intelligence</w:t>
      </w:r>
    </w:p>
    <w:p w14:paraId="62077568" w14:textId="68704FDC" w:rsidR="00841250" w:rsidRPr="0002343B" w:rsidRDefault="00000000" w:rsidP="001868EF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Skills:</w:t>
      </w:r>
    </w:p>
    <w:p w14:paraId="10E9F23F" w14:textId="70D1F2F1" w:rsidR="00067C0D" w:rsidRPr="00D74436" w:rsidRDefault="00067C0D" w:rsidP="00D74436">
      <w:pPr>
        <w:pStyle w:val="Heading3"/>
        <w:numPr>
          <w:ilvl w:val="0"/>
          <w:numId w:val="16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Programming Languages: Python, C++</w:t>
      </w:r>
    </w:p>
    <w:p w14:paraId="48B17923" w14:textId="3787359A" w:rsidR="00067C0D" w:rsidRPr="0002343B" w:rsidRDefault="00067C0D" w:rsidP="00A22612">
      <w:pPr>
        <w:pStyle w:val="Heading3"/>
        <w:numPr>
          <w:ilvl w:val="0"/>
          <w:numId w:val="16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Databases: MySQL</w:t>
      </w:r>
    </w:p>
    <w:p w14:paraId="032AF8A8" w14:textId="2A728C57" w:rsidR="00067C0D" w:rsidRPr="0002343B" w:rsidRDefault="00067C0D" w:rsidP="00A22612">
      <w:pPr>
        <w:pStyle w:val="Heading3"/>
        <w:numPr>
          <w:ilvl w:val="0"/>
          <w:numId w:val="16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Tools: Git, VS Code, </w:t>
      </w:r>
      <w:r w:rsidR="00D74436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Jupyternotebook</w:t>
      </w:r>
    </w:p>
    <w:p w14:paraId="53597786" w14:textId="0B9B3ACF" w:rsidR="00067C0D" w:rsidRPr="0002343B" w:rsidRDefault="00067C0D" w:rsidP="00A22612">
      <w:pPr>
        <w:pStyle w:val="Heading3"/>
        <w:numPr>
          <w:ilvl w:val="0"/>
          <w:numId w:val="16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Data Analysis and Visualization</w:t>
      </w:r>
    </w:p>
    <w:p w14:paraId="20D8013D" w14:textId="5D2BC547" w:rsidR="00067C0D" w:rsidRPr="0002343B" w:rsidRDefault="00067C0D" w:rsidP="00A22612">
      <w:pPr>
        <w:pStyle w:val="Heading3"/>
        <w:numPr>
          <w:ilvl w:val="0"/>
          <w:numId w:val="16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Team Collaboration &amp; Communication</w:t>
      </w:r>
    </w:p>
    <w:p w14:paraId="10BE1CFC" w14:textId="77777777" w:rsidR="00067C0D" w:rsidRPr="0002343B" w:rsidRDefault="00067C0D" w:rsidP="00A22612">
      <w:pPr>
        <w:pStyle w:val="Heading3"/>
        <w:numPr>
          <w:ilvl w:val="0"/>
          <w:numId w:val="16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Languages: English, Urdu</w:t>
      </w:r>
    </w:p>
    <w:p w14:paraId="71E3ED49" w14:textId="36590914" w:rsidR="00841250" w:rsidRPr="0002343B" w:rsidRDefault="00000000" w:rsidP="00067C0D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Experience / Internships:</w:t>
      </w:r>
    </w:p>
    <w:p w14:paraId="4E1F923F" w14:textId="5A3B94C5" w:rsidR="008A60FC" w:rsidRPr="0002343B" w:rsidRDefault="00D74436" w:rsidP="008A60FC">
      <w:pPr>
        <w:pStyle w:val="Heading3"/>
        <w:numPr>
          <w:ilvl w:val="0"/>
          <w:numId w:val="17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Ai</w:t>
      </w:r>
      <w:r w:rsidR="008A60FC"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 Intern, </w:t>
      </w: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ViewsPanda</w:t>
      </w:r>
      <w:r w:rsidR="008A60FC"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, </w:t>
      </w: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Islamabad</w:t>
      </w:r>
    </w:p>
    <w:p w14:paraId="2C3C1F21" w14:textId="54779FB1" w:rsidR="008A60FC" w:rsidRPr="0002343B" w:rsidRDefault="008A60FC" w:rsidP="008A60FC">
      <w:pPr>
        <w:pStyle w:val="Heading3"/>
        <w:spacing w:before="0" w:line="240" w:lineRule="auto"/>
        <w:ind w:left="720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June 202</w:t>
      </w:r>
      <w:r w:rsidR="00D74436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5</w:t>
      </w: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 – August 202</w:t>
      </w:r>
      <w:r w:rsidR="00D74436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5</w:t>
      </w:r>
    </w:p>
    <w:p w14:paraId="30C3E06E" w14:textId="7569609B" w:rsidR="008A60FC" w:rsidRPr="0002343B" w:rsidRDefault="009D076F" w:rsidP="008A60FC">
      <w:pPr>
        <w:pStyle w:val="Heading3"/>
        <w:numPr>
          <w:ilvl w:val="0"/>
          <w:numId w:val="18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Ai Driven content creation</w:t>
      </w:r>
    </w:p>
    <w:p w14:paraId="23449629" w14:textId="72688D70" w:rsidR="008A60FC" w:rsidRPr="0002343B" w:rsidRDefault="00E03D93" w:rsidP="008A60FC">
      <w:pPr>
        <w:pStyle w:val="Heading3"/>
        <w:numPr>
          <w:ilvl w:val="0"/>
          <w:numId w:val="18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Prompt Engineering</w:t>
      </w:r>
    </w:p>
    <w:p w14:paraId="00EDE37C" w14:textId="01C2B537" w:rsidR="00841250" w:rsidRPr="0002343B" w:rsidRDefault="00000000" w:rsidP="008A60FC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Projects / Research</w:t>
      </w:r>
      <w:r w:rsidR="00423C33" w:rsidRPr="0002343B">
        <w:rPr>
          <w:color w:val="auto"/>
          <w:sz w:val="20"/>
          <w:szCs w:val="20"/>
        </w:rPr>
        <w:t>:</w:t>
      </w:r>
    </w:p>
    <w:p w14:paraId="6968D87D" w14:textId="18793449" w:rsidR="00423C33" w:rsidRPr="0002343B" w:rsidRDefault="00D8132D" w:rsidP="00423C33">
      <w:pPr>
        <w:pStyle w:val="Heading3"/>
        <w:numPr>
          <w:ilvl w:val="0"/>
          <w:numId w:val="19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Trend2Image Generator</w:t>
      </w:r>
      <w:r w:rsidR="00423C33"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, March 2025</w:t>
      </w:r>
    </w:p>
    <w:p w14:paraId="60CB06AE" w14:textId="3B7165AE" w:rsidR="00423C33" w:rsidRPr="0002343B" w:rsidRDefault="00423C33" w:rsidP="00423C33">
      <w:pPr>
        <w:pStyle w:val="Heading3"/>
        <w:numPr>
          <w:ilvl w:val="0"/>
          <w:numId w:val="18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Designed and implemented a machine learning model using Python and scikit-learn to automate </w:t>
      </w:r>
      <w:r w:rsidR="00D8132D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trends to Images</w:t>
      </w: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.</w:t>
      </w:r>
    </w:p>
    <w:p w14:paraId="20DF7DBA" w14:textId="77777777" w:rsidR="00423C33" w:rsidRPr="0002343B" w:rsidRDefault="00423C33" w:rsidP="00423C33">
      <w:pPr>
        <w:pStyle w:val="Heading3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</w:p>
    <w:p w14:paraId="51AEF34F" w14:textId="67CC3A25" w:rsidR="00841250" w:rsidRPr="0002343B" w:rsidRDefault="00000000" w:rsidP="00423C33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Achievements / Extracurricular Activities:</w:t>
      </w:r>
    </w:p>
    <w:p w14:paraId="55D4C560" w14:textId="16942B6B" w:rsidR="00423C33" w:rsidRDefault="00D74436" w:rsidP="00D74436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Fast Basketball Team 2022</w:t>
      </w:r>
      <w:r w:rsidR="00694543">
        <w:rPr>
          <w:sz w:val="20"/>
          <w:szCs w:val="20"/>
        </w:rPr>
        <w:t>—</w:t>
      </w:r>
      <w:r>
        <w:rPr>
          <w:sz w:val="20"/>
          <w:szCs w:val="20"/>
        </w:rPr>
        <w:t>Present</w:t>
      </w:r>
    </w:p>
    <w:p w14:paraId="7B03AA47" w14:textId="7D708EE0" w:rsidR="00694543" w:rsidRPr="00D74436" w:rsidRDefault="00694543" w:rsidP="00D74436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Usher in Job Fair 2023</w:t>
      </w:r>
    </w:p>
    <w:p w14:paraId="7596DE94" w14:textId="46A947E7" w:rsidR="00423C33" w:rsidRPr="0002343B" w:rsidRDefault="00423C33" w:rsidP="00423C33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02343B">
        <w:rPr>
          <w:sz w:val="20"/>
          <w:szCs w:val="20"/>
        </w:rPr>
        <w:t>Member, FAST</w:t>
      </w:r>
      <w:r w:rsidR="00D74436">
        <w:rPr>
          <w:sz w:val="20"/>
          <w:szCs w:val="20"/>
        </w:rPr>
        <w:t xml:space="preserve"> MLSA</w:t>
      </w:r>
      <w:r w:rsidRPr="0002343B">
        <w:rPr>
          <w:sz w:val="20"/>
          <w:szCs w:val="20"/>
        </w:rPr>
        <w:t xml:space="preserve"> Society — 2023–Present</w:t>
      </w:r>
    </w:p>
    <w:p w14:paraId="3FB90CF8" w14:textId="5E4FAA7F" w:rsidR="00841250" w:rsidRPr="0002343B" w:rsidRDefault="00423C33" w:rsidP="00423C33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02343B">
        <w:rPr>
          <w:sz w:val="20"/>
          <w:szCs w:val="20"/>
        </w:rPr>
        <w:t xml:space="preserve">Volunteer, </w:t>
      </w:r>
      <w:r w:rsidR="00D74436">
        <w:rPr>
          <w:sz w:val="20"/>
          <w:szCs w:val="20"/>
        </w:rPr>
        <w:t>FDO</w:t>
      </w:r>
      <w:r w:rsidRPr="0002343B">
        <w:rPr>
          <w:sz w:val="20"/>
          <w:szCs w:val="20"/>
        </w:rPr>
        <w:t xml:space="preserve"> — 2024</w:t>
      </w:r>
    </w:p>
    <w:sectPr w:rsidR="00841250" w:rsidRPr="0002343B" w:rsidSect="00F241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706102"/>
    <w:multiLevelType w:val="hybridMultilevel"/>
    <w:tmpl w:val="A6BC215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A7A204E"/>
    <w:multiLevelType w:val="hybridMultilevel"/>
    <w:tmpl w:val="F8628D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26219E"/>
    <w:multiLevelType w:val="hybridMultilevel"/>
    <w:tmpl w:val="DE46A3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1E254B"/>
    <w:multiLevelType w:val="hybridMultilevel"/>
    <w:tmpl w:val="EE98F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355C52"/>
    <w:multiLevelType w:val="hybridMultilevel"/>
    <w:tmpl w:val="F3EE85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1D4D86"/>
    <w:multiLevelType w:val="hybridMultilevel"/>
    <w:tmpl w:val="9B3A9D36"/>
    <w:lvl w:ilvl="0" w:tplc="8D429F74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A74051"/>
    <w:multiLevelType w:val="hybridMultilevel"/>
    <w:tmpl w:val="00B8CC06"/>
    <w:lvl w:ilvl="0" w:tplc="9CE48800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425F29"/>
    <w:multiLevelType w:val="hybridMultilevel"/>
    <w:tmpl w:val="C5D629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61008F"/>
    <w:multiLevelType w:val="hybridMultilevel"/>
    <w:tmpl w:val="EE98F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A46EB"/>
    <w:multiLevelType w:val="hybridMultilevel"/>
    <w:tmpl w:val="5F50F7B2"/>
    <w:lvl w:ilvl="0" w:tplc="F768FCF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417D6D"/>
    <w:multiLevelType w:val="hybridMultilevel"/>
    <w:tmpl w:val="46B038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297188">
    <w:abstractNumId w:val="8"/>
  </w:num>
  <w:num w:numId="2" w16cid:durableId="1534802845">
    <w:abstractNumId w:val="6"/>
  </w:num>
  <w:num w:numId="3" w16cid:durableId="157619775">
    <w:abstractNumId w:val="5"/>
  </w:num>
  <w:num w:numId="4" w16cid:durableId="1205168168">
    <w:abstractNumId w:val="4"/>
  </w:num>
  <w:num w:numId="5" w16cid:durableId="1771468395">
    <w:abstractNumId w:val="7"/>
  </w:num>
  <w:num w:numId="6" w16cid:durableId="879166070">
    <w:abstractNumId w:val="3"/>
  </w:num>
  <w:num w:numId="7" w16cid:durableId="700858420">
    <w:abstractNumId w:val="2"/>
  </w:num>
  <w:num w:numId="8" w16cid:durableId="2040661280">
    <w:abstractNumId w:val="1"/>
  </w:num>
  <w:num w:numId="9" w16cid:durableId="555706049">
    <w:abstractNumId w:val="0"/>
  </w:num>
  <w:num w:numId="10" w16cid:durableId="990988786">
    <w:abstractNumId w:val="10"/>
  </w:num>
  <w:num w:numId="11" w16cid:durableId="2063822713">
    <w:abstractNumId w:val="15"/>
  </w:num>
  <w:num w:numId="12" w16cid:durableId="1532182445">
    <w:abstractNumId w:val="11"/>
  </w:num>
  <w:num w:numId="13" w16cid:durableId="1499464803">
    <w:abstractNumId w:val="18"/>
  </w:num>
  <w:num w:numId="14" w16cid:durableId="1159225203">
    <w:abstractNumId w:val="13"/>
  </w:num>
  <w:num w:numId="15" w16cid:durableId="977808158">
    <w:abstractNumId w:val="14"/>
  </w:num>
  <w:num w:numId="16" w16cid:durableId="1673680027">
    <w:abstractNumId w:val="19"/>
  </w:num>
  <w:num w:numId="17" w16cid:durableId="1216357444">
    <w:abstractNumId w:val="12"/>
  </w:num>
  <w:num w:numId="18" w16cid:durableId="643318444">
    <w:abstractNumId w:val="9"/>
  </w:num>
  <w:num w:numId="19" w16cid:durableId="668950426">
    <w:abstractNumId w:val="17"/>
  </w:num>
  <w:num w:numId="20" w16cid:durableId="194295317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xMDExMzEwNDayNDcyMTFR0lEKTi0uzszPAykwqwUAjJbUgywAAAA="/>
  </w:docVars>
  <w:rsids>
    <w:rsidRoot w:val="00B47730"/>
    <w:rsid w:val="0002343B"/>
    <w:rsid w:val="0002676F"/>
    <w:rsid w:val="00034616"/>
    <w:rsid w:val="0006063C"/>
    <w:rsid w:val="00067C0D"/>
    <w:rsid w:val="00077740"/>
    <w:rsid w:val="00130356"/>
    <w:rsid w:val="0015074B"/>
    <w:rsid w:val="001868EF"/>
    <w:rsid w:val="00211BCA"/>
    <w:rsid w:val="002779E5"/>
    <w:rsid w:val="0029639D"/>
    <w:rsid w:val="003077F1"/>
    <w:rsid w:val="00326F90"/>
    <w:rsid w:val="00423C33"/>
    <w:rsid w:val="00454209"/>
    <w:rsid w:val="00547CEB"/>
    <w:rsid w:val="00563805"/>
    <w:rsid w:val="00694543"/>
    <w:rsid w:val="00841250"/>
    <w:rsid w:val="008A60FC"/>
    <w:rsid w:val="008E2983"/>
    <w:rsid w:val="00933B8F"/>
    <w:rsid w:val="009D076F"/>
    <w:rsid w:val="00A22612"/>
    <w:rsid w:val="00A61BA4"/>
    <w:rsid w:val="00A97A4A"/>
    <w:rsid w:val="00AA1D8D"/>
    <w:rsid w:val="00AE3C41"/>
    <w:rsid w:val="00AF1E3C"/>
    <w:rsid w:val="00B47730"/>
    <w:rsid w:val="00B5467C"/>
    <w:rsid w:val="00BB7515"/>
    <w:rsid w:val="00CB0664"/>
    <w:rsid w:val="00D74436"/>
    <w:rsid w:val="00D8132D"/>
    <w:rsid w:val="00E03D93"/>
    <w:rsid w:val="00F241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DF87E6"/>
  <w14:defaultImageDpi w14:val="300"/>
  <w15:docId w15:val="{FC4308E7-82D5-4A37-A54A-F4738B80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Arslan Javed</cp:lastModifiedBy>
  <cp:revision>27</cp:revision>
  <cp:lastPrinted>2025-10-09T08:15:00Z</cp:lastPrinted>
  <dcterms:created xsi:type="dcterms:W3CDTF">2013-12-23T23:15:00Z</dcterms:created>
  <dcterms:modified xsi:type="dcterms:W3CDTF">2025-10-09T17:28:00Z</dcterms:modified>
  <cp:category/>
</cp:coreProperties>
</file>