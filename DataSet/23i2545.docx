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 w:rsidP="00710AF2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5A9300B0" w:rsidR="00841250" w:rsidRPr="004B5C77" w:rsidRDefault="00000000" w:rsidP="00710AF2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0243E6">
        <w:rPr>
          <w:sz w:val="20"/>
          <w:szCs w:val="20"/>
        </w:rPr>
        <w:t>Munaza Tariq</w:t>
      </w:r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000000" w:rsidP="00710AF2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271BD732" w:rsidR="00841250" w:rsidRPr="004B5C77" w:rsidRDefault="00000000" w:rsidP="00710AF2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5543E5">
        <w:rPr>
          <w:sz w:val="20"/>
          <w:szCs w:val="20"/>
        </w:rPr>
        <w:t>i2325</w:t>
      </w:r>
      <w:r w:rsidR="000243E6">
        <w:rPr>
          <w:sz w:val="20"/>
          <w:szCs w:val="20"/>
        </w:rPr>
        <w:t>4</w:t>
      </w:r>
      <w:r w:rsidR="005543E5">
        <w:rPr>
          <w:sz w:val="20"/>
          <w:szCs w:val="20"/>
        </w:rPr>
        <w:t>5@isb.nu.edu.pk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5543E5">
        <w:rPr>
          <w:sz w:val="20"/>
          <w:szCs w:val="20"/>
        </w:rPr>
        <w:t>031</w:t>
      </w:r>
      <w:r w:rsidR="000243E6">
        <w:rPr>
          <w:sz w:val="20"/>
          <w:szCs w:val="20"/>
        </w:rPr>
        <w:t>15562103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0243E6" w:rsidRPr="000243E6">
        <w:rPr>
          <w:sz w:val="20"/>
          <w:szCs w:val="20"/>
        </w:rPr>
        <w:t>linkedin.com/in/munaza-tariq-b3a392318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5543E5">
        <w:rPr>
          <w:sz w:val="20"/>
          <w:szCs w:val="20"/>
        </w:rPr>
        <w:t xml:space="preserve">House no </w:t>
      </w:r>
      <w:r w:rsidR="000243E6">
        <w:rPr>
          <w:sz w:val="20"/>
          <w:szCs w:val="20"/>
        </w:rPr>
        <w:t>11</w:t>
      </w:r>
      <w:r w:rsidR="005543E5">
        <w:rPr>
          <w:sz w:val="20"/>
          <w:szCs w:val="20"/>
        </w:rPr>
        <w:t xml:space="preserve">, </w:t>
      </w:r>
      <w:r w:rsidR="000243E6">
        <w:rPr>
          <w:sz w:val="20"/>
          <w:szCs w:val="20"/>
        </w:rPr>
        <w:t>Road 28</w:t>
      </w:r>
      <w:r w:rsidR="005543E5">
        <w:rPr>
          <w:sz w:val="20"/>
          <w:szCs w:val="20"/>
        </w:rPr>
        <w:t xml:space="preserve">,  </w:t>
      </w:r>
      <w:r w:rsidR="000243E6">
        <w:rPr>
          <w:sz w:val="20"/>
          <w:szCs w:val="20"/>
        </w:rPr>
        <w:t>Bahria Town Rawalpindi</w:t>
      </w:r>
      <w:r w:rsidRPr="004B5C77">
        <w:rPr>
          <w:sz w:val="20"/>
          <w:szCs w:val="20"/>
        </w:rPr>
        <w:t>]</w:t>
      </w:r>
    </w:p>
    <w:p w14:paraId="082648F9" w14:textId="77777777" w:rsidR="00841250" w:rsidRDefault="00000000" w:rsidP="00710AF2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19FDEC5F" w14:textId="5A20165D" w:rsidR="00040FBF" w:rsidRPr="00040FBF" w:rsidRDefault="00040FBF" w:rsidP="00710AF2">
      <w:pPr>
        <w:spacing w:line="240" w:lineRule="auto"/>
      </w:pPr>
      <w:r>
        <w:t>Aspiring Data Scientist proficient in data analysis, databases and programming along with keen interest in Deep Learning, NLP and Generative AI.</w:t>
      </w:r>
    </w:p>
    <w:p w14:paraId="4D03BEF7" w14:textId="77777777" w:rsidR="00841250" w:rsidRPr="004B5C77" w:rsidRDefault="00000000" w:rsidP="00710AF2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547EFD38" w14:textId="190F2DB8" w:rsidR="005543E5" w:rsidRDefault="005543E5" w:rsidP="00710AF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Bachelors of Science in Data Science</w:t>
      </w:r>
      <w:r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FAST</w:t>
      </w:r>
      <w:r w:rsidR="000243E6">
        <w:rPr>
          <w:sz w:val="20"/>
          <w:szCs w:val="20"/>
        </w:rPr>
        <w:t xml:space="preserve">-NUCES </w:t>
      </w:r>
      <w:r>
        <w:rPr>
          <w:sz w:val="20"/>
          <w:szCs w:val="20"/>
        </w:rPr>
        <w:t>Islamabad</w:t>
      </w:r>
      <w:r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August 2023 - Present</w:t>
      </w:r>
      <w:r w:rsidRPr="004B5C77">
        <w:rPr>
          <w:sz w:val="20"/>
          <w:szCs w:val="20"/>
        </w:rPr>
        <w:br/>
        <w:t xml:space="preserve">Relevant Courses: </w:t>
      </w:r>
      <w:r>
        <w:rPr>
          <w:sz w:val="20"/>
          <w:szCs w:val="20"/>
        </w:rPr>
        <w:t>Data</w:t>
      </w:r>
      <w:r w:rsidR="000243E6">
        <w:rPr>
          <w:sz w:val="20"/>
          <w:szCs w:val="20"/>
        </w:rPr>
        <w:t xml:space="preserve"> Warehousing</w:t>
      </w:r>
      <w:r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Data </w:t>
      </w:r>
      <w:r w:rsidR="00D54E2F">
        <w:rPr>
          <w:sz w:val="20"/>
          <w:szCs w:val="20"/>
        </w:rPr>
        <w:t>Analysis and Visualization</w:t>
      </w:r>
      <w:r w:rsidRPr="004B5C77">
        <w:rPr>
          <w:sz w:val="20"/>
          <w:szCs w:val="20"/>
        </w:rPr>
        <w:t xml:space="preserve">, </w:t>
      </w:r>
      <w:r w:rsidR="000243E6">
        <w:rPr>
          <w:sz w:val="20"/>
          <w:szCs w:val="20"/>
        </w:rPr>
        <w:t>Data Structures</w:t>
      </w:r>
      <w:r w:rsidRPr="004B5C77">
        <w:rPr>
          <w:sz w:val="20"/>
          <w:szCs w:val="20"/>
        </w:rPr>
        <w:br/>
        <w:t xml:space="preserve">GPA: </w:t>
      </w:r>
      <w:r>
        <w:rPr>
          <w:sz w:val="20"/>
          <w:szCs w:val="20"/>
        </w:rPr>
        <w:t>2.</w:t>
      </w:r>
      <w:r w:rsidR="00325A6E">
        <w:rPr>
          <w:sz w:val="20"/>
          <w:szCs w:val="20"/>
        </w:rPr>
        <w:t>7</w:t>
      </w:r>
      <w:r>
        <w:rPr>
          <w:sz w:val="20"/>
          <w:szCs w:val="20"/>
        </w:rPr>
        <w:t>/4.0</w:t>
      </w:r>
    </w:p>
    <w:p w14:paraId="532FF557" w14:textId="51918D77" w:rsidR="00841250" w:rsidRDefault="00000000" w:rsidP="00710AF2">
      <w:pPr>
        <w:spacing w:line="240" w:lineRule="auto"/>
        <w:rPr>
          <w:sz w:val="20"/>
          <w:szCs w:val="20"/>
        </w:rPr>
      </w:pPr>
      <w:r w:rsidRPr="005543E5">
        <w:rPr>
          <w:b/>
          <w:bCs/>
          <w:sz w:val="20"/>
          <w:szCs w:val="20"/>
        </w:rPr>
        <w:t>Skills:</w:t>
      </w:r>
    </w:p>
    <w:p w14:paraId="35F49332" w14:textId="228C8B5E" w:rsidR="005543E5" w:rsidRDefault="00D54E2F" w:rsidP="00710AF2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Programming Languages: Python, C++, C, Assembly</w:t>
      </w:r>
    </w:p>
    <w:p w14:paraId="06E51497" w14:textId="6C3AAA99" w:rsidR="00D54E2F" w:rsidRDefault="00D54E2F" w:rsidP="00710AF2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="000243E6">
        <w:rPr>
          <w:sz w:val="20"/>
          <w:szCs w:val="20"/>
        </w:rPr>
        <w:t>ata Analysis and Visualization</w:t>
      </w:r>
    </w:p>
    <w:p w14:paraId="1FCE3B5F" w14:textId="5E922906" w:rsidR="00D54E2F" w:rsidRDefault="00D54E2F" w:rsidP="00710AF2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Machine Learning and</w:t>
      </w:r>
      <w:r w:rsidR="000243E6">
        <w:rPr>
          <w:sz w:val="20"/>
          <w:szCs w:val="20"/>
        </w:rPr>
        <w:t xml:space="preserve"> Deep Learning</w:t>
      </w:r>
    </w:p>
    <w:p w14:paraId="5E030F8C" w14:textId="4BA21AC4" w:rsidR="00D54E2F" w:rsidRDefault="00325A6E" w:rsidP="00710AF2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UI/UX and Graphic Designing</w:t>
      </w:r>
    </w:p>
    <w:p w14:paraId="4913026C" w14:textId="0BF3F012" w:rsidR="00D54E2F" w:rsidRDefault="00325A6E" w:rsidP="00710AF2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Database: mySQL, MongoDB</w:t>
      </w:r>
    </w:p>
    <w:p w14:paraId="2D5A5172" w14:textId="28A7321C" w:rsidR="00325A6E" w:rsidRPr="00040FBF" w:rsidRDefault="000243E6" w:rsidP="00710AF2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Languages: English, Urdu, Turkish, </w:t>
      </w:r>
      <w:r w:rsidR="00325A6E">
        <w:rPr>
          <w:sz w:val="20"/>
          <w:szCs w:val="20"/>
        </w:rPr>
        <w:t>German, French, Arabic</w:t>
      </w:r>
    </w:p>
    <w:p w14:paraId="2DAA4B65" w14:textId="77777777" w:rsidR="00D54E2F" w:rsidRPr="005543E5" w:rsidRDefault="00D54E2F" w:rsidP="00710AF2">
      <w:pPr>
        <w:pStyle w:val="ListParagraph"/>
        <w:spacing w:line="240" w:lineRule="auto"/>
        <w:rPr>
          <w:sz w:val="20"/>
          <w:szCs w:val="20"/>
        </w:rPr>
      </w:pPr>
    </w:p>
    <w:p w14:paraId="244AB79A" w14:textId="5344FC32" w:rsidR="008172D9" w:rsidRPr="00325A6E" w:rsidRDefault="00000000" w:rsidP="00710AF2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0AE596B5" w14:textId="56B04E36" w:rsidR="005F56A6" w:rsidRDefault="00325A6E" w:rsidP="001075E5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 Science</w:t>
      </w:r>
      <w:r w:rsidR="005F56A6">
        <w:rPr>
          <w:sz w:val="20"/>
          <w:szCs w:val="20"/>
        </w:rPr>
        <w:t xml:space="preserve"> Intern at Arch Technologies, Ju</w:t>
      </w:r>
      <w:r>
        <w:rPr>
          <w:sz w:val="20"/>
          <w:szCs w:val="20"/>
        </w:rPr>
        <w:t>ly</w:t>
      </w:r>
      <w:r w:rsidR="005F56A6">
        <w:rPr>
          <w:sz w:val="20"/>
          <w:szCs w:val="20"/>
        </w:rPr>
        <w:t xml:space="preserve"> 2025 – </w:t>
      </w:r>
      <w:r>
        <w:rPr>
          <w:sz w:val="20"/>
          <w:szCs w:val="20"/>
        </w:rPr>
        <w:t>September</w:t>
      </w:r>
      <w:r w:rsidR="005F56A6">
        <w:rPr>
          <w:sz w:val="20"/>
          <w:szCs w:val="20"/>
        </w:rPr>
        <w:t xml:space="preserve"> 2025</w:t>
      </w:r>
    </w:p>
    <w:p w14:paraId="377DF559" w14:textId="6F577C00" w:rsidR="005F56A6" w:rsidRDefault="005F56A6" w:rsidP="00710AF2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8172D9">
        <w:rPr>
          <w:sz w:val="20"/>
          <w:szCs w:val="20"/>
        </w:rPr>
        <w:t xml:space="preserve"> </w:t>
      </w:r>
      <w:r>
        <w:rPr>
          <w:sz w:val="20"/>
          <w:szCs w:val="20"/>
        </w:rPr>
        <w:t>Explored machine learning l</w:t>
      </w:r>
      <w:r w:rsidR="00325A6E">
        <w:rPr>
          <w:sz w:val="20"/>
          <w:szCs w:val="20"/>
        </w:rPr>
        <w:t>ibraries in python e.g sklearn</w:t>
      </w:r>
    </w:p>
    <w:p w14:paraId="4E40FB76" w14:textId="5B72E081" w:rsidR="008172D9" w:rsidRPr="008172D9" w:rsidRDefault="005F56A6" w:rsidP="00710AF2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325A6E">
        <w:rPr>
          <w:sz w:val="20"/>
          <w:szCs w:val="20"/>
        </w:rPr>
        <w:t xml:space="preserve"> Performed EDA on datasets</w:t>
      </w:r>
    </w:p>
    <w:p w14:paraId="00EDE37C" w14:textId="77777777" w:rsidR="00841250" w:rsidRPr="004B5C77" w:rsidRDefault="00000000" w:rsidP="00710AF2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558CC3C9" w14:textId="7FC8A5D4" w:rsidR="00E90B53" w:rsidRDefault="001F2BF8" w:rsidP="00710AF2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NASCON website, February 2025</w:t>
      </w:r>
    </w:p>
    <w:p w14:paraId="095AFC7C" w14:textId="74AD95E9" w:rsidR="008172D9" w:rsidRDefault="001F2BF8" w:rsidP="00710AF2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Combined skills including mySQL, nodeJS and APIs to create a website for FAST events registration, signup, monitoring and storing data in databases.</w:t>
      </w:r>
    </w:p>
    <w:p w14:paraId="4581BD0B" w14:textId="73016048" w:rsidR="00E90B53" w:rsidRDefault="001F2BF8" w:rsidP="00710AF2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Orbit – Personal Wellbeing App</w:t>
      </w:r>
      <w:r w:rsidR="00E90B53">
        <w:rPr>
          <w:sz w:val="20"/>
          <w:szCs w:val="20"/>
        </w:rPr>
        <w:t>, February 2024</w:t>
      </w:r>
    </w:p>
    <w:p w14:paraId="69E34646" w14:textId="222F2D31" w:rsidR="001F2BF8" w:rsidRDefault="001F2BF8" w:rsidP="00710AF2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web application containing features including habit trackers, journal page, todo list page and more, with a colorful UI. </w:t>
      </w:r>
      <w:r w:rsidR="009317F8">
        <w:rPr>
          <w:sz w:val="20"/>
          <w:szCs w:val="20"/>
        </w:rPr>
        <w:t>U</w:t>
      </w:r>
      <w:r>
        <w:rPr>
          <w:sz w:val="20"/>
          <w:szCs w:val="20"/>
        </w:rPr>
        <w:t>s</w:t>
      </w:r>
      <w:r w:rsidR="009317F8">
        <w:rPr>
          <w:sz w:val="20"/>
          <w:szCs w:val="20"/>
        </w:rPr>
        <w:t xml:space="preserve">ed </w:t>
      </w:r>
      <w:r>
        <w:rPr>
          <w:sz w:val="20"/>
          <w:szCs w:val="20"/>
        </w:rPr>
        <w:t>c# and Windows Form</w:t>
      </w:r>
      <w:r w:rsidR="009317F8">
        <w:rPr>
          <w:sz w:val="20"/>
          <w:szCs w:val="20"/>
        </w:rPr>
        <w:t>s for implementation</w:t>
      </w:r>
      <w:r>
        <w:rPr>
          <w:sz w:val="20"/>
          <w:szCs w:val="20"/>
        </w:rPr>
        <w:t>, following the principles of Software Engineering</w:t>
      </w:r>
    </w:p>
    <w:p w14:paraId="27317EAD" w14:textId="30D56AD2" w:rsidR="008172D9" w:rsidRPr="008172D9" w:rsidRDefault="00000000" w:rsidP="00710AF2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5B084EFD" w14:textId="77777777" w:rsidR="001075E5" w:rsidRDefault="001075E5" w:rsidP="001075E5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1075E5">
        <w:rPr>
          <w:sz w:val="20"/>
          <w:szCs w:val="20"/>
        </w:rPr>
        <w:t>Member, Fast Artificial Intelligence Society, 2025 – Present</w:t>
      </w:r>
    </w:p>
    <w:p w14:paraId="67F9326A" w14:textId="77777777" w:rsidR="001075E5" w:rsidRDefault="001075E5" w:rsidP="001075E5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1075E5">
        <w:rPr>
          <w:sz w:val="20"/>
          <w:szCs w:val="20"/>
        </w:rPr>
        <w:t>Member, Wall of Hope Society, 2025 – Present</w:t>
      </w:r>
    </w:p>
    <w:p w14:paraId="3D93DE68" w14:textId="77777777" w:rsidR="001075E5" w:rsidRPr="001075E5" w:rsidRDefault="001075E5" w:rsidP="001075E5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1075E5">
        <w:rPr>
          <w:sz w:val="20"/>
          <w:szCs w:val="20"/>
        </w:rPr>
        <w:t>Volunteer, Shifa Foundation, 2024-2025</w:t>
      </w:r>
    </w:p>
    <w:p w14:paraId="615D8E86" w14:textId="77777777" w:rsidR="001075E5" w:rsidRPr="001075E5" w:rsidRDefault="001075E5" w:rsidP="001075E5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1075E5">
        <w:rPr>
          <w:sz w:val="20"/>
          <w:szCs w:val="20"/>
        </w:rPr>
        <w:t>Volunteer, Pehli Kiran Schools, 2024-2025</w:t>
      </w:r>
    </w:p>
    <w:p w14:paraId="7CE75574" w14:textId="6EAD8F83" w:rsidR="001075E5" w:rsidRDefault="001075E5" w:rsidP="001075E5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UX Design Professional Certificate, Google, 20</w:t>
      </w:r>
      <w:r>
        <w:rPr>
          <w:sz w:val="20"/>
          <w:szCs w:val="20"/>
        </w:rPr>
        <w:t>25</w:t>
      </w:r>
    </w:p>
    <w:p w14:paraId="0462C880" w14:textId="7E573809" w:rsidR="001075E5" w:rsidRPr="001075E5" w:rsidRDefault="001075E5" w:rsidP="001075E5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Gen AI Professional Certificate, IBM, 2025</w:t>
      </w:r>
    </w:p>
    <w:p w14:paraId="674AA399" w14:textId="24E2C216" w:rsidR="00E9778F" w:rsidRPr="001075E5" w:rsidRDefault="00E9778F" w:rsidP="001075E5">
      <w:pPr>
        <w:spacing w:line="240" w:lineRule="auto"/>
        <w:rPr>
          <w:sz w:val="20"/>
          <w:szCs w:val="20"/>
        </w:rPr>
      </w:pPr>
    </w:p>
    <w:sectPr w:rsidR="00E9778F" w:rsidRPr="001075E5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E48D0"/>
    <w:multiLevelType w:val="hybridMultilevel"/>
    <w:tmpl w:val="E9A88CEE"/>
    <w:lvl w:ilvl="0" w:tplc="1FC2D61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7B2E72"/>
    <w:multiLevelType w:val="hybridMultilevel"/>
    <w:tmpl w:val="251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E4090"/>
    <w:multiLevelType w:val="hybridMultilevel"/>
    <w:tmpl w:val="17AA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A0A9D"/>
    <w:multiLevelType w:val="hybridMultilevel"/>
    <w:tmpl w:val="40DE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B20BD"/>
    <w:multiLevelType w:val="hybridMultilevel"/>
    <w:tmpl w:val="C7CA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6"/>
  </w:num>
  <w:num w:numId="12" w16cid:durableId="1532182445">
    <w:abstractNumId w:val="10"/>
  </w:num>
  <w:num w:numId="13" w16cid:durableId="1499464803">
    <w:abstractNumId w:val="19"/>
  </w:num>
  <w:num w:numId="14" w16cid:durableId="1159225203">
    <w:abstractNumId w:val="13"/>
  </w:num>
  <w:num w:numId="15" w16cid:durableId="977808158">
    <w:abstractNumId w:val="14"/>
  </w:num>
  <w:num w:numId="16" w16cid:durableId="1646619706">
    <w:abstractNumId w:val="15"/>
  </w:num>
  <w:num w:numId="17" w16cid:durableId="1805392520">
    <w:abstractNumId w:val="17"/>
  </w:num>
  <w:num w:numId="18" w16cid:durableId="1724213270">
    <w:abstractNumId w:val="18"/>
  </w:num>
  <w:num w:numId="19" w16cid:durableId="625550655">
    <w:abstractNumId w:val="11"/>
  </w:num>
  <w:num w:numId="20" w16cid:durableId="1890149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43E6"/>
    <w:rsid w:val="0002676F"/>
    <w:rsid w:val="00034616"/>
    <w:rsid w:val="00040FBF"/>
    <w:rsid w:val="0006063C"/>
    <w:rsid w:val="00077740"/>
    <w:rsid w:val="001075E5"/>
    <w:rsid w:val="0015074B"/>
    <w:rsid w:val="001F2BF8"/>
    <w:rsid w:val="00211BCA"/>
    <w:rsid w:val="0029639D"/>
    <w:rsid w:val="003077F1"/>
    <w:rsid w:val="00325A6E"/>
    <w:rsid w:val="00326F90"/>
    <w:rsid w:val="003857A9"/>
    <w:rsid w:val="00454209"/>
    <w:rsid w:val="004B5C77"/>
    <w:rsid w:val="005543E5"/>
    <w:rsid w:val="00563805"/>
    <w:rsid w:val="005A27DA"/>
    <w:rsid w:val="005F56A6"/>
    <w:rsid w:val="00605157"/>
    <w:rsid w:val="006C0C99"/>
    <w:rsid w:val="00710AF2"/>
    <w:rsid w:val="007544BF"/>
    <w:rsid w:val="008172D9"/>
    <w:rsid w:val="00841250"/>
    <w:rsid w:val="0085701B"/>
    <w:rsid w:val="009317F8"/>
    <w:rsid w:val="00933B8F"/>
    <w:rsid w:val="00A61BA4"/>
    <w:rsid w:val="00A97A4A"/>
    <w:rsid w:val="00AA1D8D"/>
    <w:rsid w:val="00B47730"/>
    <w:rsid w:val="00BB7515"/>
    <w:rsid w:val="00C8064D"/>
    <w:rsid w:val="00CB0664"/>
    <w:rsid w:val="00D54E2F"/>
    <w:rsid w:val="00E90B53"/>
    <w:rsid w:val="00E9778F"/>
    <w:rsid w:val="00F2414C"/>
    <w:rsid w:val="00F43DBD"/>
    <w:rsid w:val="00F548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Computer</cp:lastModifiedBy>
  <cp:revision>4</cp:revision>
  <cp:lastPrinted>2025-10-10T12:00:00Z</cp:lastPrinted>
  <dcterms:created xsi:type="dcterms:W3CDTF">2025-10-09T12:46:00Z</dcterms:created>
  <dcterms:modified xsi:type="dcterms:W3CDTF">2025-10-10T12:05:00Z</dcterms:modified>
  <cp:category/>
</cp:coreProperties>
</file>